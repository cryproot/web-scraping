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Usuarios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Identificador</w:t>
            </w:r>
          </w:p>
        </w:tc>
        <w:tc>
          <w:tcPr>
            <w:tcW w:type="dxa" w:w="1728"/>
          </w:tcPr>
          <w:p>
            <w:r>
              <w:t>Número de Celular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Salario</w:t>
            </w:r>
          </w:p>
        </w:tc>
        <w:tc>
          <w:tcPr>
            <w:tcW w:type="dxa" w:w="1728"/>
          </w:tcPr>
          <w:p>
            <w:r>
              <w:t>Correo</w:t>
            </w:r>
          </w:p>
        </w:tc>
      </w:tr>
      <w:tr>
        <w:tc>
          <w:tcPr>
            <w:tcW w:type="dxa" w:w="1728"/>
          </w:tcPr>
          <w:p>
            <w:r>
              <w:t>4557 8852 8107 4781</w:t>
            </w:r>
          </w:p>
        </w:tc>
        <w:tc>
          <w:tcPr>
            <w:tcW w:type="dxa" w:w="1728"/>
          </w:tcPr>
          <w:p>
            <w:r>
              <w:t>19394808610316</w:t>
            </w:r>
          </w:p>
        </w:tc>
        <w:tc>
          <w:tcPr>
            <w:tcW w:type="dxa" w:w="1728"/>
          </w:tcPr>
          <w:p>
            <w:r>
              <w:t>Jonathan Kidd</w:t>
            </w:r>
          </w:p>
        </w:tc>
        <w:tc>
          <w:tcPr>
            <w:tcW w:type="dxa" w:w="1728"/>
          </w:tcPr>
          <w:p>
            <w:r>
              <w:t>$5634.27</w:t>
            </w:r>
          </w:p>
        </w:tc>
        <w:tc>
          <w:tcPr>
            <w:tcW w:type="dxa" w:w="1728"/>
          </w:tcPr>
          <w:p>
            <w:r>
              <w:t>jonathan_kidd67@gmail.com</w:t>
            </w:r>
          </w:p>
        </w:tc>
      </w:tr>
      <w:tr>
        <w:tc>
          <w:tcPr>
            <w:tcW w:type="dxa" w:w="1728"/>
          </w:tcPr>
          <w:p>
            <w:r>
              <w:t>4557 8863 9468 4535</w:t>
            </w:r>
          </w:p>
        </w:tc>
        <w:tc>
          <w:tcPr>
            <w:tcW w:type="dxa" w:w="1728"/>
          </w:tcPr>
          <w:p>
            <w:r>
              <w:t>19394808699279</w:t>
            </w:r>
          </w:p>
        </w:tc>
        <w:tc>
          <w:tcPr>
            <w:tcW w:type="dxa" w:w="1728"/>
          </w:tcPr>
          <w:p>
            <w:r>
              <w:t>Danny Rodriguez</w:t>
            </w:r>
          </w:p>
        </w:tc>
        <w:tc>
          <w:tcPr>
            <w:tcW w:type="dxa" w:w="1728"/>
          </w:tcPr>
          <w:p>
            <w:r>
              <w:t>$3124.20</w:t>
            </w:r>
          </w:p>
        </w:tc>
        <w:tc>
          <w:tcPr>
            <w:tcW w:type="dxa" w:w="1728"/>
          </w:tcPr>
          <w:p>
            <w:r>
              <w:t>danny_rodriguez573@hotmail.com</w:t>
            </w:r>
          </w:p>
        </w:tc>
      </w:tr>
      <w:tr>
        <w:tc>
          <w:tcPr>
            <w:tcW w:type="dxa" w:w="1728"/>
          </w:tcPr>
          <w:p>
            <w:r>
              <w:t>4557 8844 4797 4891</w:t>
            </w:r>
          </w:p>
        </w:tc>
        <w:tc>
          <w:tcPr>
            <w:tcW w:type="dxa" w:w="1728"/>
          </w:tcPr>
          <w:p>
            <w:r>
              <w:t>19394808617580</w:t>
            </w:r>
          </w:p>
        </w:tc>
        <w:tc>
          <w:tcPr>
            <w:tcW w:type="dxa" w:w="1728"/>
          </w:tcPr>
          <w:p>
            <w:r>
              <w:t>Michael Williams</w:t>
            </w:r>
          </w:p>
        </w:tc>
        <w:tc>
          <w:tcPr>
            <w:tcW w:type="dxa" w:w="1728"/>
          </w:tcPr>
          <w:p>
            <w:r>
              <w:t>$8889.11</w:t>
            </w:r>
          </w:p>
        </w:tc>
        <w:tc>
          <w:tcPr>
            <w:tcW w:type="dxa" w:w="1728"/>
          </w:tcPr>
          <w:p>
            <w:r>
              <w:t>michael_williams467@gmail.com</w:t>
            </w:r>
          </w:p>
        </w:tc>
      </w:tr>
      <w:tr>
        <w:tc>
          <w:tcPr>
            <w:tcW w:type="dxa" w:w="1728"/>
          </w:tcPr>
          <w:p>
            <w:r>
              <w:t>4557 8802 3767 3878</w:t>
            </w:r>
          </w:p>
        </w:tc>
        <w:tc>
          <w:tcPr>
            <w:tcW w:type="dxa" w:w="1728"/>
          </w:tcPr>
          <w:p>
            <w:r>
              <w:t>19394808671485</w:t>
            </w:r>
          </w:p>
        </w:tc>
        <w:tc>
          <w:tcPr>
            <w:tcW w:type="dxa" w:w="1728"/>
          </w:tcPr>
          <w:p>
            <w:r>
              <w:t>Amanda Weaver</w:t>
            </w:r>
          </w:p>
        </w:tc>
        <w:tc>
          <w:tcPr>
            <w:tcW w:type="dxa" w:w="1728"/>
          </w:tcPr>
          <w:p>
            <w:r>
              <w:t>$5020.47</w:t>
            </w:r>
          </w:p>
        </w:tc>
        <w:tc>
          <w:tcPr>
            <w:tcW w:type="dxa" w:w="1728"/>
          </w:tcPr>
          <w:p>
            <w:r>
              <w:t>amanda_weaver927@gmail.com</w:t>
            </w:r>
          </w:p>
        </w:tc>
      </w:tr>
      <w:tr>
        <w:tc>
          <w:tcPr>
            <w:tcW w:type="dxa" w:w="1728"/>
          </w:tcPr>
          <w:p>
            <w:r>
              <w:t>4557 8857 2472 4739</w:t>
            </w:r>
          </w:p>
        </w:tc>
        <w:tc>
          <w:tcPr>
            <w:tcW w:type="dxa" w:w="1728"/>
          </w:tcPr>
          <w:p>
            <w:r>
              <w:t>19394808639303</w:t>
            </w:r>
          </w:p>
        </w:tc>
        <w:tc>
          <w:tcPr>
            <w:tcW w:type="dxa" w:w="1728"/>
          </w:tcPr>
          <w:p>
            <w:r>
              <w:t>Ann Pearson</w:t>
            </w:r>
          </w:p>
        </w:tc>
        <w:tc>
          <w:tcPr>
            <w:tcW w:type="dxa" w:w="1728"/>
          </w:tcPr>
          <w:p>
            <w:r>
              <w:t>$10376.89</w:t>
            </w:r>
          </w:p>
        </w:tc>
        <w:tc>
          <w:tcPr>
            <w:tcW w:type="dxa" w:w="1728"/>
          </w:tcPr>
          <w:p>
            <w:r>
              <w:t>ann_pearson819@gmail.com</w:t>
            </w:r>
          </w:p>
        </w:tc>
      </w:tr>
      <w:tr>
        <w:tc>
          <w:tcPr>
            <w:tcW w:type="dxa" w:w="1728"/>
          </w:tcPr>
          <w:p>
            <w:r>
              <w:t>4557 8893 3252 9526</w:t>
            </w:r>
          </w:p>
        </w:tc>
        <w:tc>
          <w:tcPr>
            <w:tcW w:type="dxa" w:w="1728"/>
          </w:tcPr>
          <w:p>
            <w:r>
              <w:t>19394808639468</w:t>
            </w:r>
          </w:p>
        </w:tc>
        <w:tc>
          <w:tcPr>
            <w:tcW w:type="dxa" w:w="1728"/>
          </w:tcPr>
          <w:p>
            <w:r>
              <w:t>Briana Wilson</w:t>
            </w:r>
          </w:p>
        </w:tc>
        <w:tc>
          <w:tcPr>
            <w:tcW w:type="dxa" w:w="1728"/>
          </w:tcPr>
          <w:p>
            <w:r>
              <w:t>$8974.47</w:t>
            </w:r>
          </w:p>
        </w:tc>
        <w:tc>
          <w:tcPr>
            <w:tcW w:type="dxa" w:w="1728"/>
          </w:tcPr>
          <w:p>
            <w:r>
              <w:t>briana_wilson629@hotmail.com</w:t>
            </w:r>
          </w:p>
        </w:tc>
      </w:tr>
      <w:tr>
        <w:tc>
          <w:tcPr>
            <w:tcW w:type="dxa" w:w="1728"/>
          </w:tcPr>
          <w:p>
            <w:r>
              <w:t>4557 8848 9916 6852</w:t>
            </w:r>
          </w:p>
        </w:tc>
        <w:tc>
          <w:tcPr>
            <w:tcW w:type="dxa" w:w="1728"/>
          </w:tcPr>
          <w:p>
            <w:r>
              <w:t>19394808638860</w:t>
            </w:r>
          </w:p>
        </w:tc>
        <w:tc>
          <w:tcPr>
            <w:tcW w:type="dxa" w:w="1728"/>
          </w:tcPr>
          <w:p>
            <w:r>
              <w:t>Carrie Cherry</w:t>
            </w:r>
          </w:p>
        </w:tc>
        <w:tc>
          <w:tcPr>
            <w:tcW w:type="dxa" w:w="1728"/>
          </w:tcPr>
          <w:p>
            <w:r>
              <w:t>$8074.80</w:t>
            </w:r>
          </w:p>
        </w:tc>
        <w:tc>
          <w:tcPr>
            <w:tcW w:type="dxa" w:w="1728"/>
          </w:tcPr>
          <w:p>
            <w:r>
              <w:t>carrie_cherry403@hotmail.com</w:t>
            </w:r>
          </w:p>
        </w:tc>
      </w:tr>
      <w:tr>
        <w:tc>
          <w:tcPr>
            <w:tcW w:type="dxa" w:w="1728"/>
          </w:tcPr>
          <w:p>
            <w:r>
              <w:t>4557 8890 3729 0245</w:t>
            </w:r>
          </w:p>
        </w:tc>
        <w:tc>
          <w:tcPr>
            <w:tcW w:type="dxa" w:w="1728"/>
          </w:tcPr>
          <w:p>
            <w:r>
              <w:t>19394808619029</w:t>
            </w:r>
          </w:p>
        </w:tc>
        <w:tc>
          <w:tcPr>
            <w:tcW w:type="dxa" w:w="1728"/>
          </w:tcPr>
          <w:p>
            <w:r>
              <w:t>William Jones MD</w:t>
            </w:r>
          </w:p>
        </w:tc>
        <w:tc>
          <w:tcPr>
            <w:tcW w:type="dxa" w:w="1728"/>
          </w:tcPr>
          <w:p>
            <w:r>
              <w:t>$3417.49</w:t>
            </w:r>
          </w:p>
        </w:tc>
        <w:tc>
          <w:tcPr>
            <w:tcW w:type="dxa" w:w="1728"/>
          </w:tcPr>
          <w:p>
            <w:r>
              <w:t>william_jones_md871@gmail.com</w:t>
            </w:r>
          </w:p>
        </w:tc>
      </w:tr>
      <w:tr>
        <w:tc>
          <w:tcPr>
            <w:tcW w:type="dxa" w:w="1728"/>
          </w:tcPr>
          <w:p>
            <w:r>
              <w:t>4557 8816 8627 8354</w:t>
            </w:r>
          </w:p>
        </w:tc>
        <w:tc>
          <w:tcPr>
            <w:tcW w:type="dxa" w:w="1728"/>
          </w:tcPr>
          <w:p>
            <w:r>
              <w:t>19394808646959</w:t>
            </w:r>
          </w:p>
        </w:tc>
        <w:tc>
          <w:tcPr>
            <w:tcW w:type="dxa" w:w="1728"/>
          </w:tcPr>
          <w:p>
            <w:r>
              <w:t>Destiny Walker</w:t>
            </w:r>
          </w:p>
        </w:tc>
        <w:tc>
          <w:tcPr>
            <w:tcW w:type="dxa" w:w="1728"/>
          </w:tcPr>
          <w:p>
            <w:r>
              <w:t>$4035.51</w:t>
            </w:r>
          </w:p>
        </w:tc>
        <w:tc>
          <w:tcPr>
            <w:tcW w:type="dxa" w:w="1728"/>
          </w:tcPr>
          <w:p>
            <w:r>
              <w:t>destiny_walker511@hotmail.com</w:t>
            </w:r>
          </w:p>
        </w:tc>
      </w:tr>
      <w:tr>
        <w:tc>
          <w:tcPr>
            <w:tcW w:type="dxa" w:w="1728"/>
          </w:tcPr>
          <w:p>
            <w:r>
              <w:t>4557 8831 6582 0458</w:t>
            </w:r>
          </w:p>
        </w:tc>
        <w:tc>
          <w:tcPr>
            <w:tcW w:type="dxa" w:w="1728"/>
          </w:tcPr>
          <w:p>
            <w:r>
              <w:t>19394808690960</w:t>
            </w:r>
          </w:p>
        </w:tc>
        <w:tc>
          <w:tcPr>
            <w:tcW w:type="dxa" w:w="1728"/>
          </w:tcPr>
          <w:p>
            <w:r>
              <w:t>Justin Burton</w:t>
            </w:r>
          </w:p>
        </w:tc>
        <w:tc>
          <w:tcPr>
            <w:tcW w:type="dxa" w:w="1728"/>
          </w:tcPr>
          <w:p>
            <w:r>
              <w:t>$10661.87</w:t>
            </w:r>
          </w:p>
        </w:tc>
        <w:tc>
          <w:tcPr>
            <w:tcW w:type="dxa" w:w="1728"/>
          </w:tcPr>
          <w:p>
            <w:r>
              <w:t>justin_burton666@hotmail.com</w:t>
            </w:r>
          </w:p>
        </w:tc>
      </w:tr>
      <w:tr>
        <w:tc>
          <w:tcPr>
            <w:tcW w:type="dxa" w:w="1728"/>
          </w:tcPr>
          <w:p>
            <w:r>
              <w:t>4557 8847 7462 5333</w:t>
            </w:r>
          </w:p>
        </w:tc>
        <w:tc>
          <w:tcPr>
            <w:tcW w:type="dxa" w:w="1728"/>
          </w:tcPr>
          <w:p>
            <w:r>
              <w:t>19394808699690</w:t>
            </w:r>
          </w:p>
        </w:tc>
        <w:tc>
          <w:tcPr>
            <w:tcW w:type="dxa" w:w="1728"/>
          </w:tcPr>
          <w:p>
            <w:r>
              <w:t>Joseph Jones</w:t>
            </w:r>
          </w:p>
        </w:tc>
        <w:tc>
          <w:tcPr>
            <w:tcW w:type="dxa" w:w="1728"/>
          </w:tcPr>
          <w:p>
            <w:r>
              <w:t>$3152.34</w:t>
            </w:r>
          </w:p>
        </w:tc>
        <w:tc>
          <w:tcPr>
            <w:tcW w:type="dxa" w:w="1728"/>
          </w:tcPr>
          <w:p>
            <w:r>
              <w:t>joseph_jones276@gmail.com</w:t>
            </w:r>
          </w:p>
        </w:tc>
      </w:tr>
      <w:tr>
        <w:tc>
          <w:tcPr>
            <w:tcW w:type="dxa" w:w="1728"/>
          </w:tcPr>
          <w:p>
            <w:r>
              <w:t>4557 8866 8388 9133</w:t>
            </w:r>
          </w:p>
        </w:tc>
        <w:tc>
          <w:tcPr>
            <w:tcW w:type="dxa" w:w="1728"/>
          </w:tcPr>
          <w:p>
            <w:r>
              <w:t>19394808623345</w:t>
            </w:r>
          </w:p>
        </w:tc>
        <w:tc>
          <w:tcPr>
            <w:tcW w:type="dxa" w:w="1728"/>
          </w:tcPr>
          <w:p>
            <w:r>
              <w:t>Shelley Ferrell</w:t>
            </w:r>
          </w:p>
        </w:tc>
        <w:tc>
          <w:tcPr>
            <w:tcW w:type="dxa" w:w="1728"/>
          </w:tcPr>
          <w:p>
            <w:r>
              <w:t>$5491.16</w:t>
            </w:r>
          </w:p>
        </w:tc>
        <w:tc>
          <w:tcPr>
            <w:tcW w:type="dxa" w:w="1728"/>
          </w:tcPr>
          <w:p>
            <w:r>
              <w:t>shelley_ferrell320@hotmail.com</w:t>
            </w:r>
          </w:p>
        </w:tc>
      </w:tr>
      <w:tr>
        <w:tc>
          <w:tcPr>
            <w:tcW w:type="dxa" w:w="1728"/>
          </w:tcPr>
          <w:p>
            <w:r>
              <w:t>4557 8806 1201 7448</w:t>
            </w:r>
          </w:p>
        </w:tc>
        <w:tc>
          <w:tcPr>
            <w:tcW w:type="dxa" w:w="1728"/>
          </w:tcPr>
          <w:p>
            <w:r>
              <w:t>19394808661256</w:t>
            </w:r>
          </w:p>
        </w:tc>
        <w:tc>
          <w:tcPr>
            <w:tcW w:type="dxa" w:w="1728"/>
          </w:tcPr>
          <w:p>
            <w:r>
              <w:t>Eric Medina</w:t>
            </w:r>
          </w:p>
        </w:tc>
        <w:tc>
          <w:tcPr>
            <w:tcW w:type="dxa" w:w="1728"/>
          </w:tcPr>
          <w:p>
            <w:r>
              <w:t>$7066.77</w:t>
            </w:r>
          </w:p>
        </w:tc>
        <w:tc>
          <w:tcPr>
            <w:tcW w:type="dxa" w:w="1728"/>
          </w:tcPr>
          <w:p>
            <w:r>
              <w:t>eric_medina896@gmail.com</w:t>
            </w:r>
          </w:p>
        </w:tc>
      </w:tr>
      <w:tr>
        <w:tc>
          <w:tcPr>
            <w:tcW w:type="dxa" w:w="1728"/>
          </w:tcPr>
          <w:p>
            <w:r>
              <w:t>4557 8815 9216 2747</w:t>
            </w:r>
          </w:p>
        </w:tc>
        <w:tc>
          <w:tcPr>
            <w:tcW w:type="dxa" w:w="1728"/>
          </w:tcPr>
          <w:p>
            <w:r>
              <w:t>19394808605657</w:t>
            </w:r>
          </w:p>
        </w:tc>
        <w:tc>
          <w:tcPr>
            <w:tcW w:type="dxa" w:w="1728"/>
          </w:tcPr>
          <w:p>
            <w:r>
              <w:t>Joshua Davis</w:t>
            </w:r>
          </w:p>
        </w:tc>
        <w:tc>
          <w:tcPr>
            <w:tcW w:type="dxa" w:w="1728"/>
          </w:tcPr>
          <w:p>
            <w:r>
              <w:t>$7718.81</w:t>
            </w:r>
          </w:p>
        </w:tc>
        <w:tc>
          <w:tcPr>
            <w:tcW w:type="dxa" w:w="1728"/>
          </w:tcPr>
          <w:p>
            <w:r>
              <w:t>joshua_davis190@hotmail.com</w:t>
            </w:r>
          </w:p>
        </w:tc>
      </w:tr>
      <w:tr>
        <w:tc>
          <w:tcPr>
            <w:tcW w:type="dxa" w:w="1728"/>
          </w:tcPr>
          <w:p>
            <w:r>
              <w:t>4557 8860 3387 2655</w:t>
            </w:r>
          </w:p>
        </w:tc>
        <w:tc>
          <w:tcPr>
            <w:tcW w:type="dxa" w:w="1728"/>
          </w:tcPr>
          <w:p>
            <w:r>
              <w:t>19394808622460</w:t>
            </w:r>
          </w:p>
        </w:tc>
        <w:tc>
          <w:tcPr>
            <w:tcW w:type="dxa" w:w="1728"/>
          </w:tcPr>
          <w:p>
            <w:r>
              <w:t>Sarah Vazquez</w:t>
            </w:r>
          </w:p>
        </w:tc>
        <w:tc>
          <w:tcPr>
            <w:tcW w:type="dxa" w:w="1728"/>
          </w:tcPr>
          <w:p>
            <w:r>
              <w:t>$8187.09</w:t>
            </w:r>
          </w:p>
        </w:tc>
        <w:tc>
          <w:tcPr>
            <w:tcW w:type="dxa" w:w="1728"/>
          </w:tcPr>
          <w:p>
            <w:r>
              <w:t>sarah_vazquez303@gmail.com</w:t>
            </w:r>
          </w:p>
        </w:tc>
      </w:tr>
      <w:tr>
        <w:tc>
          <w:tcPr>
            <w:tcW w:type="dxa" w:w="1728"/>
          </w:tcPr>
          <w:p>
            <w:r>
              <w:t>4557 8804 1576 4768</w:t>
            </w:r>
          </w:p>
        </w:tc>
        <w:tc>
          <w:tcPr>
            <w:tcW w:type="dxa" w:w="1728"/>
          </w:tcPr>
          <w:p>
            <w:r>
              <w:t>19394808604516</w:t>
            </w:r>
          </w:p>
        </w:tc>
        <w:tc>
          <w:tcPr>
            <w:tcW w:type="dxa" w:w="1728"/>
          </w:tcPr>
          <w:p>
            <w:r>
              <w:t>Jonathan Barker</w:t>
            </w:r>
          </w:p>
        </w:tc>
        <w:tc>
          <w:tcPr>
            <w:tcW w:type="dxa" w:w="1728"/>
          </w:tcPr>
          <w:p>
            <w:r>
              <w:t>$3682.16</w:t>
            </w:r>
          </w:p>
        </w:tc>
        <w:tc>
          <w:tcPr>
            <w:tcW w:type="dxa" w:w="1728"/>
          </w:tcPr>
          <w:p>
            <w:r>
              <w:t>jonathan_barker341@gmail.com</w:t>
            </w:r>
          </w:p>
        </w:tc>
      </w:tr>
      <w:tr>
        <w:tc>
          <w:tcPr>
            <w:tcW w:type="dxa" w:w="1728"/>
          </w:tcPr>
          <w:p>
            <w:r>
              <w:t>4557 8892 6333 2656</w:t>
            </w:r>
          </w:p>
        </w:tc>
        <w:tc>
          <w:tcPr>
            <w:tcW w:type="dxa" w:w="1728"/>
          </w:tcPr>
          <w:p>
            <w:r>
              <w:t>19394808645801</w:t>
            </w:r>
          </w:p>
        </w:tc>
        <w:tc>
          <w:tcPr>
            <w:tcW w:type="dxa" w:w="1728"/>
          </w:tcPr>
          <w:p>
            <w:r>
              <w:t>Chase Garcia</w:t>
            </w:r>
          </w:p>
        </w:tc>
        <w:tc>
          <w:tcPr>
            <w:tcW w:type="dxa" w:w="1728"/>
          </w:tcPr>
          <w:p>
            <w:r>
              <w:t>$6608.64</w:t>
            </w:r>
          </w:p>
        </w:tc>
        <w:tc>
          <w:tcPr>
            <w:tcW w:type="dxa" w:w="1728"/>
          </w:tcPr>
          <w:p>
            <w:r>
              <w:t>chase_garcia537@gmail.com</w:t>
            </w:r>
          </w:p>
        </w:tc>
      </w:tr>
      <w:tr>
        <w:tc>
          <w:tcPr>
            <w:tcW w:type="dxa" w:w="1728"/>
          </w:tcPr>
          <w:p>
            <w:r>
              <w:t>4557 8813 5712 1991</w:t>
            </w:r>
          </w:p>
        </w:tc>
        <w:tc>
          <w:tcPr>
            <w:tcW w:type="dxa" w:w="1728"/>
          </w:tcPr>
          <w:p>
            <w:r>
              <w:t>19394808653592</w:t>
            </w:r>
          </w:p>
        </w:tc>
        <w:tc>
          <w:tcPr>
            <w:tcW w:type="dxa" w:w="1728"/>
          </w:tcPr>
          <w:p>
            <w:r>
              <w:t>Adam Lambert</w:t>
            </w:r>
          </w:p>
        </w:tc>
        <w:tc>
          <w:tcPr>
            <w:tcW w:type="dxa" w:w="1728"/>
          </w:tcPr>
          <w:p>
            <w:r>
              <w:t>$8406.19</w:t>
            </w:r>
          </w:p>
        </w:tc>
        <w:tc>
          <w:tcPr>
            <w:tcW w:type="dxa" w:w="1728"/>
          </w:tcPr>
          <w:p>
            <w:r>
              <w:t>adam_lambert382@gmail.com</w:t>
            </w:r>
          </w:p>
        </w:tc>
      </w:tr>
      <w:tr>
        <w:tc>
          <w:tcPr>
            <w:tcW w:type="dxa" w:w="1728"/>
          </w:tcPr>
          <w:p>
            <w:r>
              <w:t>4557 8820 6854 9306</w:t>
            </w:r>
          </w:p>
        </w:tc>
        <w:tc>
          <w:tcPr>
            <w:tcW w:type="dxa" w:w="1728"/>
          </w:tcPr>
          <w:p>
            <w:r>
              <w:t>19394808650792</w:t>
            </w:r>
          </w:p>
        </w:tc>
        <w:tc>
          <w:tcPr>
            <w:tcW w:type="dxa" w:w="1728"/>
          </w:tcPr>
          <w:p>
            <w:r>
              <w:t>Albert Duran</w:t>
            </w:r>
          </w:p>
        </w:tc>
        <w:tc>
          <w:tcPr>
            <w:tcW w:type="dxa" w:w="1728"/>
          </w:tcPr>
          <w:p>
            <w:r>
              <w:t>$4404.15</w:t>
            </w:r>
          </w:p>
        </w:tc>
        <w:tc>
          <w:tcPr>
            <w:tcW w:type="dxa" w:w="1728"/>
          </w:tcPr>
          <w:p>
            <w:r>
              <w:t>albert_duran973@hotmail.com</w:t>
            </w:r>
          </w:p>
        </w:tc>
      </w:tr>
      <w:tr>
        <w:tc>
          <w:tcPr>
            <w:tcW w:type="dxa" w:w="1728"/>
          </w:tcPr>
          <w:p>
            <w:r>
              <w:t>4557 8857 3112 4393</w:t>
            </w:r>
          </w:p>
        </w:tc>
        <w:tc>
          <w:tcPr>
            <w:tcW w:type="dxa" w:w="1728"/>
          </w:tcPr>
          <w:p>
            <w:r>
              <w:t>19394808655116</w:t>
            </w:r>
          </w:p>
        </w:tc>
        <w:tc>
          <w:tcPr>
            <w:tcW w:type="dxa" w:w="1728"/>
          </w:tcPr>
          <w:p>
            <w:r>
              <w:t>Rodney Bailey</w:t>
            </w:r>
          </w:p>
        </w:tc>
        <w:tc>
          <w:tcPr>
            <w:tcW w:type="dxa" w:w="1728"/>
          </w:tcPr>
          <w:p>
            <w:r>
              <w:t>$9994.72</w:t>
            </w:r>
          </w:p>
        </w:tc>
        <w:tc>
          <w:tcPr>
            <w:tcW w:type="dxa" w:w="1728"/>
          </w:tcPr>
          <w:p>
            <w:r>
              <w:t>rodney_bailey949@gmail.com</w:t>
            </w:r>
          </w:p>
        </w:tc>
      </w:tr>
      <w:tr>
        <w:tc>
          <w:tcPr>
            <w:tcW w:type="dxa" w:w="1728"/>
          </w:tcPr>
          <w:p>
            <w:r>
              <w:t>4557 8843 4034 3478</w:t>
            </w:r>
          </w:p>
        </w:tc>
        <w:tc>
          <w:tcPr>
            <w:tcW w:type="dxa" w:w="1728"/>
          </w:tcPr>
          <w:p>
            <w:r>
              <w:t>19394808644950</w:t>
            </w:r>
          </w:p>
        </w:tc>
        <w:tc>
          <w:tcPr>
            <w:tcW w:type="dxa" w:w="1728"/>
          </w:tcPr>
          <w:p>
            <w:r>
              <w:t>Joshua Crawford</w:t>
            </w:r>
          </w:p>
        </w:tc>
        <w:tc>
          <w:tcPr>
            <w:tcW w:type="dxa" w:w="1728"/>
          </w:tcPr>
          <w:p>
            <w:r>
              <w:t>$3263.74</w:t>
            </w:r>
          </w:p>
        </w:tc>
        <w:tc>
          <w:tcPr>
            <w:tcW w:type="dxa" w:w="1728"/>
          </w:tcPr>
          <w:p>
            <w:r>
              <w:t>joshua_crawford140@gmail.com</w:t>
            </w:r>
          </w:p>
        </w:tc>
      </w:tr>
      <w:tr>
        <w:tc>
          <w:tcPr>
            <w:tcW w:type="dxa" w:w="1728"/>
          </w:tcPr>
          <w:p>
            <w:r>
              <w:t>4557 8814 4427 3947</w:t>
            </w:r>
          </w:p>
        </w:tc>
        <w:tc>
          <w:tcPr>
            <w:tcW w:type="dxa" w:w="1728"/>
          </w:tcPr>
          <w:p>
            <w:r>
              <w:t>19394808649786</w:t>
            </w:r>
          </w:p>
        </w:tc>
        <w:tc>
          <w:tcPr>
            <w:tcW w:type="dxa" w:w="1728"/>
          </w:tcPr>
          <w:p>
            <w:r>
              <w:t>Michael Parsons</w:t>
            </w:r>
          </w:p>
        </w:tc>
        <w:tc>
          <w:tcPr>
            <w:tcW w:type="dxa" w:w="1728"/>
          </w:tcPr>
          <w:p>
            <w:r>
              <w:t>$8686.18</w:t>
            </w:r>
          </w:p>
        </w:tc>
        <w:tc>
          <w:tcPr>
            <w:tcW w:type="dxa" w:w="1728"/>
          </w:tcPr>
          <w:p>
            <w:r>
              <w:t>michael_parsons14@gmail.com</w:t>
            </w:r>
          </w:p>
        </w:tc>
      </w:tr>
      <w:tr>
        <w:tc>
          <w:tcPr>
            <w:tcW w:type="dxa" w:w="1728"/>
          </w:tcPr>
          <w:p>
            <w:r>
              <w:t>4557 8898 8197 2038</w:t>
            </w:r>
          </w:p>
        </w:tc>
        <w:tc>
          <w:tcPr>
            <w:tcW w:type="dxa" w:w="1728"/>
          </w:tcPr>
          <w:p>
            <w:r>
              <w:t>19394808667257</w:t>
            </w:r>
          </w:p>
        </w:tc>
        <w:tc>
          <w:tcPr>
            <w:tcW w:type="dxa" w:w="1728"/>
          </w:tcPr>
          <w:p>
            <w:r>
              <w:t>Alyssa Miller</w:t>
            </w:r>
          </w:p>
        </w:tc>
        <w:tc>
          <w:tcPr>
            <w:tcW w:type="dxa" w:w="1728"/>
          </w:tcPr>
          <w:p>
            <w:r>
              <w:t>$9019.12</w:t>
            </w:r>
          </w:p>
        </w:tc>
        <w:tc>
          <w:tcPr>
            <w:tcW w:type="dxa" w:w="1728"/>
          </w:tcPr>
          <w:p>
            <w:r>
              <w:t>alyssa_miller242@hotmail.com</w:t>
            </w:r>
          </w:p>
        </w:tc>
      </w:tr>
      <w:tr>
        <w:tc>
          <w:tcPr>
            <w:tcW w:type="dxa" w:w="1728"/>
          </w:tcPr>
          <w:p>
            <w:r>
              <w:t>4557 8892 8162 2112</w:t>
            </w:r>
          </w:p>
        </w:tc>
        <w:tc>
          <w:tcPr>
            <w:tcW w:type="dxa" w:w="1728"/>
          </w:tcPr>
          <w:p>
            <w:r>
              <w:t>19394808615466</w:t>
            </w:r>
          </w:p>
        </w:tc>
        <w:tc>
          <w:tcPr>
            <w:tcW w:type="dxa" w:w="1728"/>
          </w:tcPr>
          <w:p>
            <w:r>
              <w:t>Kristina Brown</w:t>
            </w:r>
          </w:p>
        </w:tc>
        <w:tc>
          <w:tcPr>
            <w:tcW w:type="dxa" w:w="1728"/>
          </w:tcPr>
          <w:p>
            <w:r>
              <w:t>$3453.17</w:t>
            </w:r>
          </w:p>
        </w:tc>
        <w:tc>
          <w:tcPr>
            <w:tcW w:type="dxa" w:w="1728"/>
          </w:tcPr>
          <w:p>
            <w:r>
              <w:t>kristina_brown682@hotmail.com</w:t>
            </w:r>
          </w:p>
        </w:tc>
      </w:tr>
      <w:tr>
        <w:tc>
          <w:tcPr>
            <w:tcW w:type="dxa" w:w="1728"/>
          </w:tcPr>
          <w:p>
            <w:r>
              <w:t>4557 8840 4971 9576</w:t>
            </w:r>
          </w:p>
        </w:tc>
        <w:tc>
          <w:tcPr>
            <w:tcW w:type="dxa" w:w="1728"/>
          </w:tcPr>
          <w:p>
            <w:r>
              <w:t>19394808609346</w:t>
            </w:r>
          </w:p>
        </w:tc>
        <w:tc>
          <w:tcPr>
            <w:tcW w:type="dxa" w:w="1728"/>
          </w:tcPr>
          <w:p>
            <w:r>
              <w:t>Erin Baker</w:t>
            </w:r>
          </w:p>
        </w:tc>
        <w:tc>
          <w:tcPr>
            <w:tcW w:type="dxa" w:w="1728"/>
          </w:tcPr>
          <w:p>
            <w:r>
              <w:t>$7995.70</w:t>
            </w:r>
          </w:p>
        </w:tc>
        <w:tc>
          <w:tcPr>
            <w:tcW w:type="dxa" w:w="1728"/>
          </w:tcPr>
          <w:p>
            <w:r>
              <w:t>erin_baker849@hotmail.com</w:t>
            </w:r>
          </w:p>
        </w:tc>
      </w:tr>
      <w:tr>
        <w:tc>
          <w:tcPr>
            <w:tcW w:type="dxa" w:w="1728"/>
          </w:tcPr>
          <w:p>
            <w:r>
              <w:t>4557 8831 8612 3496</w:t>
            </w:r>
          </w:p>
        </w:tc>
        <w:tc>
          <w:tcPr>
            <w:tcW w:type="dxa" w:w="1728"/>
          </w:tcPr>
          <w:p>
            <w:r>
              <w:t>19394808620598</w:t>
            </w:r>
          </w:p>
        </w:tc>
        <w:tc>
          <w:tcPr>
            <w:tcW w:type="dxa" w:w="1728"/>
          </w:tcPr>
          <w:p>
            <w:r>
              <w:t>Jill Morris</w:t>
            </w:r>
          </w:p>
        </w:tc>
        <w:tc>
          <w:tcPr>
            <w:tcW w:type="dxa" w:w="1728"/>
          </w:tcPr>
          <w:p>
            <w:r>
              <w:t>$10005.48</w:t>
            </w:r>
          </w:p>
        </w:tc>
        <w:tc>
          <w:tcPr>
            <w:tcW w:type="dxa" w:w="1728"/>
          </w:tcPr>
          <w:p>
            <w:r>
              <w:t>jill_morris357@gmail.com</w:t>
            </w:r>
          </w:p>
        </w:tc>
      </w:tr>
      <w:tr>
        <w:tc>
          <w:tcPr>
            <w:tcW w:type="dxa" w:w="1728"/>
          </w:tcPr>
          <w:p>
            <w:r>
              <w:t>4557 8839 5542 7714</w:t>
            </w:r>
          </w:p>
        </w:tc>
        <w:tc>
          <w:tcPr>
            <w:tcW w:type="dxa" w:w="1728"/>
          </w:tcPr>
          <w:p>
            <w:r>
              <w:t>19394808614898</w:t>
            </w:r>
          </w:p>
        </w:tc>
        <w:tc>
          <w:tcPr>
            <w:tcW w:type="dxa" w:w="1728"/>
          </w:tcPr>
          <w:p>
            <w:r>
              <w:t>Mercedes Miller</w:t>
            </w:r>
          </w:p>
        </w:tc>
        <w:tc>
          <w:tcPr>
            <w:tcW w:type="dxa" w:w="1728"/>
          </w:tcPr>
          <w:p>
            <w:r>
              <w:t>$7214.28</w:t>
            </w:r>
          </w:p>
        </w:tc>
        <w:tc>
          <w:tcPr>
            <w:tcW w:type="dxa" w:w="1728"/>
          </w:tcPr>
          <w:p>
            <w:r>
              <w:t>mercedes_miller208@hotmail.com</w:t>
            </w:r>
          </w:p>
        </w:tc>
      </w:tr>
      <w:tr>
        <w:tc>
          <w:tcPr>
            <w:tcW w:type="dxa" w:w="1728"/>
          </w:tcPr>
          <w:p>
            <w:r>
              <w:t>4557 8855 6589 0350</w:t>
            </w:r>
          </w:p>
        </w:tc>
        <w:tc>
          <w:tcPr>
            <w:tcW w:type="dxa" w:w="1728"/>
          </w:tcPr>
          <w:p>
            <w:r>
              <w:t>19394808693995</w:t>
            </w:r>
          </w:p>
        </w:tc>
        <w:tc>
          <w:tcPr>
            <w:tcW w:type="dxa" w:w="1728"/>
          </w:tcPr>
          <w:p>
            <w:r>
              <w:t>Andrew Young</w:t>
            </w:r>
          </w:p>
        </w:tc>
        <w:tc>
          <w:tcPr>
            <w:tcW w:type="dxa" w:w="1728"/>
          </w:tcPr>
          <w:p>
            <w:r>
              <w:t>$6964.40</w:t>
            </w:r>
          </w:p>
        </w:tc>
        <w:tc>
          <w:tcPr>
            <w:tcW w:type="dxa" w:w="1728"/>
          </w:tcPr>
          <w:p>
            <w:r>
              <w:t>andrew_young178@gmail.com</w:t>
            </w:r>
          </w:p>
        </w:tc>
      </w:tr>
      <w:tr>
        <w:tc>
          <w:tcPr>
            <w:tcW w:type="dxa" w:w="1728"/>
          </w:tcPr>
          <w:p>
            <w:r>
              <w:t>4557 8849 3801 0014</w:t>
            </w:r>
          </w:p>
        </w:tc>
        <w:tc>
          <w:tcPr>
            <w:tcW w:type="dxa" w:w="1728"/>
          </w:tcPr>
          <w:p>
            <w:r>
              <w:t>19394808611350</w:t>
            </w:r>
          </w:p>
        </w:tc>
        <w:tc>
          <w:tcPr>
            <w:tcW w:type="dxa" w:w="1728"/>
          </w:tcPr>
          <w:p>
            <w:r>
              <w:t>Barbara Weaver</w:t>
            </w:r>
          </w:p>
        </w:tc>
        <w:tc>
          <w:tcPr>
            <w:tcW w:type="dxa" w:w="1728"/>
          </w:tcPr>
          <w:p>
            <w:r>
              <w:t>$5300.73</w:t>
            </w:r>
          </w:p>
        </w:tc>
        <w:tc>
          <w:tcPr>
            <w:tcW w:type="dxa" w:w="1728"/>
          </w:tcPr>
          <w:p>
            <w:r>
              <w:t>barbara_weaver435@gmail.com</w:t>
            </w:r>
          </w:p>
        </w:tc>
      </w:tr>
      <w:tr>
        <w:tc>
          <w:tcPr>
            <w:tcW w:type="dxa" w:w="1728"/>
          </w:tcPr>
          <w:p>
            <w:r>
              <w:t>4557 8826 3470 0360</w:t>
            </w:r>
          </w:p>
        </w:tc>
        <w:tc>
          <w:tcPr>
            <w:tcW w:type="dxa" w:w="1728"/>
          </w:tcPr>
          <w:p>
            <w:r>
              <w:t>19394808625521</w:t>
            </w:r>
          </w:p>
        </w:tc>
        <w:tc>
          <w:tcPr>
            <w:tcW w:type="dxa" w:w="1728"/>
          </w:tcPr>
          <w:p>
            <w:r>
              <w:t>Jessica Jordan</w:t>
            </w:r>
          </w:p>
        </w:tc>
        <w:tc>
          <w:tcPr>
            <w:tcW w:type="dxa" w:w="1728"/>
          </w:tcPr>
          <w:p>
            <w:r>
              <w:t>$6608.30</w:t>
            </w:r>
          </w:p>
        </w:tc>
        <w:tc>
          <w:tcPr>
            <w:tcW w:type="dxa" w:w="1728"/>
          </w:tcPr>
          <w:p>
            <w:r>
              <w:t>jessica_jordan793@gmail.com</w:t>
            </w:r>
          </w:p>
        </w:tc>
      </w:tr>
      <w:tr>
        <w:tc>
          <w:tcPr>
            <w:tcW w:type="dxa" w:w="1728"/>
          </w:tcPr>
          <w:p>
            <w:r>
              <w:t>4557 8865 0504 9857</w:t>
            </w:r>
          </w:p>
        </w:tc>
        <w:tc>
          <w:tcPr>
            <w:tcW w:type="dxa" w:w="1728"/>
          </w:tcPr>
          <w:p>
            <w:r>
              <w:t>19394808647259</w:t>
            </w:r>
          </w:p>
        </w:tc>
        <w:tc>
          <w:tcPr>
            <w:tcW w:type="dxa" w:w="1728"/>
          </w:tcPr>
          <w:p>
            <w:r>
              <w:t>Catherine Pollard</w:t>
            </w:r>
          </w:p>
        </w:tc>
        <w:tc>
          <w:tcPr>
            <w:tcW w:type="dxa" w:w="1728"/>
          </w:tcPr>
          <w:p>
            <w:r>
              <w:t>$5647.67</w:t>
            </w:r>
          </w:p>
        </w:tc>
        <w:tc>
          <w:tcPr>
            <w:tcW w:type="dxa" w:w="1728"/>
          </w:tcPr>
          <w:p>
            <w:r>
              <w:t>catherine_pollard187@gmail.com</w:t>
            </w:r>
          </w:p>
        </w:tc>
      </w:tr>
      <w:tr>
        <w:tc>
          <w:tcPr>
            <w:tcW w:type="dxa" w:w="1728"/>
          </w:tcPr>
          <w:p>
            <w:r>
              <w:t>4557 8818 9891 1553</w:t>
            </w:r>
          </w:p>
        </w:tc>
        <w:tc>
          <w:tcPr>
            <w:tcW w:type="dxa" w:w="1728"/>
          </w:tcPr>
          <w:p>
            <w:r>
              <w:t>19394808621942</w:t>
            </w:r>
          </w:p>
        </w:tc>
        <w:tc>
          <w:tcPr>
            <w:tcW w:type="dxa" w:w="1728"/>
          </w:tcPr>
          <w:p>
            <w:r>
              <w:t>Colleen Sanford</w:t>
            </w:r>
          </w:p>
        </w:tc>
        <w:tc>
          <w:tcPr>
            <w:tcW w:type="dxa" w:w="1728"/>
          </w:tcPr>
          <w:p>
            <w:r>
              <w:t>$7265.80</w:t>
            </w:r>
          </w:p>
        </w:tc>
        <w:tc>
          <w:tcPr>
            <w:tcW w:type="dxa" w:w="1728"/>
          </w:tcPr>
          <w:p>
            <w:r>
              <w:t>colleen_sanford736@gmail.com</w:t>
            </w:r>
          </w:p>
        </w:tc>
      </w:tr>
      <w:tr>
        <w:tc>
          <w:tcPr>
            <w:tcW w:type="dxa" w:w="1728"/>
          </w:tcPr>
          <w:p>
            <w:r>
              <w:t>4557 8857 4730 7165</w:t>
            </w:r>
          </w:p>
        </w:tc>
        <w:tc>
          <w:tcPr>
            <w:tcW w:type="dxa" w:w="1728"/>
          </w:tcPr>
          <w:p>
            <w:r>
              <w:t>19394808607374</w:t>
            </w:r>
          </w:p>
        </w:tc>
        <w:tc>
          <w:tcPr>
            <w:tcW w:type="dxa" w:w="1728"/>
          </w:tcPr>
          <w:p>
            <w:r>
              <w:t>Tyrone Johnson</w:t>
            </w:r>
          </w:p>
        </w:tc>
        <w:tc>
          <w:tcPr>
            <w:tcW w:type="dxa" w:w="1728"/>
          </w:tcPr>
          <w:p>
            <w:r>
              <w:t>$8970.09</w:t>
            </w:r>
          </w:p>
        </w:tc>
        <w:tc>
          <w:tcPr>
            <w:tcW w:type="dxa" w:w="1728"/>
          </w:tcPr>
          <w:p>
            <w:r>
              <w:t>tyrone_johnson743@gmail.com</w:t>
            </w:r>
          </w:p>
        </w:tc>
      </w:tr>
      <w:tr>
        <w:tc>
          <w:tcPr>
            <w:tcW w:type="dxa" w:w="1728"/>
          </w:tcPr>
          <w:p>
            <w:r>
              <w:t>4557 8833 7372 6857</w:t>
            </w:r>
          </w:p>
        </w:tc>
        <w:tc>
          <w:tcPr>
            <w:tcW w:type="dxa" w:w="1728"/>
          </w:tcPr>
          <w:p>
            <w:r>
              <w:t>19394808611410</w:t>
            </w:r>
          </w:p>
        </w:tc>
        <w:tc>
          <w:tcPr>
            <w:tcW w:type="dxa" w:w="1728"/>
          </w:tcPr>
          <w:p>
            <w:r>
              <w:t>Bradley Johnson</w:t>
            </w:r>
          </w:p>
        </w:tc>
        <w:tc>
          <w:tcPr>
            <w:tcW w:type="dxa" w:w="1728"/>
          </w:tcPr>
          <w:p>
            <w:r>
              <w:t>$4526.32</w:t>
            </w:r>
          </w:p>
        </w:tc>
        <w:tc>
          <w:tcPr>
            <w:tcW w:type="dxa" w:w="1728"/>
          </w:tcPr>
          <w:p>
            <w:r>
              <w:t>bradley_johnson176@hotmail.com</w:t>
            </w:r>
          </w:p>
        </w:tc>
      </w:tr>
      <w:tr>
        <w:tc>
          <w:tcPr>
            <w:tcW w:type="dxa" w:w="1728"/>
          </w:tcPr>
          <w:p>
            <w:r>
              <w:t>4557 8804 2985 1386</w:t>
            </w:r>
          </w:p>
        </w:tc>
        <w:tc>
          <w:tcPr>
            <w:tcW w:type="dxa" w:w="1728"/>
          </w:tcPr>
          <w:p>
            <w:r>
              <w:t>19394808651311</w:t>
            </w:r>
          </w:p>
        </w:tc>
        <w:tc>
          <w:tcPr>
            <w:tcW w:type="dxa" w:w="1728"/>
          </w:tcPr>
          <w:p>
            <w:r>
              <w:t>Felicia Moreno</w:t>
            </w:r>
          </w:p>
        </w:tc>
        <w:tc>
          <w:tcPr>
            <w:tcW w:type="dxa" w:w="1728"/>
          </w:tcPr>
          <w:p>
            <w:r>
              <w:t>$8481.96</w:t>
            </w:r>
          </w:p>
        </w:tc>
        <w:tc>
          <w:tcPr>
            <w:tcW w:type="dxa" w:w="1728"/>
          </w:tcPr>
          <w:p>
            <w:r>
              <w:t>felicia_moreno187@gmail.com</w:t>
            </w:r>
          </w:p>
        </w:tc>
      </w:tr>
      <w:tr>
        <w:tc>
          <w:tcPr>
            <w:tcW w:type="dxa" w:w="1728"/>
          </w:tcPr>
          <w:p>
            <w:r>
              <w:t>4557 8867 1608 5861</w:t>
            </w:r>
          </w:p>
        </w:tc>
        <w:tc>
          <w:tcPr>
            <w:tcW w:type="dxa" w:w="1728"/>
          </w:tcPr>
          <w:p>
            <w:r>
              <w:t>19394808610709</w:t>
            </w:r>
          </w:p>
        </w:tc>
        <w:tc>
          <w:tcPr>
            <w:tcW w:type="dxa" w:w="1728"/>
          </w:tcPr>
          <w:p>
            <w:r>
              <w:t>Melissa Smith</w:t>
            </w:r>
          </w:p>
        </w:tc>
        <w:tc>
          <w:tcPr>
            <w:tcW w:type="dxa" w:w="1728"/>
          </w:tcPr>
          <w:p>
            <w:r>
              <w:t>$4210.12</w:t>
            </w:r>
          </w:p>
        </w:tc>
        <w:tc>
          <w:tcPr>
            <w:tcW w:type="dxa" w:w="1728"/>
          </w:tcPr>
          <w:p>
            <w:r>
              <w:t>melissa_smith361@gmail.com</w:t>
            </w:r>
          </w:p>
        </w:tc>
      </w:tr>
      <w:tr>
        <w:tc>
          <w:tcPr>
            <w:tcW w:type="dxa" w:w="1728"/>
          </w:tcPr>
          <w:p>
            <w:r>
              <w:t>4557 8895 8140 0753</w:t>
            </w:r>
          </w:p>
        </w:tc>
        <w:tc>
          <w:tcPr>
            <w:tcW w:type="dxa" w:w="1728"/>
          </w:tcPr>
          <w:p>
            <w:r>
              <w:t>19394808619639</w:t>
            </w:r>
          </w:p>
        </w:tc>
        <w:tc>
          <w:tcPr>
            <w:tcW w:type="dxa" w:w="1728"/>
          </w:tcPr>
          <w:p>
            <w:r>
              <w:t>Todd York</w:t>
            </w:r>
          </w:p>
        </w:tc>
        <w:tc>
          <w:tcPr>
            <w:tcW w:type="dxa" w:w="1728"/>
          </w:tcPr>
          <w:p>
            <w:r>
              <w:t>$3810.87</w:t>
            </w:r>
          </w:p>
        </w:tc>
        <w:tc>
          <w:tcPr>
            <w:tcW w:type="dxa" w:w="1728"/>
          </w:tcPr>
          <w:p>
            <w:r>
              <w:t>todd_york925@gmail.com</w:t>
            </w:r>
          </w:p>
        </w:tc>
      </w:tr>
      <w:tr>
        <w:tc>
          <w:tcPr>
            <w:tcW w:type="dxa" w:w="1728"/>
          </w:tcPr>
          <w:p>
            <w:r>
              <w:t>4557 8892 1343 9089</w:t>
            </w:r>
          </w:p>
        </w:tc>
        <w:tc>
          <w:tcPr>
            <w:tcW w:type="dxa" w:w="1728"/>
          </w:tcPr>
          <w:p>
            <w:r>
              <w:t>19394808603659</w:t>
            </w:r>
          </w:p>
        </w:tc>
        <w:tc>
          <w:tcPr>
            <w:tcW w:type="dxa" w:w="1728"/>
          </w:tcPr>
          <w:p>
            <w:r>
              <w:t>Robert Miles</w:t>
            </w:r>
          </w:p>
        </w:tc>
        <w:tc>
          <w:tcPr>
            <w:tcW w:type="dxa" w:w="1728"/>
          </w:tcPr>
          <w:p>
            <w:r>
              <w:t>$7939.10</w:t>
            </w:r>
          </w:p>
        </w:tc>
        <w:tc>
          <w:tcPr>
            <w:tcW w:type="dxa" w:w="1728"/>
          </w:tcPr>
          <w:p>
            <w:r>
              <w:t>robert_miles877@gmail.com</w:t>
            </w:r>
          </w:p>
        </w:tc>
      </w:tr>
      <w:tr>
        <w:tc>
          <w:tcPr>
            <w:tcW w:type="dxa" w:w="1728"/>
          </w:tcPr>
          <w:p>
            <w:r>
              <w:t>4557 8808 0431 0203</w:t>
            </w:r>
          </w:p>
        </w:tc>
        <w:tc>
          <w:tcPr>
            <w:tcW w:type="dxa" w:w="1728"/>
          </w:tcPr>
          <w:p>
            <w:r>
              <w:t>19394808687681</w:t>
            </w:r>
          </w:p>
        </w:tc>
        <w:tc>
          <w:tcPr>
            <w:tcW w:type="dxa" w:w="1728"/>
          </w:tcPr>
          <w:p>
            <w:r>
              <w:t>Sean Barton</w:t>
            </w:r>
          </w:p>
        </w:tc>
        <w:tc>
          <w:tcPr>
            <w:tcW w:type="dxa" w:w="1728"/>
          </w:tcPr>
          <w:p>
            <w:r>
              <w:t>$3272.75</w:t>
            </w:r>
          </w:p>
        </w:tc>
        <w:tc>
          <w:tcPr>
            <w:tcW w:type="dxa" w:w="1728"/>
          </w:tcPr>
          <w:p>
            <w:r>
              <w:t>sean_barton13@hotmail.com</w:t>
            </w:r>
          </w:p>
        </w:tc>
      </w:tr>
      <w:tr>
        <w:tc>
          <w:tcPr>
            <w:tcW w:type="dxa" w:w="1728"/>
          </w:tcPr>
          <w:p>
            <w:r>
              <w:t>4557 8831 0771 3558</w:t>
            </w:r>
          </w:p>
        </w:tc>
        <w:tc>
          <w:tcPr>
            <w:tcW w:type="dxa" w:w="1728"/>
          </w:tcPr>
          <w:p>
            <w:r>
              <w:t>19394808688414</w:t>
            </w:r>
          </w:p>
        </w:tc>
        <w:tc>
          <w:tcPr>
            <w:tcW w:type="dxa" w:w="1728"/>
          </w:tcPr>
          <w:p>
            <w:r>
              <w:t>Michelle Hernandez</w:t>
            </w:r>
          </w:p>
        </w:tc>
        <w:tc>
          <w:tcPr>
            <w:tcW w:type="dxa" w:w="1728"/>
          </w:tcPr>
          <w:p>
            <w:r>
              <w:t>$3954.49</w:t>
            </w:r>
          </w:p>
        </w:tc>
        <w:tc>
          <w:tcPr>
            <w:tcW w:type="dxa" w:w="1728"/>
          </w:tcPr>
          <w:p>
            <w:r>
              <w:t>michelle_hernandez786@gmail.com</w:t>
            </w:r>
          </w:p>
        </w:tc>
      </w:tr>
      <w:tr>
        <w:tc>
          <w:tcPr>
            <w:tcW w:type="dxa" w:w="1728"/>
          </w:tcPr>
          <w:p>
            <w:r>
              <w:t>4557 8885 0486 5838</w:t>
            </w:r>
          </w:p>
        </w:tc>
        <w:tc>
          <w:tcPr>
            <w:tcW w:type="dxa" w:w="1728"/>
          </w:tcPr>
          <w:p>
            <w:r>
              <w:t>19394808695150</w:t>
            </w:r>
          </w:p>
        </w:tc>
        <w:tc>
          <w:tcPr>
            <w:tcW w:type="dxa" w:w="1728"/>
          </w:tcPr>
          <w:p>
            <w:r>
              <w:t>Christopher Ramirez</w:t>
            </w:r>
          </w:p>
        </w:tc>
        <w:tc>
          <w:tcPr>
            <w:tcW w:type="dxa" w:w="1728"/>
          </w:tcPr>
          <w:p>
            <w:r>
              <w:t>$9866.05</w:t>
            </w:r>
          </w:p>
        </w:tc>
        <w:tc>
          <w:tcPr>
            <w:tcW w:type="dxa" w:w="1728"/>
          </w:tcPr>
          <w:p>
            <w:r>
              <w:t>christopher_ramirez686@gmail.com</w:t>
            </w:r>
          </w:p>
        </w:tc>
      </w:tr>
      <w:tr>
        <w:tc>
          <w:tcPr>
            <w:tcW w:type="dxa" w:w="1728"/>
          </w:tcPr>
          <w:p>
            <w:r>
              <w:t>4557 8870 8514 8315</w:t>
            </w:r>
          </w:p>
        </w:tc>
        <w:tc>
          <w:tcPr>
            <w:tcW w:type="dxa" w:w="1728"/>
          </w:tcPr>
          <w:p>
            <w:r>
              <w:t>19394808648253</w:t>
            </w:r>
          </w:p>
        </w:tc>
        <w:tc>
          <w:tcPr>
            <w:tcW w:type="dxa" w:w="1728"/>
          </w:tcPr>
          <w:p>
            <w:r>
              <w:t>Linda Nelson</w:t>
            </w:r>
          </w:p>
        </w:tc>
        <w:tc>
          <w:tcPr>
            <w:tcW w:type="dxa" w:w="1728"/>
          </w:tcPr>
          <w:p>
            <w:r>
              <w:t>$4566.47</w:t>
            </w:r>
          </w:p>
        </w:tc>
        <w:tc>
          <w:tcPr>
            <w:tcW w:type="dxa" w:w="1728"/>
          </w:tcPr>
          <w:p>
            <w:r>
              <w:t>linda_nelson194@hotmail.com</w:t>
            </w:r>
          </w:p>
        </w:tc>
      </w:tr>
      <w:tr>
        <w:tc>
          <w:tcPr>
            <w:tcW w:type="dxa" w:w="1728"/>
          </w:tcPr>
          <w:p>
            <w:r>
              <w:t>4557 8817 3391 5104</w:t>
            </w:r>
          </w:p>
        </w:tc>
        <w:tc>
          <w:tcPr>
            <w:tcW w:type="dxa" w:w="1728"/>
          </w:tcPr>
          <w:p>
            <w:r>
              <w:t>19394808688593</w:t>
            </w:r>
          </w:p>
        </w:tc>
        <w:tc>
          <w:tcPr>
            <w:tcW w:type="dxa" w:w="1728"/>
          </w:tcPr>
          <w:p>
            <w:r>
              <w:t>Joshua Franklin</w:t>
            </w:r>
          </w:p>
        </w:tc>
        <w:tc>
          <w:tcPr>
            <w:tcW w:type="dxa" w:w="1728"/>
          </w:tcPr>
          <w:p>
            <w:r>
              <w:t>$9447.18</w:t>
            </w:r>
          </w:p>
        </w:tc>
        <w:tc>
          <w:tcPr>
            <w:tcW w:type="dxa" w:w="1728"/>
          </w:tcPr>
          <w:p>
            <w:r>
              <w:t>joshua_franklin514@gmail.com</w:t>
            </w:r>
          </w:p>
        </w:tc>
      </w:tr>
      <w:tr>
        <w:tc>
          <w:tcPr>
            <w:tcW w:type="dxa" w:w="1728"/>
          </w:tcPr>
          <w:p>
            <w:r>
              <w:t>4557 8806 9356 6003</w:t>
            </w:r>
          </w:p>
        </w:tc>
        <w:tc>
          <w:tcPr>
            <w:tcW w:type="dxa" w:w="1728"/>
          </w:tcPr>
          <w:p>
            <w:r>
              <w:t>19394808612685</w:t>
            </w:r>
          </w:p>
        </w:tc>
        <w:tc>
          <w:tcPr>
            <w:tcW w:type="dxa" w:w="1728"/>
          </w:tcPr>
          <w:p>
            <w:r>
              <w:t>Jennifer Martin</w:t>
            </w:r>
          </w:p>
        </w:tc>
        <w:tc>
          <w:tcPr>
            <w:tcW w:type="dxa" w:w="1728"/>
          </w:tcPr>
          <w:p>
            <w:r>
              <w:t>$10893.79</w:t>
            </w:r>
          </w:p>
        </w:tc>
        <w:tc>
          <w:tcPr>
            <w:tcW w:type="dxa" w:w="1728"/>
          </w:tcPr>
          <w:p>
            <w:r>
              <w:t>jennifer_martin745@hotmail.com</w:t>
            </w:r>
          </w:p>
        </w:tc>
      </w:tr>
      <w:tr>
        <w:tc>
          <w:tcPr>
            <w:tcW w:type="dxa" w:w="1728"/>
          </w:tcPr>
          <w:p>
            <w:r>
              <w:t>4557 8852 8305 4427</w:t>
            </w:r>
          </w:p>
        </w:tc>
        <w:tc>
          <w:tcPr>
            <w:tcW w:type="dxa" w:w="1728"/>
          </w:tcPr>
          <w:p>
            <w:r>
              <w:t>19394808633740</w:t>
            </w:r>
          </w:p>
        </w:tc>
        <w:tc>
          <w:tcPr>
            <w:tcW w:type="dxa" w:w="1728"/>
          </w:tcPr>
          <w:p>
            <w:r>
              <w:t>Chelsea Reyes</w:t>
            </w:r>
          </w:p>
        </w:tc>
        <w:tc>
          <w:tcPr>
            <w:tcW w:type="dxa" w:w="1728"/>
          </w:tcPr>
          <w:p>
            <w:r>
              <w:t>$8761.57</w:t>
            </w:r>
          </w:p>
        </w:tc>
        <w:tc>
          <w:tcPr>
            <w:tcW w:type="dxa" w:w="1728"/>
          </w:tcPr>
          <w:p>
            <w:r>
              <w:t>chelsea_reyes641@hotmail.com</w:t>
            </w:r>
          </w:p>
        </w:tc>
      </w:tr>
      <w:tr>
        <w:tc>
          <w:tcPr>
            <w:tcW w:type="dxa" w:w="1728"/>
          </w:tcPr>
          <w:p>
            <w:r>
              <w:t>4557 8886 8957 0012</w:t>
            </w:r>
          </w:p>
        </w:tc>
        <w:tc>
          <w:tcPr>
            <w:tcW w:type="dxa" w:w="1728"/>
          </w:tcPr>
          <w:p>
            <w:r>
              <w:t>19394808682011</w:t>
            </w:r>
          </w:p>
        </w:tc>
        <w:tc>
          <w:tcPr>
            <w:tcW w:type="dxa" w:w="1728"/>
          </w:tcPr>
          <w:p>
            <w:r>
              <w:t>Michael Smith</w:t>
            </w:r>
          </w:p>
        </w:tc>
        <w:tc>
          <w:tcPr>
            <w:tcW w:type="dxa" w:w="1728"/>
          </w:tcPr>
          <w:p>
            <w:r>
              <w:t>$5107.34</w:t>
            </w:r>
          </w:p>
        </w:tc>
        <w:tc>
          <w:tcPr>
            <w:tcW w:type="dxa" w:w="1728"/>
          </w:tcPr>
          <w:p>
            <w:r>
              <w:t>michael_smith748@hotmail.com</w:t>
            </w:r>
          </w:p>
        </w:tc>
      </w:tr>
      <w:tr>
        <w:tc>
          <w:tcPr>
            <w:tcW w:type="dxa" w:w="1728"/>
          </w:tcPr>
          <w:p>
            <w:r>
              <w:t>4557 8827 3741 5371</w:t>
            </w:r>
          </w:p>
        </w:tc>
        <w:tc>
          <w:tcPr>
            <w:tcW w:type="dxa" w:w="1728"/>
          </w:tcPr>
          <w:p>
            <w:r>
              <w:t>19394808624891</w:t>
            </w:r>
          </w:p>
        </w:tc>
        <w:tc>
          <w:tcPr>
            <w:tcW w:type="dxa" w:w="1728"/>
          </w:tcPr>
          <w:p>
            <w:r>
              <w:t>John Ross</w:t>
            </w:r>
          </w:p>
        </w:tc>
        <w:tc>
          <w:tcPr>
            <w:tcW w:type="dxa" w:w="1728"/>
          </w:tcPr>
          <w:p>
            <w:r>
              <w:t>$3257.79</w:t>
            </w:r>
          </w:p>
        </w:tc>
        <w:tc>
          <w:tcPr>
            <w:tcW w:type="dxa" w:w="1728"/>
          </w:tcPr>
          <w:p>
            <w:r>
              <w:t>john_ross174@gmail.com</w:t>
            </w:r>
          </w:p>
        </w:tc>
      </w:tr>
      <w:tr>
        <w:tc>
          <w:tcPr>
            <w:tcW w:type="dxa" w:w="1728"/>
          </w:tcPr>
          <w:p>
            <w:r>
              <w:t>4557 8866 3581 3219</w:t>
            </w:r>
          </w:p>
        </w:tc>
        <w:tc>
          <w:tcPr>
            <w:tcW w:type="dxa" w:w="1728"/>
          </w:tcPr>
          <w:p>
            <w:r>
              <w:t>19394808643516</w:t>
            </w:r>
          </w:p>
        </w:tc>
        <w:tc>
          <w:tcPr>
            <w:tcW w:type="dxa" w:w="1728"/>
          </w:tcPr>
          <w:p>
            <w:r>
              <w:t>Douglas Martin Jr.</w:t>
            </w:r>
          </w:p>
        </w:tc>
        <w:tc>
          <w:tcPr>
            <w:tcW w:type="dxa" w:w="1728"/>
          </w:tcPr>
          <w:p>
            <w:r>
              <w:t>$3126.27</w:t>
            </w:r>
          </w:p>
        </w:tc>
        <w:tc>
          <w:tcPr>
            <w:tcW w:type="dxa" w:w="1728"/>
          </w:tcPr>
          <w:p>
            <w:r>
              <w:t>douglas_martin_jr.591@hotmail.com</w:t>
            </w:r>
          </w:p>
        </w:tc>
      </w:tr>
      <w:tr>
        <w:tc>
          <w:tcPr>
            <w:tcW w:type="dxa" w:w="1728"/>
          </w:tcPr>
          <w:p>
            <w:r>
              <w:t>4557 8864 2226 8819</w:t>
            </w:r>
          </w:p>
        </w:tc>
        <w:tc>
          <w:tcPr>
            <w:tcW w:type="dxa" w:w="1728"/>
          </w:tcPr>
          <w:p>
            <w:r>
              <w:t>19394808671101</w:t>
            </w:r>
          </w:p>
        </w:tc>
        <w:tc>
          <w:tcPr>
            <w:tcW w:type="dxa" w:w="1728"/>
          </w:tcPr>
          <w:p>
            <w:r>
              <w:t>Mrs. Dominique Herrera DVM</w:t>
            </w:r>
          </w:p>
        </w:tc>
        <w:tc>
          <w:tcPr>
            <w:tcW w:type="dxa" w:w="1728"/>
          </w:tcPr>
          <w:p>
            <w:r>
              <w:t>$10143.12</w:t>
            </w:r>
          </w:p>
        </w:tc>
        <w:tc>
          <w:tcPr>
            <w:tcW w:type="dxa" w:w="1728"/>
          </w:tcPr>
          <w:p>
            <w:r>
              <w:t>mrs._dominique_herrera_dvm268@hotmail.com</w:t>
            </w:r>
          </w:p>
        </w:tc>
      </w:tr>
      <w:tr>
        <w:tc>
          <w:tcPr>
            <w:tcW w:type="dxa" w:w="1728"/>
          </w:tcPr>
          <w:p>
            <w:r>
              <w:t>4557 8844 1089 1666</w:t>
            </w:r>
          </w:p>
        </w:tc>
        <w:tc>
          <w:tcPr>
            <w:tcW w:type="dxa" w:w="1728"/>
          </w:tcPr>
          <w:p>
            <w:r>
              <w:t>19394808671990</w:t>
            </w:r>
          </w:p>
        </w:tc>
        <w:tc>
          <w:tcPr>
            <w:tcW w:type="dxa" w:w="1728"/>
          </w:tcPr>
          <w:p>
            <w:r>
              <w:t>Emily Robbins</w:t>
            </w:r>
          </w:p>
        </w:tc>
        <w:tc>
          <w:tcPr>
            <w:tcW w:type="dxa" w:w="1728"/>
          </w:tcPr>
          <w:p>
            <w:r>
              <w:t>$5310.82</w:t>
            </w:r>
          </w:p>
        </w:tc>
        <w:tc>
          <w:tcPr>
            <w:tcW w:type="dxa" w:w="1728"/>
          </w:tcPr>
          <w:p>
            <w:r>
              <w:t>emily_robbins907@hotmail.com</w:t>
            </w:r>
          </w:p>
        </w:tc>
      </w:tr>
      <w:tr>
        <w:tc>
          <w:tcPr>
            <w:tcW w:type="dxa" w:w="1728"/>
          </w:tcPr>
          <w:p>
            <w:r>
              <w:t>4557 8805 3387 7072</w:t>
            </w:r>
          </w:p>
        </w:tc>
        <w:tc>
          <w:tcPr>
            <w:tcW w:type="dxa" w:w="1728"/>
          </w:tcPr>
          <w:p>
            <w:r>
              <w:t>19394808602325</w:t>
            </w:r>
          </w:p>
        </w:tc>
        <w:tc>
          <w:tcPr>
            <w:tcW w:type="dxa" w:w="1728"/>
          </w:tcPr>
          <w:p>
            <w:r>
              <w:t>Jason Green</w:t>
            </w:r>
          </w:p>
        </w:tc>
        <w:tc>
          <w:tcPr>
            <w:tcW w:type="dxa" w:w="1728"/>
          </w:tcPr>
          <w:p>
            <w:r>
              <w:t>$3317.37</w:t>
            </w:r>
          </w:p>
        </w:tc>
        <w:tc>
          <w:tcPr>
            <w:tcW w:type="dxa" w:w="1728"/>
          </w:tcPr>
          <w:p>
            <w:r>
              <w:t>jason_green817@gmail.com</w:t>
            </w:r>
          </w:p>
        </w:tc>
      </w:tr>
      <w:tr>
        <w:tc>
          <w:tcPr>
            <w:tcW w:type="dxa" w:w="1728"/>
          </w:tcPr>
          <w:p>
            <w:r>
              <w:t>4557 8866 1665 0777</w:t>
            </w:r>
          </w:p>
        </w:tc>
        <w:tc>
          <w:tcPr>
            <w:tcW w:type="dxa" w:w="1728"/>
          </w:tcPr>
          <w:p>
            <w:r>
              <w:t>19394808630438</w:t>
            </w:r>
          </w:p>
        </w:tc>
        <w:tc>
          <w:tcPr>
            <w:tcW w:type="dxa" w:w="1728"/>
          </w:tcPr>
          <w:p>
            <w:r>
              <w:t>Kenneth Hoffman</w:t>
            </w:r>
          </w:p>
        </w:tc>
        <w:tc>
          <w:tcPr>
            <w:tcW w:type="dxa" w:w="1728"/>
          </w:tcPr>
          <w:p>
            <w:r>
              <w:t>$6859.34</w:t>
            </w:r>
          </w:p>
        </w:tc>
        <w:tc>
          <w:tcPr>
            <w:tcW w:type="dxa" w:w="1728"/>
          </w:tcPr>
          <w:p>
            <w:r>
              <w:t>kenneth_hoffman770@gmail.com</w:t>
            </w:r>
          </w:p>
        </w:tc>
      </w:tr>
      <w:tr>
        <w:tc>
          <w:tcPr>
            <w:tcW w:type="dxa" w:w="1728"/>
          </w:tcPr>
          <w:p>
            <w:r>
              <w:t>4557 8836 9045 6506</w:t>
            </w:r>
          </w:p>
        </w:tc>
        <w:tc>
          <w:tcPr>
            <w:tcW w:type="dxa" w:w="1728"/>
          </w:tcPr>
          <w:p>
            <w:r>
              <w:t>19394808621866</w:t>
            </w:r>
          </w:p>
        </w:tc>
        <w:tc>
          <w:tcPr>
            <w:tcW w:type="dxa" w:w="1728"/>
          </w:tcPr>
          <w:p>
            <w:r>
              <w:t>Paul Adkins</w:t>
            </w:r>
          </w:p>
        </w:tc>
        <w:tc>
          <w:tcPr>
            <w:tcW w:type="dxa" w:w="1728"/>
          </w:tcPr>
          <w:p>
            <w:r>
              <w:t>$4698.57</w:t>
            </w:r>
          </w:p>
        </w:tc>
        <w:tc>
          <w:tcPr>
            <w:tcW w:type="dxa" w:w="1728"/>
          </w:tcPr>
          <w:p>
            <w:r>
              <w:t>paul_adkins939@gmail.com</w:t>
            </w:r>
          </w:p>
        </w:tc>
      </w:tr>
      <w:tr>
        <w:tc>
          <w:tcPr>
            <w:tcW w:type="dxa" w:w="1728"/>
          </w:tcPr>
          <w:p>
            <w:r>
              <w:t>4557 8847 0039 0417</w:t>
            </w:r>
          </w:p>
        </w:tc>
        <w:tc>
          <w:tcPr>
            <w:tcW w:type="dxa" w:w="1728"/>
          </w:tcPr>
          <w:p>
            <w:r>
              <w:t>19394808605033</w:t>
            </w:r>
          </w:p>
        </w:tc>
        <w:tc>
          <w:tcPr>
            <w:tcW w:type="dxa" w:w="1728"/>
          </w:tcPr>
          <w:p>
            <w:r>
              <w:t>Monica Ford</w:t>
            </w:r>
          </w:p>
        </w:tc>
        <w:tc>
          <w:tcPr>
            <w:tcW w:type="dxa" w:w="1728"/>
          </w:tcPr>
          <w:p>
            <w:r>
              <w:t>$11078.68</w:t>
            </w:r>
          </w:p>
        </w:tc>
        <w:tc>
          <w:tcPr>
            <w:tcW w:type="dxa" w:w="1728"/>
          </w:tcPr>
          <w:p>
            <w:r>
              <w:t>monica_ford779@gmail.com</w:t>
            </w:r>
          </w:p>
        </w:tc>
      </w:tr>
      <w:tr>
        <w:tc>
          <w:tcPr>
            <w:tcW w:type="dxa" w:w="1728"/>
          </w:tcPr>
          <w:p>
            <w:r>
              <w:t>4557 8845 1649 6007</w:t>
            </w:r>
          </w:p>
        </w:tc>
        <w:tc>
          <w:tcPr>
            <w:tcW w:type="dxa" w:w="1728"/>
          </w:tcPr>
          <w:p>
            <w:r>
              <w:t>19394808667031</w:t>
            </w:r>
          </w:p>
        </w:tc>
        <w:tc>
          <w:tcPr>
            <w:tcW w:type="dxa" w:w="1728"/>
          </w:tcPr>
          <w:p>
            <w:r>
              <w:t>Michael Arnold</w:t>
            </w:r>
          </w:p>
        </w:tc>
        <w:tc>
          <w:tcPr>
            <w:tcW w:type="dxa" w:w="1728"/>
          </w:tcPr>
          <w:p>
            <w:r>
              <w:t>$5014.51</w:t>
            </w:r>
          </w:p>
        </w:tc>
        <w:tc>
          <w:tcPr>
            <w:tcW w:type="dxa" w:w="1728"/>
          </w:tcPr>
          <w:p>
            <w:r>
              <w:t>michael_arnold273@gmail.com</w:t>
            </w:r>
          </w:p>
        </w:tc>
      </w:tr>
      <w:tr>
        <w:tc>
          <w:tcPr>
            <w:tcW w:type="dxa" w:w="1728"/>
          </w:tcPr>
          <w:p>
            <w:r>
              <w:t>4557 8898 0003 0441</w:t>
            </w:r>
          </w:p>
        </w:tc>
        <w:tc>
          <w:tcPr>
            <w:tcW w:type="dxa" w:w="1728"/>
          </w:tcPr>
          <w:p>
            <w:r>
              <w:t>19394808611717</w:t>
            </w:r>
          </w:p>
        </w:tc>
        <w:tc>
          <w:tcPr>
            <w:tcW w:type="dxa" w:w="1728"/>
          </w:tcPr>
          <w:p>
            <w:r>
              <w:t>Matthew Lewis</w:t>
            </w:r>
          </w:p>
        </w:tc>
        <w:tc>
          <w:tcPr>
            <w:tcW w:type="dxa" w:w="1728"/>
          </w:tcPr>
          <w:p>
            <w:r>
              <w:t>$4102.11</w:t>
            </w:r>
          </w:p>
        </w:tc>
        <w:tc>
          <w:tcPr>
            <w:tcW w:type="dxa" w:w="1728"/>
          </w:tcPr>
          <w:p>
            <w:r>
              <w:t>matthew_lewis410@gmail.com</w:t>
            </w:r>
          </w:p>
        </w:tc>
      </w:tr>
      <w:tr>
        <w:tc>
          <w:tcPr>
            <w:tcW w:type="dxa" w:w="1728"/>
          </w:tcPr>
          <w:p>
            <w:r>
              <w:t>4557 8811 3643 4919</w:t>
            </w:r>
          </w:p>
        </w:tc>
        <w:tc>
          <w:tcPr>
            <w:tcW w:type="dxa" w:w="1728"/>
          </w:tcPr>
          <w:p>
            <w:r>
              <w:t>19394808659385</w:t>
            </w:r>
          </w:p>
        </w:tc>
        <w:tc>
          <w:tcPr>
            <w:tcW w:type="dxa" w:w="1728"/>
          </w:tcPr>
          <w:p>
            <w:r>
              <w:t>Jason Marshall</w:t>
            </w:r>
          </w:p>
        </w:tc>
        <w:tc>
          <w:tcPr>
            <w:tcW w:type="dxa" w:w="1728"/>
          </w:tcPr>
          <w:p>
            <w:r>
              <w:t>$3963.74</w:t>
            </w:r>
          </w:p>
        </w:tc>
        <w:tc>
          <w:tcPr>
            <w:tcW w:type="dxa" w:w="1728"/>
          </w:tcPr>
          <w:p>
            <w:r>
              <w:t>jason_marshall136@hotmail.com</w:t>
            </w:r>
          </w:p>
        </w:tc>
      </w:tr>
      <w:tr>
        <w:tc>
          <w:tcPr>
            <w:tcW w:type="dxa" w:w="1728"/>
          </w:tcPr>
          <w:p>
            <w:r>
              <w:t>4557 8814 2733 9912</w:t>
            </w:r>
          </w:p>
        </w:tc>
        <w:tc>
          <w:tcPr>
            <w:tcW w:type="dxa" w:w="1728"/>
          </w:tcPr>
          <w:p>
            <w:r>
              <w:t>19394808693213</w:t>
            </w:r>
          </w:p>
        </w:tc>
        <w:tc>
          <w:tcPr>
            <w:tcW w:type="dxa" w:w="1728"/>
          </w:tcPr>
          <w:p>
            <w:r>
              <w:t>Cynthia Rodriguez</w:t>
            </w:r>
          </w:p>
        </w:tc>
        <w:tc>
          <w:tcPr>
            <w:tcW w:type="dxa" w:w="1728"/>
          </w:tcPr>
          <w:p>
            <w:r>
              <w:t>$8385.43</w:t>
            </w:r>
          </w:p>
        </w:tc>
        <w:tc>
          <w:tcPr>
            <w:tcW w:type="dxa" w:w="1728"/>
          </w:tcPr>
          <w:p>
            <w:r>
              <w:t>cynthia_rodriguez715@gmail.com</w:t>
            </w:r>
          </w:p>
        </w:tc>
      </w:tr>
      <w:tr>
        <w:tc>
          <w:tcPr>
            <w:tcW w:type="dxa" w:w="1728"/>
          </w:tcPr>
          <w:p>
            <w:r>
              <w:t>4557 8819 2893 7283</w:t>
            </w:r>
          </w:p>
        </w:tc>
        <w:tc>
          <w:tcPr>
            <w:tcW w:type="dxa" w:w="1728"/>
          </w:tcPr>
          <w:p>
            <w:r>
              <w:t>19394808625474</w:t>
            </w:r>
          </w:p>
        </w:tc>
        <w:tc>
          <w:tcPr>
            <w:tcW w:type="dxa" w:w="1728"/>
          </w:tcPr>
          <w:p>
            <w:r>
              <w:t>Dana Bailey</w:t>
            </w:r>
          </w:p>
        </w:tc>
        <w:tc>
          <w:tcPr>
            <w:tcW w:type="dxa" w:w="1728"/>
          </w:tcPr>
          <w:p>
            <w:r>
              <w:t>$9924.14</w:t>
            </w:r>
          </w:p>
        </w:tc>
        <w:tc>
          <w:tcPr>
            <w:tcW w:type="dxa" w:w="1728"/>
          </w:tcPr>
          <w:p>
            <w:r>
              <w:t>dana_bailey16@gmail.com</w:t>
            </w:r>
          </w:p>
        </w:tc>
      </w:tr>
      <w:tr>
        <w:tc>
          <w:tcPr>
            <w:tcW w:type="dxa" w:w="1728"/>
          </w:tcPr>
          <w:p>
            <w:r>
              <w:t>4557 8819 3132 9888</w:t>
            </w:r>
          </w:p>
        </w:tc>
        <w:tc>
          <w:tcPr>
            <w:tcW w:type="dxa" w:w="1728"/>
          </w:tcPr>
          <w:p>
            <w:r>
              <w:t>19394808604185</w:t>
            </w:r>
          </w:p>
        </w:tc>
        <w:tc>
          <w:tcPr>
            <w:tcW w:type="dxa" w:w="1728"/>
          </w:tcPr>
          <w:p>
            <w:r>
              <w:t>Jordan Miranda</w:t>
            </w:r>
          </w:p>
        </w:tc>
        <w:tc>
          <w:tcPr>
            <w:tcW w:type="dxa" w:w="1728"/>
          </w:tcPr>
          <w:p>
            <w:r>
              <w:t>$8993.01</w:t>
            </w:r>
          </w:p>
        </w:tc>
        <w:tc>
          <w:tcPr>
            <w:tcW w:type="dxa" w:w="1728"/>
          </w:tcPr>
          <w:p>
            <w:r>
              <w:t>jordan_miranda107@gmail.com</w:t>
            </w:r>
          </w:p>
        </w:tc>
      </w:tr>
      <w:tr>
        <w:tc>
          <w:tcPr>
            <w:tcW w:type="dxa" w:w="1728"/>
          </w:tcPr>
          <w:p>
            <w:r>
              <w:t>4557 8804 9543 5377</w:t>
            </w:r>
          </w:p>
        </w:tc>
        <w:tc>
          <w:tcPr>
            <w:tcW w:type="dxa" w:w="1728"/>
          </w:tcPr>
          <w:p>
            <w:r>
              <w:t>19394808661217</w:t>
            </w:r>
          </w:p>
        </w:tc>
        <w:tc>
          <w:tcPr>
            <w:tcW w:type="dxa" w:w="1728"/>
          </w:tcPr>
          <w:p>
            <w:r>
              <w:t>Alicia Cohen</w:t>
            </w:r>
          </w:p>
        </w:tc>
        <w:tc>
          <w:tcPr>
            <w:tcW w:type="dxa" w:w="1728"/>
          </w:tcPr>
          <w:p>
            <w:r>
              <w:t>$4318.72</w:t>
            </w:r>
          </w:p>
        </w:tc>
        <w:tc>
          <w:tcPr>
            <w:tcW w:type="dxa" w:w="1728"/>
          </w:tcPr>
          <w:p>
            <w:r>
              <w:t>alicia_cohen741@hotmail.com</w:t>
            </w:r>
          </w:p>
        </w:tc>
      </w:tr>
      <w:tr>
        <w:tc>
          <w:tcPr>
            <w:tcW w:type="dxa" w:w="1728"/>
          </w:tcPr>
          <w:p>
            <w:r>
              <w:t>4557 8878 8290 9919</w:t>
            </w:r>
          </w:p>
        </w:tc>
        <w:tc>
          <w:tcPr>
            <w:tcW w:type="dxa" w:w="1728"/>
          </w:tcPr>
          <w:p>
            <w:r>
              <w:t>19394808629588</w:t>
            </w:r>
          </w:p>
        </w:tc>
        <w:tc>
          <w:tcPr>
            <w:tcW w:type="dxa" w:w="1728"/>
          </w:tcPr>
          <w:p>
            <w:r>
              <w:t>Adrian Harrell</w:t>
            </w:r>
          </w:p>
        </w:tc>
        <w:tc>
          <w:tcPr>
            <w:tcW w:type="dxa" w:w="1728"/>
          </w:tcPr>
          <w:p>
            <w:r>
              <w:t>$5474.49</w:t>
            </w:r>
          </w:p>
        </w:tc>
        <w:tc>
          <w:tcPr>
            <w:tcW w:type="dxa" w:w="1728"/>
          </w:tcPr>
          <w:p>
            <w:r>
              <w:t>adrian_harrell107@hotmail.com</w:t>
            </w:r>
          </w:p>
        </w:tc>
      </w:tr>
      <w:tr>
        <w:tc>
          <w:tcPr>
            <w:tcW w:type="dxa" w:w="1728"/>
          </w:tcPr>
          <w:p>
            <w:r>
              <w:t>4557 8878 6016 0772</w:t>
            </w:r>
          </w:p>
        </w:tc>
        <w:tc>
          <w:tcPr>
            <w:tcW w:type="dxa" w:w="1728"/>
          </w:tcPr>
          <w:p>
            <w:r>
              <w:t>19394808699936</w:t>
            </w:r>
          </w:p>
        </w:tc>
        <w:tc>
          <w:tcPr>
            <w:tcW w:type="dxa" w:w="1728"/>
          </w:tcPr>
          <w:p>
            <w:r>
              <w:t>Maria Henderson DVM</w:t>
            </w:r>
          </w:p>
        </w:tc>
        <w:tc>
          <w:tcPr>
            <w:tcW w:type="dxa" w:w="1728"/>
          </w:tcPr>
          <w:p>
            <w:r>
              <w:t>$4640.87</w:t>
            </w:r>
          </w:p>
        </w:tc>
        <w:tc>
          <w:tcPr>
            <w:tcW w:type="dxa" w:w="1728"/>
          </w:tcPr>
          <w:p>
            <w:r>
              <w:t>maria_henderson_dvm841@gmail.com</w:t>
            </w:r>
          </w:p>
        </w:tc>
      </w:tr>
      <w:tr>
        <w:tc>
          <w:tcPr>
            <w:tcW w:type="dxa" w:w="1728"/>
          </w:tcPr>
          <w:p>
            <w:r>
              <w:t>4557 8855 4690 0567</w:t>
            </w:r>
          </w:p>
        </w:tc>
        <w:tc>
          <w:tcPr>
            <w:tcW w:type="dxa" w:w="1728"/>
          </w:tcPr>
          <w:p>
            <w:r>
              <w:t>19394808660266</w:t>
            </w:r>
          </w:p>
        </w:tc>
        <w:tc>
          <w:tcPr>
            <w:tcW w:type="dxa" w:w="1728"/>
          </w:tcPr>
          <w:p>
            <w:r>
              <w:t>Scott Bass</w:t>
            </w:r>
          </w:p>
        </w:tc>
        <w:tc>
          <w:tcPr>
            <w:tcW w:type="dxa" w:w="1728"/>
          </w:tcPr>
          <w:p>
            <w:r>
              <w:t>$4253.10</w:t>
            </w:r>
          </w:p>
        </w:tc>
        <w:tc>
          <w:tcPr>
            <w:tcW w:type="dxa" w:w="1728"/>
          </w:tcPr>
          <w:p>
            <w:r>
              <w:t>scott_bass941@gmail.com</w:t>
            </w:r>
          </w:p>
        </w:tc>
      </w:tr>
      <w:tr>
        <w:tc>
          <w:tcPr>
            <w:tcW w:type="dxa" w:w="1728"/>
          </w:tcPr>
          <w:p>
            <w:r>
              <w:t>4557 8839 5424 7196</w:t>
            </w:r>
          </w:p>
        </w:tc>
        <w:tc>
          <w:tcPr>
            <w:tcW w:type="dxa" w:w="1728"/>
          </w:tcPr>
          <w:p>
            <w:r>
              <w:t>19394808649679</w:t>
            </w:r>
          </w:p>
        </w:tc>
        <w:tc>
          <w:tcPr>
            <w:tcW w:type="dxa" w:w="1728"/>
          </w:tcPr>
          <w:p>
            <w:r>
              <w:t>Michelle Rollins</w:t>
            </w:r>
          </w:p>
        </w:tc>
        <w:tc>
          <w:tcPr>
            <w:tcW w:type="dxa" w:w="1728"/>
          </w:tcPr>
          <w:p>
            <w:r>
              <w:t>$5881.15</w:t>
            </w:r>
          </w:p>
        </w:tc>
        <w:tc>
          <w:tcPr>
            <w:tcW w:type="dxa" w:w="1728"/>
          </w:tcPr>
          <w:p>
            <w:r>
              <w:t>michelle_rollins968@gmail.com</w:t>
            </w:r>
          </w:p>
        </w:tc>
      </w:tr>
      <w:tr>
        <w:tc>
          <w:tcPr>
            <w:tcW w:type="dxa" w:w="1728"/>
          </w:tcPr>
          <w:p>
            <w:r>
              <w:t>4557 8847 6762 5510</w:t>
            </w:r>
          </w:p>
        </w:tc>
        <w:tc>
          <w:tcPr>
            <w:tcW w:type="dxa" w:w="1728"/>
          </w:tcPr>
          <w:p>
            <w:r>
              <w:t>19394808603732</w:t>
            </w:r>
          </w:p>
        </w:tc>
        <w:tc>
          <w:tcPr>
            <w:tcW w:type="dxa" w:w="1728"/>
          </w:tcPr>
          <w:p>
            <w:r>
              <w:t>Christopher Foley</w:t>
            </w:r>
          </w:p>
        </w:tc>
        <w:tc>
          <w:tcPr>
            <w:tcW w:type="dxa" w:w="1728"/>
          </w:tcPr>
          <w:p>
            <w:r>
              <w:t>$11313.98</w:t>
            </w:r>
          </w:p>
        </w:tc>
        <w:tc>
          <w:tcPr>
            <w:tcW w:type="dxa" w:w="1728"/>
          </w:tcPr>
          <w:p>
            <w:r>
              <w:t>christopher_foley541@hotmail.com</w:t>
            </w:r>
          </w:p>
        </w:tc>
      </w:tr>
      <w:tr>
        <w:tc>
          <w:tcPr>
            <w:tcW w:type="dxa" w:w="1728"/>
          </w:tcPr>
          <w:p>
            <w:r>
              <w:t>4557 8874 8613 5400</w:t>
            </w:r>
          </w:p>
        </w:tc>
        <w:tc>
          <w:tcPr>
            <w:tcW w:type="dxa" w:w="1728"/>
          </w:tcPr>
          <w:p>
            <w:r>
              <w:t>19394808647674</w:t>
            </w:r>
          </w:p>
        </w:tc>
        <w:tc>
          <w:tcPr>
            <w:tcW w:type="dxa" w:w="1728"/>
          </w:tcPr>
          <w:p>
            <w:r>
              <w:t>Elizabeth Newman</w:t>
            </w:r>
          </w:p>
        </w:tc>
        <w:tc>
          <w:tcPr>
            <w:tcW w:type="dxa" w:w="1728"/>
          </w:tcPr>
          <w:p>
            <w:r>
              <w:t>$7555.12</w:t>
            </w:r>
          </w:p>
        </w:tc>
        <w:tc>
          <w:tcPr>
            <w:tcW w:type="dxa" w:w="1728"/>
          </w:tcPr>
          <w:p>
            <w:r>
              <w:t>elizabeth_newman903@hotmail.com</w:t>
            </w:r>
          </w:p>
        </w:tc>
      </w:tr>
      <w:tr>
        <w:tc>
          <w:tcPr>
            <w:tcW w:type="dxa" w:w="1728"/>
          </w:tcPr>
          <w:p>
            <w:r>
              <w:t>4557 8829 8675 1942</w:t>
            </w:r>
          </w:p>
        </w:tc>
        <w:tc>
          <w:tcPr>
            <w:tcW w:type="dxa" w:w="1728"/>
          </w:tcPr>
          <w:p>
            <w:r>
              <w:t>19394808639002</w:t>
            </w:r>
          </w:p>
        </w:tc>
        <w:tc>
          <w:tcPr>
            <w:tcW w:type="dxa" w:w="1728"/>
          </w:tcPr>
          <w:p>
            <w:r>
              <w:t>Linda Smith</w:t>
            </w:r>
          </w:p>
        </w:tc>
        <w:tc>
          <w:tcPr>
            <w:tcW w:type="dxa" w:w="1728"/>
          </w:tcPr>
          <w:p>
            <w:r>
              <w:t>$3165.13</w:t>
            </w:r>
          </w:p>
        </w:tc>
        <w:tc>
          <w:tcPr>
            <w:tcW w:type="dxa" w:w="1728"/>
          </w:tcPr>
          <w:p>
            <w:r>
              <w:t>linda_smith791@gmail.com</w:t>
            </w:r>
          </w:p>
        </w:tc>
      </w:tr>
      <w:tr>
        <w:tc>
          <w:tcPr>
            <w:tcW w:type="dxa" w:w="1728"/>
          </w:tcPr>
          <w:p>
            <w:r>
              <w:t>4557 8866 2614 4596</w:t>
            </w:r>
          </w:p>
        </w:tc>
        <w:tc>
          <w:tcPr>
            <w:tcW w:type="dxa" w:w="1728"/>
          </w:tcPr>
          <w:p>
            <w:r>
              <w:t>19394808672734</w:t>
            </w:r>
          </w:p>
        </w:tc>
        <w:tc>
          <w:tcPr>
            <w:tcW w:type="dxa" w:w="1728"/>
          </w:tcPr>
          <w:p>
            <w:r>
              <w:t>Melissa Edwards</w:t>
            </w:r>
          </w:p>
        </w:tc>
        <w:tc>
          <w:tcPr>
            <w:tcW w:type="dxa" w:w="1728"/>
          </w:tcPr>
          <w:p>
            <w:r>
              <w:t>$9208.95</w:t>
            </w:r>
          </w:p>
        </w:tc>
        <w:tc>
          <w:tcPr>
            <w:tcW w:type="dxa" w:w="1728"/>
          </w:tcPr>
          <w:p>
            <w:r>
              <w:t>melissa_edwards839@hotmail.com</w:t>
            </w:r>
          </w:p>
        </w:tc>
      </w:tr>
      <w:tr>
        <w:tc>
          <w:tcPr>
            <w:tcW w:type="dxa" w:w="1728"/>
          </w:tcPr>
          <w:p>
            <w:r>
              <w:t>4557 8848 5768 0017</w:t>
            </w:r>
          </w:p>
        </w:tc>
        <w:tc>
          <w:tcPr>
            <w:tcW w:type="dxa" w:w="1728"/>
          </w:tcPr>
          <w:p>
            <w:r>
              <w:t>19394808679450</w:t>
            </w:r>
          </w:p>
        </w:tc>
        <w:tc>
          <w:tcPr>
            <w:tcW w:type="dxa" w:w="1728"/>
          </w:tcPr>
          <w:p>
            <w:r>
              <w:t>Tanya Rowland</w:t>
            </w:r>
          </w:p>
        </w:tc>
        <w:tc>
          <w:tcPr>
            <w:tcW w:type="dxa" w:w="1728"/>
          </w:tcPr>
          <w:p>
            <w:r>
              <w:t>$10366.26</w:t>
            </w:r>
          </w:p>
        </w:tc>
        <w:tc>
          <w:tcPr>
            <w:tcW w:type="dxa" w:w="1728"/>
          </w:tcPr>
          <w:p>
            <w:r>
              <w:t>tanya_rowland574@hotmail.com</w:t>
            </w:r>
          </w:p>
        </w:tc>
      </w:tr>
      <w:tr>
        <w:tc>
          <w:tcPr>
            <w:tcW w:type="dxa" w:w="1728"/>
          </w:tcPr>
          <w:p>
            <w:r>
              <w:t>4557 8840 5222 5535</w:t>
            </w:r>
          </w:p>
        </w:tc>
        <w:tc>
          <w:tcPr>
            <w:tcW w:type="dxa" w:w="1728"/>
          </w:tcPr>
          <w:p>
            <w:r>
              <w:t>19394808696051</w:t>
            </w:r>
          </w:p>
        </w:tc>
        <w:tc>
          <w:tcPr>
            <w:tcW w:type="dxa" w:w="1728"/>
          </w:tcPr>
          <w:p>
            <w:r>
              <w:t>Brandon Moore</w:t>
            </w:r>
          </w:p>
        </w:tc>
        <w:tc>
          <w:tcPr>
            <w:tcW w:type="dxa" w:w="1728"/>
          </w:tcPr>
          <w:p>
            <w:r>
              <w:t>$3015.86</w:t>
            </w:r>
          </w:p>
        </w:tc>
        <w:tc>
          <w:tcPr>
            <w:tcW w:type="dxa" w:w="1728"/>
          </w:tcPr>
          <w:p>
            <w:r>
              <w:t>brandon_moore384@hotmail.com</w:t>
            </w:r>
          </w:p>
        </w:tc>
      </w:tr>
      <w:tr>
        <w:tc>
          <w:tcPr>
            <w:tcW w:type="dxa" w:w="1728"/>
          </w:tcPr>
          <w:p>
            <w:r>
              <w:t>4557 8872 8460 7468</w:t>
            </w:r>
          </w:p>
        </w:tc>
        <w:tc>
          <w:tcPr>
            <w:tcW w:type="dxa" w:w="1728"/>
          </w:tcPr>
          <w:p>
            <w:r>
              <w:t>19394808607010</w:t>
            </w:r>
          </w:p>
        </w:tc>
        <w:tc>
          <w:tcPr>
            <w:tcW w:type="dxa" w:w="1728"/>
          </w:tcPr>
          <w:p>
            <w:r>
              <w:t>James Villegas</w:t>
            </w:r>
          </w:p>
        </w:tc>
        <w:tc>
          <w:tcPr>
            <w:tcW w:type="dxa" w:w="1728"/>
          </w:tcPr>
          <w:p>
            <w:r>
              <w:t>$7157.33</w:t>
            </w:r>
          </w:p>
        </w:tc>
        <w:tc>
          <w:tcPr>
            <w:tcW w:type="dxa" w:w="1728"/>
          </w:tcPr>
          <w:p>
            <w:r>
              <w:t>james_villegas59@hotmail.com</w:t>
            </w:r>
          </w:p>
        </w:tc>
      </w:tr>
      <w:tr>
        <w:tc>
          <w:tcPr>
            <w:tcW w:type="dxa" w:w="1728"/>
          </w:tcPr>
          <w:p>
            <w:r>
              <w:t>4557 8844 3732 1763</w:t>
            </w:r>
          </w:p>
        </w:tc>
        <w:tc>
          <w:tcPr>
            <w:tcW w:type="dxa" w:w="1728"/>
          </w:tcPr>
          <w:p>
            <w:r>
              <w:t>19394808680563</w:t>
            </w:r>
          </w:p>
        </w:tc>
        <w:tc>
          <w:tcPr>
            <w:tcW w:type="dxa" w:w="1728"/>
          </w:tcPr>
          <w:p>
            <w:r>
              <w:t>Amanda Martin</w:t>
            </w:r>
          </w:p>
        </w:tc>
        <w:tc>
          <w:tcPr>
            <w:tcW w:type="dxa" w:w="1728"/>
          </w:tcPr>
          <w:p>
            <w:r>
              <w:t>$11137.71</w:t>
            </w:r>
          </w:p>
        </w:tc>
        <w:tc>
          <w:tcPr>
            <w:tcW w:type="dxa" w:w="1728"/>
          </w:tcPr>
          <w:p>
            <w:r>
              <w:t>amanda_martin655@hotmail.com</w:t>
            </w:r>
          </w:p>
        </w:tc>
      </w:tr>
      <w:tr>
        <w:tc>
          <w:tcPr>
            <w:tcW w:type="dxa" w:w="1728"/>
          </w:tcPr>
          <w:p>
            <w:r>
              <w:t>4557 8838 3452 6726</w:t>
            </w:r>
          </w:p>
        </w:tc>
        <w:tc>
          <w:tcPr>
            <w:tcW w:type="dxa" w:w="1728"/>
          </w:tcPr>
          <w:p>
            <w:r>
              <w:t>19394808663227</w:t>
            </w:r>
          </w:p>
        </w:tc>
        <w:tc>
          <w:tcPr>
            <w:tcW w:type="dxa" w:w="1728"/>
          </w:tcPr>
          <w:p>
            <w:r>
              <w:t>Morgan Brown</w:t>
            </w:r>
          </w:p>
        </w:tc>
        <w:tc>
          <w:tcPr>
            <w:tcW w:type="dxa" w:w="1728"/>
          </w:tcPr>
          <w:p>
            <w:r>
              <w:t>$8224.07</w:t>
            </w:r>
          </w:p>
        </w:tc>
        <w:tc>
          <w:tcPr>
            <w:tcW w:type="dxa" w:w="1728"/>
          </w:tcPr>
          <w:p>
            <w:r>
              <w:t>morgan_brown887@gmail.com</w:t>
            </w:r>
          </w:p>
        </w:tc>
      </w:tr>
      <w:tr>
        <w:tc>
          <w:tcPr>
            <w:tcW w:type="dxa" w:w="1728"/>
          </w:tcPr>
          <w:p>
            <w:r>
              <w:t>4557 8840 2404 5297</w:t>
            </w:r>
          </w:p>
        </w:tc>
        <w:tc>
          <w:tcPr>
            <w:tcW w:type="dxa" w:w="1728"/>
          </w:tcPr>
          <w:p>
            <w:r>
              <w:t>19394808675273</w:t>
            </w:r>
          </w:p>
        </w:tc>
        <w:tc>
          <w:tcPr>
            <w:tcW w:type="dxa" w:w="1728"/>
          </w:tcPr>
          <w:p>
            <w:r>
              <w:t>Richard Alvarez</w:t>
            </w:r>
          </w:p>
        </w:tc>
        <w:tc>
          <w:tcPr>
            <w:tcW w:type="dxa" w:w="1728"/>
          </w:tcPr>
          <w:p>
            <w:r>
              <w:t>$6428.92</w:t>
            </w:r>
          </w:p>
        </w:tc>
        <w:tc>
          <w:tcPr>
            <w:tcW w:type="dxa" w:w="1728"/>
          </w:tcPr>
          <w:p>
            <w:r>
              <w:t>richard_alvarez386@hotmail.com</w:t>
            </w:r>
          </w:p>
        </w:tc>
      </w:tr>
      <w:tr>
        <w:tc>
          <w:tcPr>
            <w:tcW w:type="dxa" w:w="1728"/>
          </w:tcPr>
          <w:p>
            <w:r>
              <w:t>4557 8869 5411 3607</w:t>
            </w:r>
          </w:p>
        </w:tc>
        <w:tc>
          <w:tcPr>
            <w:tcW w:type="dxa" w:w="1728"/>
          </w:tcPr>
          <w:p>
            <w:r>
              <w:t>19394808689114</w:t>
            </w:r>
          </w:p>
        </w:tc>
        <w:tc>
          <w:tcPr>
            <w:tcW w:type="dxa" w:w="1728"/>
          </w:tcPr>
          <w:p>
            <w:r>
              <w:t>Tammy Mullen</w:t>
            </w:r>
          </w:p>
        </w:tc>
        <w:tc>
          <w:tcPr>
            <w:tcW w:type="dxa" w:w="1728"/>
          </w:tcPr>
          <w:p>
            <w:r>
              <w:t>$8647.47</w:t>
            </w:r>
          </w:p>
        </w:tc>
        <w:tc>
          <w:tcPr>
            <w:tcW w:type="dxa" w:w="1728"/>
          </w:tcPr>
          <w:p>
            <w:r>
              <w:t>tammy_mullen668@hotmail.com</w:t>
            </w:r>
          </w:p>
        </w:tc>
      </w:tr>
      <w:tr>
        <w:tc>
          <w:tcPr>
            <w:tcW w:type="dxa" w:w="1728"/>
          </w:tcPr>
          <w:p>
            <w:r>
              <w:t>4557 8834 9273 4380</w:t>
            </w:r>
          </w:p>
        </w:tc>
        <w:tc>
          <w:tcPr>
            <w:tcW w:type="dxa" w:w="1728"/>
          </w:tcPr>
          <w:p>
            <w:r>
              <w:t>19394808611092</w:t>
            </w:r>
          </w:p>
        </w:tc>
        <w:tc>
          <w:tcPr>
            <w:tcW w:type="dxa" w:w="1728"/>
          </w:tcPr>
          <w:p>
            <w:r>
              <w:t>Robert Cohen</w:t>
            </w:r>
          </w:p>
        </w:tc>
        <w:tc>
          <w:tcPr>
            <w:tcW w:type="dxa" w:w="1728"/>
          </w:tcPr>
          <w:p>
            <w:r>
              <w:t>$7400.41</w:t>
            </w:r>
          </w:p>
        </w:tc>
        <w:tc>
          <w:tcPr>
            <w:tcW w:type="dxa" w:w="1728"/>
          </w:tcPr>
          <w:p>
            <w:r>
              <w:t>robert_cohen698@gmail.com</w:t>
            </w:r>
          </w:p>
        </w:tc>
      </w:tr>
      <w:tr>
        <w:tc>
          <w:tcPr>
            <w:tcW w:type="dxa" w:w="1728"/>
          </w:tcPr>
          <w:p>
            <w:r>
              <w:t>4557 8816 5713 8386</w:t>
            </w:r>
          </w:p>
        </w:tc>
        <w:tc>
          <w:tcPr>
            <w:tcW w:type="dxa" w:w="1728"/>
          </w:tcPr>
          <w:p>
            <w:r>
              <w:t>19394808684647</w:t>
            </w:r>
          </w:p>
        </w:tc>
        <w:tc>
          <w:tcPr>
            <w:tcW w:type="dxa" w:w="1728"/>
          </w:tcPr>
          <w:p>
            <w:r>
              <w:t>Rebecca Alvarado</w:t>
            </w:r>
          </w:p>
        </w:tc>
        <w:tc>
          <w:tcPr>
            <w:tcW w:type="dxa" w:w="1728"/>
          </w:tcPr>
          <w:p>
            <w:r>
              <w:t>$7404.49</w:t>
            </w:r>
          </w:p>
        </w:tc>
        <w:tc>
          <w:tcPr>
            <w:tcW w:type="dxa" w:w="1728"/>
          </w:tcPr>
          <w:p>
            <w:r>
              <w:t>rebecca_alvarado268@hotmail.com</w:t>
            </w:r>
          </w:p>
        </w:tc>
      </w:tr>
      <w:tr>
        <w:tc>
          <w:tcPr>
            <w:tcW w:type="dxa" w:w="1728"/>
          </w:tcPr>
          <w:p>
            <w:r>
              <w:t>4557 8809 5581 2321</w:t>
            </w:r>
          </w:p>
        </w:tc>
        <w:tc>
          <w:tcPr>
            <w:tcW w:type="dxa" w:w="1728"/>
          </w:tcPr>
          <w:p>
            <w:r>
              <w:t>19394808635705</w:t>
            </w:r>
          </w:p>
        </w:tc>
        <w:tc>
          <w:tcPr>
            <w:tcW w:type="dxa" w:w="1728"/>
          </w:tcPr>
          <w:p>
            <w:r>
              <w:t>James Griffin</w:t>
            </w:r>
          </w:p>
        </w:tc>
        <w:tc>
          <w:tcPr>
            <w:tcW w:type="dxa" w:w="1728"/>
          </w:tcPr>
          <w:p>
            <w:r>
              <w:t>$4072.01</w:t>
            </w:r>
          </w:p>
        </w:tc>
        <w:tc>
          <w:tcPr>
            <w:tcW w:type="dxa" w:w="1728"/>
          </w:tcPr>
          <w:p>
            <w:r>
              <w:t>james_griffin268@hotmail.com</w:t>
            </w:r>
          </w:p>
        </w:tc>
      </w:tr>
      <w:tr>
        <w:tc>
          <w:tcPr>
            <w:tcW w:type="dxa" w:w="1728"/>
          </w:tcPr>
          <w:p>
            <w:r>
              <w:t>4557 8895 1247 6452</w:t>
            </w:r>
          </w:p>
        </w:tc>
        <w:tc>
          <w:tcPr>
            <w:tcW w:type="dxa" w:w="1728"/>
          </w:tcPr>
          <w:p>
            <w:r>
              <w:t>19394808619205</w:t>
            </w:r>
          </w:p>
        </w:tc>
        <w:tc>
          <w:tcPr>
            <w:tcW w:type="dxa" w:w="1728"/>
          </w:tcPr>
          <w:p>
            <w:r>
              <w:t>Brandy Smith</w:t>
            </w:r>
          </w:p>
        </w:tc>
        <w:tc>
          <w:tcPr>
            <w:tcW w:type="dxa" w:w="1728"/>
          </w:tcPr>
          <w:p>
            <w:r>
              <w:t>$8519.89</w:t>
            </w:r>
          </w:p>
        </w:tc>
        <w:tc>
          <w:tcPr>
            <w:tcW w:type="dxa" w:w="1728"/>
          </w:tcPr>
          <w:p>
            <w:r>
              <w:t>brandy_smith430@gmail.com</w:t>
            </w:r>
          </w:p>
        </w:tc>
      </w:tr>
      <w:tr>
        <w:tc>
          <w:tcPr>
            <w:tcW w:type="dxa" w:w="1728"/>
          </w:tcPr>
          <w:p>
            <w:r>
              <w:t>4557 8829 5326 6808</w:t>
            </w:r>
          </w:p>
        </w:tc>
        <w:tc>
          <w:tcPr>
            <w:tcW w:type="dxa" w:w="1728"/>
          </w:tcPr>
          <w:p>
            <w:r>
              <w:t>19394808615133</w:t>
            </w:r>
          </w:p>
        </w:tc>
        <w:tc>
          <w:tcPr>
            <w:tcW w:type="dxa" w:w="1728"/>
          </w:tcPr>
          <w:p>
            <w:r>
              <w:t>Gregory Bush</w:t>
            </w:r>
          </w:p>
        </w:tc>
        <w:tc>
          <w:tcPr>
            <w:tcW w:type="dxa" w:w="1728"/>
          </w:tcPr>
          <w:p>
            <w:r>
              <w:t>$7047.98</w:t>
            </w:r>
          </w:p>
        </w:tc>
        <w:tc>
          <w:tcPr>
            <w:tcW w:type="dxa" w:w="1728"/>
          </w:tcPr>
          <w:p>
            <w:r>
              <w:t>gregory_bush97@gmail.com</w:t>
            </w:r>
          </w:p>
        </w:tc>
      </w:tr>
      <w:tr>
        <w:tc>
          <w:tcPr>
            <w:tcW w:type="dxa" w:w="1728"/>
          </w:tcPr>
          <w:p>
            <w:r>
              <w:t>4557 8883 8757 7760</w:t>
            </w:r>
          </w:p>
        </w:tc>
        <w:tc>
          <w:tcPr>
            <w:tcW w:type="dxa" w:w="1728"/>
          </w:tcPr>
          <w:p>
            <w:r>
              <w:t>19394808638397</w:t>
            </w:r>
          </w:p>
        </w:tc>
        <w:tc>
          <w:tcPr>
            <w:tcW w:type="dxa" w:w="1728"/>
          </w:tcPr>
          <w:p>
            <w:r>
              <w:t>Peter Ortiz</w:t>
            </w:r>
          </w:p>
        </w:tc>
        <w:tc>
          <w:tcPr>
            <w:tcW w:type="dxa" w:w="1728"/>
          </w:tcPr>
          <w:p>
            <w:r>
              <w:t>$10832.43</w:t>
            </w:r>
          </w:p>
        </w:tc>
        <w:tc>
          <w:tcPr>
            <w:tcW w:type="dxa" w:w="1728"/>
          </w:tcPr>
          <w:p>
            <w:r>
              <w:t>peter_ortiz551@gmail.com</w:t>
            </w:r>
          </w:p>
        </w:tc>
      </w:tr>
      <w:tr>
        <w:tc>
          <w:tcPr>
            <w:tcW w:type="dxa" w:w="1728"/>
          </w:tcPr>
          <w:p>
            <w:r>
              <w:t>4557 8816 9457 3579</w:t>
            </w:r>
          </w:p>
        </w:tc>
        <w:tc>
          <w:tcPr>
            <w:tcW w:type="dxa" w:w="1728"/>
          </w:tcPr>
          <w:p>
            <w:r>
              <w:t>19394808664019</w:t>
            </w:r>
          </w:p>
        </w:tc>
        <w:tc>
          <w:tcPr>
            <w:tcW w:type="dxa" w:w="1728"/>
          </w:tcPr>
          <w:p>
            <w:r>
              <w:t>Paul Silva</w:t>
            </w:r>
          </w:p>
        </w:tc>
        <w:tc>
          <w:tcPr>
            <w:tcW w:type="dxa" w:w="1728"/>
          </w:tcPr>
          <w:p>
            <w:r>
              <w:t>$9028.10</w:t>
            </w:r>
          </w:p>
        </w:tc>
        <w:tc>
          <w:tcPr>
            <w:tcW w:type="dxa" w:w="1728"/>
          </w:tcPr>
          <w:p>
            <w:r>
              <w:t>paul_silva866@hotmail.com</w:t>
            </w:r>
          </w:p>
        </w:tc>
      </w:tr>
      <w:tr>
        <w:tc>
          <w:tcPr>
            <w:tcW w:type="dxa" w:w="1728"/>
          </w:tcPr>
          <w:p>
            <w:r>
              <w:t>4557 8866 4629 3515</w:t>
            </w:r>
          </w:p>
        </w:tc>
        <w:tc>
          <w:tcPr>
            <w:tcW w:type="dxa" w:w="1728"/>
          </w:tcPr>
          <w:p>
            <w:r>
              <w:t>19394808692214</w:t>
            </w:r>
          </w:p>
        </w:tc>
        <w:tc>
          <w:tcPr>
            <w:tcW w:type="dxa" w:w="1728"/>
          </w:tcPr>
          <w:p>
            <w:r>
              <w:t>Wendy Dunn</w:t>
            </w:r>
          </w:p>
        </w:tc>
        <w:tc>
          <w:tcPr>
            <w:tcW w:type="dxa" w:w="1728"/>
          </w:tcPr>
          <w:p>
            <w:r>
              <w:t>$10630.34</w:t>
            </w:r>
          </w:p>
        </w:tc>
        <w:tc>
          <w:tcPr>
            <w:tcW w:type="dxa" w:w="1728"/>
          </w:tcPr>
          <w:p>
            <w:r>
              <w:t>wendy_dunn533@gmail.com</w:t>
            </w:r>
          </w:p>
        </w:tc>
      </w:tr>
      <w:tr>
        <w:tc>
          <w:tcPr>
            <w:tcW w:type="dxa" w:w="1728"/>
          </w:tcPr>
          <w:p>
            <w:r>
              <w:t>4557 8803 9703 9246</w:t>
            </w:r>
          </w:p>
        </w:tc>
        <w:tc>
          <w:tcPr>
            <w:tcW w:type="dxa" w:w="1728"/>
          </w:tcPr>
          <w:p>
            <w:r>
              <w:t>19394808682870</w:t>
            </w:r>
          </w:p>
        </w:tc>
        <w:tc>
          <w:tcPr>
            <w:tcW w:type="dxa" w:w="1728"/>
          </w:tcPr>
          <w:p>
            <w:r>
              <w:t>Ronald Stewart</w:t>
            </w:r>
          </w:p>
        </w:tc>
        <w:tc>
          <w:tcPr>
            <w:tcW w:type="dxa" w:w="1728"/>
          </w:tcPr>
          <w:p>
            <w:r>
              <w:t>$11920.71</w:t>
            </w:r>
          </w:p>
        </w:tc>
        <w:tc>
          <w:tcPr>
            <w:tcW w:type="dxa" w:w="1728"/>
          </w:tcPr>
          <w:p>
            <w:r>
              <w:t>ronald_stewart350@hotmail.com</w:t>
            </w:r>
          </w:p>
        </w:tc>
      </w:tr>
      <w:tr>
        <w:tc>
          <w:tcPr>
            <w:tcW w:type="dxa" w:w="1728"/>
          </w:tcPr>
          <w:p>
            <w:r>
              <w:t>4557 8830 7819 2985</w:t>
            </w:r>
          </w:p>
        </w:tc>
        <w:tc>
          <w:tcPr>
            <w:tcW w:type="dxa" w:w="1728"/>
          </w:tcPr>
          <w:p>
            <w:r>
              <w:t>19394808680653</w:t>
            </w:r>
          </w:p>
        </w:tc>
        <w:tc>
          <w:tcPr>
            <w:tcW w:type="dxa" w:w="1728"/>
          </w:tcPr>
          <w:p>
            <w:r>
              <w:t>David Burgess</w:t>
            </w:r>
          </w:p>
        </w:tc>
        <w:tc>
          <w:tcPr>
            <w:tcW w:type="dxa" w:w="1728"/>
          </w:tcPr>
          <w:p>
            <w:r>
              <w:t>$11610.73</w:t>
            </w:r>
          </w:p>
        </w:tc>
        <w:tc>
          <w:tcPr>
            <w:tcW w:type="dxa" w:w="1728"/>
          </w:tcPr>
          <w:p>
            <w:r>
              <w:t>david_burgess516@gmail.com</w:t>
            </w:r>
          </w:p>
        </w:tc>
      </w:tr>
      <w:tr>
        <w:tc>
          <w:tcPr>
            <w:tcW w:type="dxa" w:w="1728"/>
          </w:tcPr>
          <w:p>
            <w:r>
              <w:t>4557 8888 8137 6330</w:t>
            </w:r>
          </w:p>
        </w:tc>
        <w:tc>
          <w:tcPr>
            <w:tcW w:type="dxa" w:w="1728"/>
          </w:tcPr>
          <w:p>
            <w:r>
              <w:t>19394808617933</w:t>
            </w:r>
          </w:p>
        </w:tc>
        <w:tc>
          <w:tcPr>
            <w:tcW w:type="dxa" w:w="1728"/>
          </w:tcPr>
          <w:p>
            <w:r>
              <w:t>Elizabeth Schwartz</w:t>
            </w:r>
          </w:p>
        </w:tc>
        <w:tc>
          <w:tcPr>
            <w:tcW w:type="dxa" w:w="1728"/>
          </w:tcPr>
          <w:p>
            <w:r>
              <w:t>$5484.11</w:t>
            </w:r>
          </w:p>
        </w:tc>
        <w:tc>
          <w:tcPr>
            <w:tcW w:type="dxa" w:w="1728"/>
          </w:tcPr>
          <w:p>
            <w:r>
              <w:t>elizabeth_schwartz891@hotmail.com</w:t>
            </w:r>
          </w:p>
        </w:tc>
      </w:tr>
      <w:tr>
        <w:tc>
          <w:tcPr>
            <w:tcW w:type="dxa" w:w="1728"/>
          </w:tcPr>
          <w:p>
            <w:r>
              <w:t>4557 8836 7307 5009</w:t>
            </w:r>
          </w:p>
        </w:tc>
        <w:tc>
          <w:tcPr>
            <w:tcW w:type="dxa" w:w="1728"/>
          </w:tcPr>
          <w:p>
            <w:r>
              <w:t>19394808640552</w:t>
            </w:r>
          </w:p>
        </w:tc>
        <w:tc>
          <w:tcPr>
            <w:tcW w:type="dxa" w:w="1728"/>
          </w:tcPr>
          <w:p>
            <w:r>
              <w:t>Brenda Ayala</w:t>
            </w:r>
          </w:p>
        </w:tc>
        <w:tc>
          <w:tcPr>
            <w:tcW w:type="dxa" w:w="1728"/>
          </w:tcPr>
          <w:p>
            <w:r>
              <w:t>$7987.88</w:t>
            </w:r>
          </w:p>
        </w:tc>
        <w:tc>
          <w:tcPr>
            <w:tcW w:type="dxa" w:w="1728"/>
          </w:tcPr>
          <w:p>
            <w:r>
              <w:t>brenda_ayala11@hotmail.com</w:t>
            </w:r>
          </w:p>
        </w:tc>
      </w:tr>
      <w:tr>
        <w:tc>
          <w:tcPr>
            <w:tcW w:type="dxa" w:w="1728"/>
          </w:tcPr>
          <w:p>
            <w:r>
              <w:t>4557 8882 2705 7673</w:t>
            </w:r>
          </w:p>
        </w:tc>
        <w:tc>
          <w:tcPr>
            <w:tcW w:type="dxa" w:w="1728"/>
          </w:tcPr>
          <w:p>
            <w:r>
              <w:t>19394808699725</w:t>
            </w:r>
          </w:p>
        </w:tc>
        <w:tc>
          <w:tcPr>
            <w:tcW w:type="dxa" w:w="1728"/>
          </w:tcPr>
          <w:p>
            <w:r>
              <w:t>Pamela Johnson</w:t>
            </w:r>
          </w:p>
        </w:tc>
        <w:tc>
          <w:tcPr>
            <w:tcW w:type="dxa" w:w="1728"/>
          </w:tcPr>
          <w:p>
            <w:r>
              <w:t>$3568.18</w:t>
            </w:r>
          </w:p>
        </w:tc>
        <w:tc>
          <w:tcPr>
            <w:tcW w:type="dxa" w:w="1728"/>
          </w:tcPr>
          <w:p>
            <w:r>
              <w:t>pamela_johnson606@hotmail.com</w:t>
            </w:r>
          </w:p>
        </w:tc>
      </w:tr>
      <w:tr>
        <w:tc>
          <w:tcPr>
            <w:tcW w:type="dxa" w:w="1728"/>
          </w:tcPr>
          <w:p>
            <w:r>
              <w:t>4557 8806 3131 2066</w:t>
            </w:r>
          </w:p>
        </w:tc>
        <w:tc>
          <w:tcPr>
            <w:tcW w:type="dxa" w:w="1728"/>
          </w:tcPr>
          <w:p>
            <w:r>
              <w:t>19394808619892</w:t>
            </w:r>
          </w:p>
        </w:tc>
        <w:tc>
          <w:tcPr>
            <w:tcW w:type="dxa" w:w="1728"/>
          </w:tcPr>
          <w:p>
            <w:r>
              <w:t>Susan Graves</w:t>
            </w:r>
          </w:p>
        </w:tc>
        <w:tc>
          <w:tcPr>
            <w:tcW w:type="dxa" w:w="1728"/>
          </w:tcPr>
          <w:p>
            <w:r>
              <w:t>$9397.57</w:t>
            </w:r>
          </w:p>
        </w:tc>
        <w:tc>
          <w:tcPr>
            <w:tcW w:type="dxa" w:w="1728"/>
          </w:tcPr>
          <w:p>
            <w:r>
              <w:t>susan_graves628@hotmail.com</w:t>
            </w:r>
          </w:p>
        </w:tc>
      </w:tr>
      <w:tr>
        <w:tc>
          <w:tcPr>
            <w:tcW w:type="dxa" w:w="1728"/>
          </w:tcPr>
          <w:p>
            <w:r>
              <w:t>4557 8811 5734 3580</w:t>
            </w:r>
          </w:p>
        </w:tc>
        <w:tc>
          <w:tcPr>
            <w:tcW w:type="dxa" w:w="1728"/>
          </w:tcPr>
          <w:p>
            <w:r>
              <w:t>19394808663407</w:t>
            </w:r>
          </w:p>
        </w:tc>
        <w:tc>
          <w:tcPr>
            <w:tcW w:type="dxa" w:w="1728"/>
          </w:tcPr>
          <w:p>
            <w:r>
              <w:t>Sarah Wilson</w:t>
            </w:r>
          </w:p>
        </w:tc>
        <w:tc>
          <w:tcPr>
            <w:tcW w:type="dxa" w:w="1728"/>
          </w:tcPr>
          <w:p>
            <w:r>
              <w:t>$11632.31</w:t>
            </w:r>
          </w:p>
        </w:tc>
        <w:tc>
          <w:tcPr>
            <w:tcW w:type="dxa" w:w="1728"/>
          </w:tcPr>
          <w:p>
            <w:r>
              <w:t>sarah_wilson122@hotmail.com</w:t>
            </w:r>
          </w:p>
        </w:tc>
      </w:tr>
      <w:tr>
        <w:tc>
          <w:tcPr>
            <w:tcW w:type="dxa" w:w="1728"/>
          </w:tcPr>
          <w:p>
            <w:r>
              <w:t>4557 8843 9188 2646</w:t>
            </w:r>
          </w:p>
        </w:tc>
        <w:tc>
          <w:tcPr>
            <w:tcW w:type="dxa" w:w="1728"/>
          </w:tcPr>
          <w:p>
            <w:r>
              <w:t>19394808606837</w:t>
            </w:r>
          </w:p>
        </w:tc>
        <w:tc>
          <w:tcPr>
            <w:tcW w:type="dxa" w:w="1728"/>
          </w:tcPr>
          <w:p>
            <w:r>
              <w:t>Connor Tate</w:t>
            </w:r>
          </w:p>
        </w:tc>
        <w:tc>
          <w:tcPr>
            <w:tcW w:type="dxa" w:w="1728"/>
          </w:tcPr>
          <w:p>
            <w:r>
              <w:t>$9217.10</w:t>
            </w:r>
          </w:p>
        </w:tc>
        <w:tc>
          <w:tcPr>
            <w:tcW w:type="dxa" w:w="1728"/>
          </w:tcPr>
          <w:p>
            <w:r>
              <w:t>connor_tate248@gmail.com</w:t>
            </w:r>
          </w:p>
        </w:tc>
      </w:tr>
      <w:tr>
        <w:tc>
          <w:tcPr>
            <w:tcW w:type="dxa" w:w="1728"/>
          </w:tcPr>
          <w:p>
            <w:r>
              <w:t>4557 8801 7388 5133</w:t>
            </w:r>
          </w:p>
        </w:tc>
        <w:tc>
          <w:tcPr>
            <w:tcW w:type="dxa" w:w="1728"/>
          </w:tcPr>
          <w:p>
            <w:r>
              <w:t>19394808688280</w:t>
            </w:r>
          </w:p>
        </w:tc>
        <w:tc>
          <w:tcPr>
            <w:tcW w:type="dxa" w:w="1728"/>
          </w:tcPr>
          <w:p>
            <w:r>
              <w:t>Mr. Chad Whitaker</w:t>
            </w:r>
          </w:p>
        </w:tc>
        <w:tc>
          <w:tcPr>
            <w:tcW w:type="dxa" w:w="1728"/>
          </w:tcPr>
          <w:p>
            <w:r>
              <w:t>$8845.36</w:t>
            </w:r>
          </w:p>
        </w:tc>
        <w:tc>
          <w:tcPr>
            <w:tcW w:type="dxa" w:w="1728"/>
          </w:tcPr>
          <w:p>
            <w:r>
              <w:t>mr._chad_whitaker699@gmail.com</w:t>
            </w:r>
          </w:p>
        </w:tc>
      </w:tr>
      <w:tr>
        <w:tc>
          <w:tcPr>
            <w:tcW w:type="dxa" w:w="1728"/>
          </w:tcPr>
          <w:p>
            <w:r>
              <w:t>4557 8865 4691 7803</w:t>
            </w:r>
          </w:p>
        </w:tc>
        <w:tc>
          <w:tcPr>
            <w:tcW w:type="dxa" w:w="1728"/>
          </w:tcPr>
          <w:p>
            <w:r>
              <w:t>19394808611551</w:t>
            </w:r>
          </w:p>
        </w:tc>
        <w:tc>
          <w:tcPr>
            <w:tcW w:type="dxa" w:w="1728"/>
          </w:tcPr>
          <w:p>
            <w:r>
              <w:t>Anthony Anderson</w:t>
            </w:r>
          </w:p>
        </w:tc>
        <w:tc>
          <w:tcPr>
            <w:tcW w:type="dxa" w:w="1728"/>
          </w:tcPr>
          <w:p>
            <w:r>
              <w:t>$4684.02</w:t>
            </w:r>
          </w:p>
        </w:tc>
        <w:tc>
          <w:tcPr>
            <w:tcW w:type="dxa" w:w="1728"/>
          </w:tcPr>
          <w:p>
            <w:r>
              <w:t>anthony_anderson648@hotmail.com</w:t>
            </w:r>
          </w:p>
        </w:tc>
      </w:tr>
      <w:tr>
        <w:tc>
          <w:tcPr>
            <w:tcW w:type="dxa" w:w="1728"/>
          </w:tcPr>
          <w:p>
            <w:r>
              <w:t>4557 8828 1071 8944</w:t>
            </w:r>
          </w:p>
        </w:tc>
        <w:tc>
          <w:tcPr>
            <w:tcW w:type="dxa" w:w="1728"/>
          </w:tcPr>
          <w:p>
            <w:r>
              <w:t>19394808620166</w:t>
            </w:r>
          </w:p>
        </w:tc>
        <w:tc>
          <w:tcPr>
            <w:tcW w:type="dxa" w:w="1728"/>
          </w:tcPr>
          <w:p>
            <w:r>
              <w:t>Brenda Cruz</w:t>
            </w:r>
          </w:p>
        </w:tc>
        <w:tc>
          <w:tcPr>
            <w:tcW w:type="dxa" w:w="1728"/>
          </w:tcPr>
          <w:p>
            <w:r>
              <w:t>$4456.06</w:t>
            </w:r>
          </w:p>
        </w:tc>
        <w:tc>
          <w:tcPr>
            <w:tcW w:type="dxa" w:w="1728"/>
          </w:tcPr>
          <w:p>
            <w:r>
              <w:t>brenda_cruz67@hotmail.com</w:t>
            </w:r>
          </w:p>
        </w:tc>
      </w:tr>
      <w:tr>
        <w:tc>
          <w:tcPr>
            <w:tcW w:type="dxa" w:w="1728"/>
          </w:tcPr>
          <w:p>
            <w:r>
              <w:t>4557 8826 8104 2030</w:t>
            </w:r>
          </w:p>
        </w:tc>
        <w:tc>
          <w:tcPr>
            <w:tcW w:type="dxa" w:w="1728"/>
          </w:tcPr>
          <w:p>
            <w:r>
              <w:t>19394808684406</w:t>
            </w:r>
          </w:p>
        </w:tc>
        <w:tc>
          <w:tcPr>
            <w:tcW w:type="dxa" w:w="1728"/>
          </w:tcPr>
          <w:p>
            <w:r>
              <w:t>Lori Davis</w:t>
            </w:r>
          </w:p>
        </w:tc>
        <w:tc>
          <w:tcPr>
            <w:tcW w:type="dxa" w:w="1728"/>
          </w:tcPr>
          <w:p>
            <w:r>
              <w:t>$11249.02</w:t>
            </w:r>
          </w:p>
        </w:tc>
        <w:tc>
          <w:tcPr>
            <w:tcW w:type="dxa" w:w="1728"/>
          </w:tcPr>
          <w:p>
            <w:r>
              <w:t>lori_davis905@gmail.com</w:t>
            </w:r>
          </w:p>
        </w:tc>
      </w:tr>
      <w:tr>
        <w:tc>
          <w:tcPr>
            <w:tcW w:type="dxa" w:w="1728"/>
          </w:tcPr>
          <w:p>
            <w:r>
              <w:t>4557 8821 1112 0382</w:t>
            </w:r>
          </w:p>
        </w:tc>
        <w:tc>
          <w:tcPr>
            <w:tcW w:type="dxa" w:w="1728"/>
          </w:tcPr>
          <w:p>
            <w:r>
              <w:t>19394808608359</w:t>
            </w:r>
          </w:p>
        </w:tc>
        <w:tc>
          <w:tcPr>
            <w:tcW w:type="dxa" w:w="1728"/>
          </w:tcPr>
          <w:p>
            <w:r>
              <w:t>Paul White</w:t>
            </w:r>
          </w:p>
        </w:tc>
        <w:tc>
          <w:tcPr>
            <w:tcW w:type="dxa" w:w="1728"/>
          </w:tcPr>
          <w:p>
            <w:r>
              <w:t>$3203.13</w:t>
            </w:r>
          </w:p>
        </w:tc>
        <w:tc>
          <w:tcPr>
            <w:tcW w:type="dxa" w:w="1728"/>
          </w:tcPr>
          <w:p>
            <w:r>
              <w:t>paul_white522@hotmail.com</w:t>
            </w:r>
          </w:p>
        </w:tc>
      </w:tr>
      <w:tr>
        <w:tc>
          <w:tcPr>
            <w:tcW w:type="dxa" w:w="1728"/>
          </w:tcPr>
          <w:p>
            <w:r>
              <w:t>4557 8877 3366 5146</w:t>
            </w:r>
          </w:p>
        </w:tc>
        <w:tc>
          <w:tcPr>
            <w:tcW w:type="dxa" w:w="1728"/>
          </w:tcPr>
          <w:p>
            <w:r>
              <w:t>19394808689277</w:t>
            </w:r>
          </w:p>
        </w:tc>
        <w:tc>
          <w:tcPr>
            <w:tcW w:type="dxa" w:w="1728"/>
          </w:tcPr>
          <w:p>
            <w:r>
              <w:t>Michelle Krause</w:t>
            </w:r>
          </w:p>
        </w:tc>
        <w:tc>
          <w:tcPr>
            <w:tcW w:type="dxa" w:w="1728"/>
          </w:tcPr>
          <w:p>
            <w:r>
              <w:t>$9124.72</w:t>
            </w:r>
          </w:p>
        </w:tc>
        <w:tc>
          <w:tcPr>
            <w:tcW w:type="dxa" w:w="1728"/>
          </w:tcPr>
          <w:p>
            <w:r>
              <w:t>michelle_krause898@gmail.com</w:t>
            </w:r>
          </w:p>
        </w:tc>
      </w:tr>
      <w:tr>
        <w:tc>
          <w:tcPr>
            <w:tcW w:type="dxa" w:w="1728"/>
          </w:tcPr>
          <w:p>
            <w:r>
              <w:t>4557 8868 4987 8991</w:t>
            </w:r>
          </w:p>
        </w:tc>
        <w:tc>
          <w:tcPr>
            <w:tcW w:type="dxa" w:w="1728"/>
          </w:tcPr>
          <w:p>
            <w:r>
              <w:t>19394808664576</w:t>
            </w:r>
          </w:p>
        </w:tc>
        <w:tc>
          <w:tcPr>
            <w:tcW w:type="dxa" w:w="1728"/>
          </w:tcPr>
          <w:p>
            <w:r>
              <w:t>Alexandra Wilson</w:t>
            </w:r>
          </w:p>
        </w:tc>
        <w:tc>
          <w:tcPr>
            <w:tcW w:type="dxa" w:w="1728"/>
          </w:tcPr>
          <w:p>
            <w:r>
              <w:t>$4322.47</w:t>
            </w:r>
          </w:p>
        </w:tc>
        <w:tc>
          <w:tcPr>
            <w:tcW w:type="dxa" w:w="1728"/>
          </w:tcPr>
          <w:p>
            <w:r>
              <w:t>alexandra_wilson236@hotmail.com</w:t>
            </w:r>
          </w:p>
        </w:tc>
      </w:tr>
      <w:tr>
        <w:tc>
          <w:tcPr>
            <w:tcW w:type="dxa" w:w="1728"/>
          </w:tcPr>
          <w:p>
            <w:r>
              <w:t>4557 8882 0629 5719</w:t>
            </w:r>
          </w:p>
        </w:tc>
        <w:tc>
          <w:tcPr>
            <w:tcW w:type="dxa" w:w="1728"/>
          </w:tcPr>
          <w:p>
            <w:r>
              <w:t>19394808629930</w:t>
            </w:r>
          </w:p>
        </w:tc>
        <w:tc>
          <w:tcPr>
            <w:tcW w:type="dxa" w:w="1728"/>
          </w:tcPr>
          <w:p>
            <w:r>
              <w:t>Michaela Evans</w:t>
            </w:r>
          </w:p>
        </w:tc>
        <w:tc>
          <w:tcPr>
            <w:tcW w:type="dxa" w:w="1728"/>
          </w:tcPr>
          <w:p>
            <w:r>
              <w:t>$10128.17</w:t>
            </w:r>
          </w:p>
        </w:tc>
        <w:tc>
          <w:tcPr>
            <w:tcW w:type="dxa" w:w="1728"/>
          </w:tcPr>
          <w:p>
            <w:r>
              <w:t>michaela_evans435@hotmail.com</w:t>
            </w:r>
          </w:p>
        </w:tc>
      </w:tr>
      <w:tr>
        <w:tc>
          <w:tcPr>
            <w:tcW w:type="dxa" w:w="1728"/>
          </w:tcPr>
          <w:p>
            <w:r>
              <w:t>4557 8850 3162 5903</w:t>
            </w:r>
          </w:p>
        </w:tc>
        <w:tc>
          <w:tcPr>
            <w:tcW w:type="dxa" w:w="1728"/>
          </w:tcPr>
          <w:p>
            <w:r>
              <w:t>19394808643511</w:t>
            </w:r>
          </w:p>
        </w:tc>
        <w:tc>
          <w:tcPr>
            <w:tcW w:type="dxa" w:w="1728"/>
          </w:tcPr>
          <w:p>
            <w:r>
              <w:t>Rachel Williams</w:t>
            </w:r>
          </w:p>
        </w:tc>
        <w:tc>
          <w:tcPr>
            <w:tcW w:type="dxa" w:w="1728"/>
          </w:tcPr>
          <w:p>
            <w:r>
              <w:t>$3368.98</w:t>
            </w:r>
          </w:p>
        </w:tc>
        <w:tc>
          <w:tcPr>
            <w:tcW w:type="dxa" w:w="1728"/>
          </w:tcPr>
          <w:p>
            <w:r>
              <w:t>rachel_williams1@gmail.com</w:t>
            </w:r>
          </w:p>
        </w:tc>
      </w:tr>
      <w:tr>
        <w:tc>
          <w:tcPr>
            <w:tcW w:type="dxa" w:w="1728"/>
          </w:tcPr>
          <w:p>
            <w:r>
              <w:t>4557 8884 8010 4632</w:t>
            </w:r>
          </w:p>
        </w:tc>
        <w:tc>
          <w:tcPr>
            <w:tcW w:type="dxa" w:w="1728"/>
          </w:tcPr>
          <w:p>
            <w:r>
              <w:t>19394808659139</w:t>
            </w:r>
          </w:p>
        </w:tc>
        <w:tc>
          <w:tcPr>
            <w:tcW w:type="dxa" w:w="1728"/>
          </w:tcPr>
          <w:p>
            <w:r>
              <w:t>Alan Thomas</w:t>
            </w:r>
          </w:p>
        </w:tc>
        <w:tc>
          <w:tcPr>
            <w:tcW w:type="dxa" w:w="1728"/>
          </w:tcPr>
          <w:p>
            <w:r>
              <w:t>$11524.00</w:t>
            </w:r>
          </w:p>
        </w:tc>
        <w:tc>
          <w:tcPr>
            <w:tcW w:type="dxa" w:w="1728"/>
          </w:tcPr>
          <w:p>
            <w:r>
              <w:t>alan_thomas549@gmail.com</w:t>
            </w:r>
          </w:p>
        </w:tc>
      </w:tr>
      <w:tr>
        <w:tc>
          <w:tcPr>
            <w:tcW w:type="dxa" w:w="1728"/>
          </w:tcPr>
          <w:p>
            <w:r>
              <w:t>4557 8808 5952 8357</w:t>
            </w:r>
          </w:p>
        </w:tc>
        <w:tc>
          <w:tcPr>
            <w:tcW w:type="dxa" w:w="1728"/>
          </w:tcPr>
          <w:p>
            <w:r>
              <w:t>19394808644693</w:t>
            </w:r>
          </w:p>
        </w:tc>
        <w:tc>
          <w:tcPr>
            <w:tcW w:type="dxa" w:w="1728"/>
          </w:tcPr>
          <w:p>
            <w:r>
              <w:t>Judith Lawrence</w:t>
            </w:r>
          </w:p>
        </w:tc>
        <w:tc>
          <w:tcPr>
            <w:tcW w:type="dxa" w:w="1728"/>
          </w:tcPr>
          <w:p>
            <w:r>
              <w:t>$6317.17</w:t>
            </w:r>
          </w:p>
        </w:tc>
        <w:tc>
          <w:tcPr>
            <w:tcW w:type="dxa" w:w="1728"/>
          </w:tcPr>
          <w:p>
            <w:r>
              <w:t>judith_lawrence117@hotmail.com</w:t>
            </w:r>
          </w:p>
        </w:tc>
      </w:tr>
      <w:tr>
        <w:tc>
          <w:tcPr>
            <w:tcW w:type="dxa" w:w="1728"/>
          </w:tcPr>
          <w:p>
            <w:r>
              <w:t>4557 8867 3643 9060</w:t>
            </w:r>
          </w:p>
        </w:tc>
        <w:tc>
          <w:tcPr>
            <w:tcW w:type="dxa" w:w="1728"/>
          </w:tcPr>
          <w:p>
            <w:r>
              <w:t>19394808644208</w:t>
            </w:r>
          </w:p>
        </w:tc>
        <w:tc>
          <w:tcPr>
            <w:tcW w:type="dxa" w:w="1728"/>
          </w:tcPr>
          <w:p>
            <w:r>
              <w:t>Alexander Blevins</w:t>
            </w:r>
          </w:p>
        </w:tc>
        <w:tc>
          <w:tcPr>
            <w:tcW w:type="dxa" w:w="1728"/>
          </w:tcPr>
          <w:p>
            <w:r>
              <w:t>$7001.19</w:t>
            </w:r>
          </w:p>
        </w:tc>
        <w:tc>
          <w:tcPr>
            <w:tcW w:type="dxa" w:w="1728"/>
          </w:tcPr>
          <w:p>
            <w:r>
              <w:t>alexander_blevins611@hotmail.com</w:t>
            </w:r>
          </w:p>
        </w:tc>
      </w:tr>
      <w:tr>
        <w:tc>
          <w:tcPr>
            <w:tcW w:type="dxa" w:w="1728"/>
          </w:tcPr>
          <w:p>
            <w:r>
              <w:t>4557 8821 2377 0794</w:t>
            </w:r>
          </w:p>
        </w:tc>
        <w:tc>
          <w:tcPr>
            <w:tcW w:type="dxa" w:w="1728"/>
          </w:tcPr>
          <w:p>
            <w:r>
              <w:t>19394808677061</w:t>
            </w:r>
          </w:p>
        </w:tc>
        <w:tc>
          <w:tcPr>
            <w:tcW w:type="dxa" w:w="1728"/>
          </w:tcPr>
          <w:p>
            <w:r>
              <w:t>Mary Gomez</w:t>
            </w:r>
          </w:p>
        </w:tc>
        <w:tc>
          <w:tcPr>
            <w:tcW w:type="dxa" w:w="1728"/>
          </w:tcPr>
          <w:p>
            <w:r>
              <w:t>$4616.91</w:t>
            </w:r>
          </w:p>
        </w:tc>
        <w:tc>
          <w:tcPr>
            <w:tcW w:type="dxa" w:w="1728"/>
          </w:tcPr>
          <w:p>
            <w:r>
              <w:t>mary_gomez924@hotmail.com</w:t>
            </w:r>
          </w:p>
        </w:tc>
      </w:tr>
      <w:tr>
        <w:tc>
          <w:tcPr>
            <w:tcW w:type="dxa" w:w="1728"/>
          </w:tcPr>
          <w:p>
            <w:r>
              <w:t>4557 8859 2601 2374</w:t>
            </w:r>
          </w:p>
        </w:tc>
        <w:tc>
          <w:tcPr>
            <w:tcW w:type="dxa" w:w="1728"/>
          </w:tcPr>
          <w:p>
            <w:r>
              <w:t>19394808665431</w:t>
            </w:r>
          </w:p>
        </w:tc>
        <w:tc>
          <w:tcPr>
            <w:tcW w:type="dxa" w:w="1728"/>
          </w:tcPr>
          <w:p>
            <w:r>
              <w:t>Sarah Smith</w:t>
            </w:r>
          </w:p>
        </w:tc>
        <w:tc>
          <w:tcPr>
            <w:tcW w:type="dxa" w:w="1728"/>
          </w:tcPr>
          <w:p>
            <w:r>
              <w:t>$5932.15</w:t>
            </w:r>
          </w:p>
        </w:tc>
        <w:tc>
          <w:tcPr>
            <w:tcW w:type="dxa" w:w="1728"/>
          </w:tcPr>
          <w:p>
            <w:r>
              <w:t>sarah_smith290@hotmail.com</w:t>
            </w:r>
          </w:p>
        </w:tc>
      </w:tr>
      <w:tr>
        <w:tc>
          <w:tcPr>
            <w:tcW w:type="dxa" w:w="1728"/>
          </w:tcPr>
          <w:p>
            <w:r>
              <w:t>4557 8835 7569 6760</w:t>
            </w:r>
          </w:p>
        </w:tc>
        <w:tc>
          <w:tcPr>
            <w:tcW w:type="dxa" w:w="1728"/>
          </w:tcPr>
          <w:p>
            <w:r>
              <w:t>19394808609174</w:t>
            </w:r>
          </w:p>
        </w:tc>
        <w:tc>
          <w:tcPr>
            <w:tcW w:type="dxa" w:w="1728"/>
          </w:tcPr>
          <w:p>
            <w:r>
              <w:t>Robert Haney</w:t>
            </w:r>
          </w:p>
        </w:tc>
        <w:tc>
          <w:tcPr>
            <w:tcW w:type="dxa" w:w="1728"/>
          </w:tcPr>
          <w:p>
            <w:r>
              <w:t>$8006.15</w:t>
            </w:r>
          </w:p>
        </w:tc>
        <w:tc>
          <w:tcPr>
            <w:tcW w:type="dxa" w:w="1728"/>
          </w:tcPr>
          <w:p>
            <w:r>
              <w:t>robert_haney936@hotmail.com</w:t>
            </w:r>
          </w:p>
        </w:tc>
      </w:tr>
      <w:tr>
        <w:tc>
          <w:tcPr>
            <w:tcW w:type="dxa" w:w="1728"/>
          </w:tcPr>
          <w:p>
            <w:r>
              <w:t>4557 8836 9878 7401</w:t>
            </w:r>
          </w:p>
        </w:tc>
        <w:tc>
          <w:tcPr>
            <w:tcW w:type="dxa" w:w="1728"/>
          </w:tcPr>
          <w:p>
            <w:r>
              <w:t>19394808699681</w:t>
            </w:r>
          </w:p>
        </w:tc>
        <w:tc>
          <w:tcPr>
            <w:tcW w:type="dxa" w:w="1728"/>
          </w:tcPr>
          <w:p>
            <w:r>
              <w:t>Tony Merritt DDS</w:t>
            </w:r>
          </w:p>
        </w:tc>
        <w:tc>
          <w:tcPr>
            <w:tcW w:type="dxa" w:w="1728"/>
          </w:tcPr>
          <w:p>
            <w:r>
              <w:t>$11383.12</w:t>
            </w:r>
          </w:p>
        </w:tc>
        <w:tc>
          <w:tcPr>
            <w:tcW w:type="dxa" w:w="1728"/>
          </w:tcPr>
          <w:p>
            <w:r>
              <w:t>tony_merritt_dds573@hotmail.com</w:t>
            </w:r>
          </w:p>
        </w:tc>
      </w:tr>
      <w:tr>
        <w:tc>
          <w:tcPr>
            <w:tcW w:type="dxa" w:w="1728"/>
          </w:tcPr>
          <w:p>
            <w:r>
              <w:t>4557 8812 8762 5482</w:t>
            </w:r>
          </w:p>
        </w:tc>
        <w:tc>
          <w:tcPr>
            <w:tcW w:type="dxa" w:w="1728"/>
          </w:tcPr>
          <w:p>
            <w:r>
              <w:t>19394808635959</w:t>
            </w:r>
          </w:p>
        </w:tc>
        <w:tc>
          <w:tcPr>
            <w:tcW w:type="dxa" w:w="1728"/>
          </w:tcPr>
          <w:p>
            <w:r>
              <w:t>Ann Jones</w:t>
            </w:r>
          </w:p>
        </w:tc>
        <w:tc>
          <w:tcPr>
            <w:tcW w:type="dxa" w:w="1728"/>
          </w:tcPr>
          <w:p>
            <w:r>
              <w:t>$10471.38</w:t>
            </w:r>
          </w:p>
        </w:tc>
        <w:tc>
          <w:tcPr>
            <w:tcW w:type="dxa" w:w="1728"/>
          </w:tcPr>
          <w:p>
            <w:r>
              <w:t>ann_jones880@hotmail.com</w:t>
            </w:r>
          </w:p>
        </w:tc>
      </w:tr>
      <w:tr>
        <w:tc>
          <w:tcPr>
            <w:tcW w:type="dxa" w:w="1728"/>
          </w:tcPr>
          <w:p>
            <w:r>
              <w:t>4557 8845 4537 9122</w:t>
            </w:r>
          </w:p>
        </w:tc>
        <w:tc>
          <w:tcPr>
            <w:tcW w:type="dxa" w:w="1728"/>
          </w:tcPr>
          <w:p>
            <w:r>
              <w:t>19394808667800</w:t>
            </w:r>
          </w:p>
        </w:tc>
        <w:tc>
          <w:tcPr>
            <w:tcW w:type="dxa" w:w="1728"/>
          </w:tcPr>
          <w:p>
            <w:r>
              <w:t>Yvette Scott</w:t>
            </w:r>
          </w:p>
        </w:tc>
        <w:tc>
          <w:tcPr>
            <w:tcW w:type="dxa" w:w="1728"/>
          </w:tcPr>
          <w:p>
            <w:r>
              <w:t>$10680.61</w:t>
            </w:r>
          </w:p>
        </w:tc>
        <w:tc>
          <w:tcPr>
            <w:tcW w:type="dxa" w:w="1728"/>
          </w:tcPr>
          <w:p>
            <w:r>
              <w:t>yvette_scott835@hotmail.com</w:t>
            </w:r>
          </w:p>
        </w:tc>
      </w:tr>
      <w:tr>
        <w:tc>
          <w:tcPr>
            <w:tcW w:type="dxa" w:w="1728"/>
          </w:tcPr>
          <w:p>
            <w:r>
              <w:t>4557 8809 0663 7839</w:t>
            </w:r>
          </w:p>
        </w:tc>
        <w:tc>
          <w:tcPr>
            <w:tcW w:type="dxa" w:w="1728"/>
          </w:tcPr>
          <w:p>
            <w:r>
              <w:t>19394808609277</w:t>
            </w:r>
          </w:p>
        </w:tc>
        <w:tc>
          <w:tcPr>
            <w:tcW w:type="dxa" w:w="1728"/>
          </w:tcPr>
          <w:p>
            <w:r>
              <w:t>Courtney Allen</w:t>
            </w:r>
          </w:p>
        </w:tc>
        <w:tc>
          <w:tcPr>
            <w:tcW w:type="dxa" w:w="1728"/>
          </w:tcPr>
          <w:p>
            <w:r>
              <w:t>$5853.34</w:t>
            </w:r>
          </w:p>
        </w:tc>
        <w:tc>
          <w:tcPr>
            <w:tcW w:type="dxa" w:w="1728"/>
          </w:tcPr>
          <w:p>
            <w:r>
              <w:t>courtney_allen899@gmail.com</w:t>
            </w:r>
          </w:p>
        </w:tc>
      </w:tr>
      <w:tr>
        <w:tc>
          <w:tcPr>
            <w:tcW w:type="dxa" w:w="1728"/>
          </w:tcPr>
          <w:p>
            <w:r>
              <w:t>4557 8889 0238 6736</w:t>
            </w:r>
          </w:p>
        </w:tc>
        <w:tc>
          <w:tcPr>
            <w:tcW w:type="dxa" w:w="1728"/>
          </w:tcPr>
          <w:p>
            <w:r>
              <w:t>19394808695681</w:t>
            </w:r>
          </w:p>
        </w:tc>
        <w:tc>
          <w:tcPr>
            <w:tcW w:type="dxa" w:w="1728"/>
          </w:tcPr>
          <w:p>
            <w:r>
              <w:t>Cameron Becker</w:t>
            </w:r>
          </w:p>
        </w:tc>
        <w:tc>
          <w:tcPr>
            <w:tcW w:type="dxa" w:w="1728"/>
          </w:tcPr>
          <w:p>
            <w:r>
              <w:t>$6623.58</w:t>
            </w:r>
          </w:p>
        </w:tc>
        <w:tc>
          <w:tcPr>
            <w:tcW w:type="dxa" w:w="1728"/>
          </w:tcPr>
          <w:p>
            <w:r>
              <w:t>cameron_becker556@hotmail.com</w:t>
            </w:r>
          </w:p>
        </w:tc>
      </w:tr>
      <w:tr>
        <w:tc>
          <w:tcPr>
            <w:tcW w:type="dxa" w:w="1728"/>
          </w:tcPr>
          <w:p>
            <w:r>
              <w:t>4557 8819 9318 5489</w:t>
            </w:r>
          </w:p>
        </w:tc>
        <w:tc>
          <w:tcPr>
            <w:tcW w:type="dxa" w:w="1728"/>
          </w:tcPr>
          <w:p>
            <w:r>
              <w:t>19394808614756</w:t>
            </w:r>
          </w:p>
        </w:tc>
        <w:tc>
          <w:tcPr>
            <w:tcW w:type="dxa" w:w="1728"/>
          </w:tcPr>
          <w:p>
            <w:r>
              <w:t>Ashley Medina</w:t>
            </w:r>
          </w:p>
        </w:tc>
        <w:tc>
          <w:tcPr>
            <w:tcW w:type="dxa" w:w="1728"/>
          </w:tcPr>
          <w:p>
            <w:r>
              <w:t>$7247.83</w:t>
            </w:r>
          </w:p>
        </w:tc>
        <w:tc>
          <w:tcPr>
            <w:tcW w:type="dxa" w:w="1728"/>
          </w:tcPr>
          <w:p>
            <w:r>
              <w:t>ashley_medina587@gmail.com</w:t>
            </w:r>
          </w:p>
        </w:tc>
      </w:tr>
      <w:tr>
        <w:tc>
          <w:tcPr>
            <w:tcW w:type="dxa" w:w="1728"/>
          </w:tcPr>
          <w:p>
            <w:r>
              <w:t>4557 8897 5504 8963</w:t>
            </w:r>
          </w:p>
        </w:tc>
        <w:tc>
          <w:tcPr>
            <w:tcW w:type="dxa" w:w="1728"/>
          </w:tcPr>
          <w:p>
            <w:r>
              <w:t>19394808626714</w:t>
            </w:r>
          </w:p>
        </w:tc>
        <w:tc>
          <w:tcPr>
            <w:tcW w:type="dxa" w:w="1728"/>
          </w:tcPr>
          <w:p>
            <w:r>
              <w:t>Douglas Baldwin</w:t>
            </w:r>
          </w:p>
        </w:tc>
        <w:tc>
          <w:tcPr>
            <w:tcW w:type="dxa" w:w="1728"/>
          </w:tcPr>
          <w:p>
            <w:r>
              <w:t>$3368.69</w:t>
            </w:r>
          </w:p>
        </w:tc>
        <w:tc>
          <w:tcPr>
            <w:tcW w:type="dxa" w:w="1728"/>
          </w:tcPr>
          <w:p>
            <w:r>
              <w:t>douglas_baldwin760@hotmail.com</w:t>
            </w:r>
          </w:p>
        </w:tc>
      </w:tr>
      <w:tr>
        <w:tc>
          <w:tcPr>
            <w:tcW w:type="dxa" w:w="1728"/>
          </w:tcPr>
          <w:p>
            <w:r>
              <w:t>4557 8882 0443 8311</w:t>
            </w:r>
          </w:p>
        </w:tc>
        <w:tc>
          <w:tcPr>
            <w:tcW w:type="dxa" w:w="1728"/>
          </w:tcPr>
          <w:p>
            <w:r>
              <w:t>19394808602786</w:t>
            </w:r>
          </w:p>
        </w:tc>
        <w:tc>
          <w:tcPr>
            <w:tcW w:type="dxa" w:w="1728"/>
          </w:tcPr>
          <w:p>
            <w:r>
              <w:t>Jeffrey Coleman</w:t>
            </w:r>
          </w:p>
        </w:tc>
        <w:tc>
          <w:tcPr>
            <w:tcW w:type="dxa" w:w="1728"/>
          </w:tcPr>
          <w:p>
            <w:r>
              <w:t>$7133.98</w:t>
            </w:r>
          </w:p>
        </w:tc>
        <w:tc>
          <w:tcPr>
            <w:tcW w:type="dxa" w:w="1728"/>
          </w:tcPr>
          <w:p>
            <w:r>
              <w:t>jeffrey_coleman413@gmail.com</w:t>
            </w:r>
          </w:p>
        </w:tc>
      </w:tr>
      <w:tr>
        <w:tc>
          <w:tcPr>
            <w:tcW w:type="dxa" w:w="1728"/>
          </w:tcPr>
          <w:p>
            <w:r>
              <w:t>4557 8831 1148 3179</w:t>
            </w:r>
          </w:p>
        </w:tc>
        <w:tc>
          <w:tcPr>
            <w:tcW w:type="dxa" w:w="1728"/>
          </w:tcPr>
          <w:p>
            <w:r>
              <w:t>19394808602410</w:t>
            </w:r>
          </w:p>
        </w:tc>
        <w:tc>
          <w:tcPr>
            <w:tcW w:type="dxa" w:w="1728"/>
          </w:tcPr>
          <w:p>
            <w:r>
              <w:t>Danielle Parks</w:t>
            </w:r>
          </w:p>
        </w:tc>
        <w:tc>
          <w:tcPr>
            <w:tcW w:type="dxa" w:w="1728"/>
          </w:tcPr>
          <w:p>
            <w:r>
              <w:t>$7311.99</w:t>
            </w:r>
          </w:p>
        </w:tc>
        <w:tc>
          <w:tcPr>
            <w:tcW w:type="dxa" w:w="1728"/>
          </w:tcPr>
          <w:p>
            <w:r>
              <w:t>danielle_parks828@gmail.com</w:t>
            </w:r>
          </w:p>
        </w:tc>
      </w:tr>
      <w:tr>
        <w:tc>
          <w:tcPr>
            <w:tcW w:type="dxa" w:w="1728"/>
          </w:tcPr>
          <w:p>
            <w:r>
              <w:t>4557 8865 1113 6117</w:t>
            </w:r>
          </w:p>
        </w:tc>
        <w:tc>
          <w:tcPr>
            <w:tcW w:type="dxa" w:w="1728"/>
          </w:tcPr>
          <w:p>
            <w:r>
              <w:t>19394808676948</w:t>
            </w:r>
          </w:p>
        </w:tc>
        <w:tc>
          <w:tcPr>
            <w:tcW w:type="dxa" w:w="1728"/>
          </w:tcPr>
          <w:p>
            <w:r>
              <w:t>Sonia Mitchell</w:t>
            </w:r>
          </w:p>
        </w:tc>
        <w:tc>
          <w:tcPr>
            <w:tcW w:type="dxa" w:w="1728"/>
          </w:tcPr>
          <w:p>
            <w:r>
              <w:t>$5579.85</w:t>
            </w:r>
          </w:p>
        </w:tc>
        <w:tc>
          <w:tcPr>
            <w:tcW w:type="dxa" w:w="1728"/>
          </w:tcPr>
          <w:p>
            <w:r>
              <w:t>sonia_mitchell768@hotmail.com</w:t>
            </w:r>
          </w:p>
        </w:tc>
      </w:tr>
      <w:tr>
        <w:tc>
          <w:tcPr>
            <w:tcW w:type="dxa" w:w="1728"/>
          </w:tcPr>
          <w:p>
            <w:r>
              <w:t>4557 8891 3593 2458</w:t>
            </w:r>
          </w:p>
        </w:tc>
        <w:tc>
          <w:tcPr>
            <w:tcW w:type="dxa" w:w="1728"/>
          </w:tcPr>
          <w:p>
            <w:r>
              <w:t>19394808661158</w:t>
            </w:r>
          </w:p>
        </w:tc>
        <w:tc>
          <w:tcPr>
            <w:tcW w:type="dxa" w:w="1728"/>
          </w:tcPr>
          <w:p>
            <w:r>
              <w:t>Christopher Gilbert</w:t>
            </w:r>
          </w:p>
        </w:tc>
        <w:tc>
          <w:tcPr>
            <w:tcW w:type="dxa" w:w="1728"/>
          </w:tcPr>
          <w:p>
            <w:r>
              <w:t>$5703.31</w:t>
            </w:r>
          </w:p>
        </w:tc>
        <w:tc>
          <w:tcPr>
            <w:tcW w:type="dxa" w:w="1728"/>
          </w:tcPr>
          <w:p>
            <w:r>
              <w:t>christopher_gilbert227@hotmail.com</w:t>
            </w:r>
          </w:p>
        </w:tc>
      </w:tr>
      <w:tr>
        <w:tc>
          <w:tcPr>
            <w:tcW w:type="dxa" w:w="1728"/>
          </w:tcPr>
          <w:p>
            <w:r>
              <w:t>4557 8881 9351 5552</w:t>
            </w:r>
          </w:p>
        </w:tc>
        <w:tc>
          <w:tcPr>
            <w:tcW w:type="dxa" w:w="1728"/>
          </w:tcPr>
          <w:p>
            <w:r>
              <w:t>19394808635341</w:t>
            </w:r>
          </w:p>
        </w:tc>
        <w:tc>
          <w:tcPr>
            <w:tcW w:type="dxa" w:w="1728"/>
          </w:tcPr>
          <w:p>
            <w:r>
              <w:t>Allen Anderson</w:t>
            </w:r>
          </w:p>
        </w:tc>
        <w:tc>
          <w:tcPr>
            <w:tcW w:type="dxa" w:w="1728"/>
          </w:tcPr>
          <w:p>
            <w:r>
              <w:t>$8983.99</w:t>
            </w:r>
          </w:p>
        </w:tc>
        <w:tc>
          <w:tcPr>
            <w:tcW w:type="dxa" w:w="1728"/>
          </w:tcPr>
          <w:p>
            <w:r>
              <w:t>allen_anderson493@hotmail.com</w:t>
            </w:r>
          </w:p>
        </w:tc>
      </w:tr>
      <w:tr>
        <w:tc>
          <w:tcPr>
            <w:tcW w:type="dxa" w:w="1728"/>
          </w:tcPr>
          <w:p>
            <w:r>
              <w:t>4557 8891 2018 1709</w:t>
            </w:r>
          </w:p>
        </w:tc>
        <w:tc>
          <w:tcPr>
            <w:tcW w:type="dxa" w:w="1728"/>
          </w:tcPr>
          <w:p>
            <w:r>
              <w:t>19394808619907</w:t>
            </w:r>
          </w:p>
        </w:tc>
        <w:tc>
          <w:tcPr>
            <w:tcW w:type="dxa" w:w="1728"/>
          </w:tcPr>
          <w:p>
            <w:r>
              <w:t>Anne Murphy DDS</w:t>
            </w:r>
          </w:p>
        </w:tc>
        <w:tc>
          <w:tcPr>
            <w:tcW w:type="dxa" w:w="1728"/>
          </w:tcPr>
          <w:p>
            <w:r>
              <w:t>$10469.78</w:t>
            </w:r>
          </w:p>
        </w:tc>
        <w:tc>
          <w:tcPr>
            <w:tcW w:type="dxa" w:w="1728"/>
          </w:tcPr>
          <w:p>
            <w:r>
              <w:t>anne_murphy_dds836@gmail.com</w:t>
            </w:r>
          </w:p>
        </w:tc>
      </w:tr>
      <w:tr>
        <w:tc>
          <w:tcPr>
            <w:tcW w:type="dxa" w:w="1728"/>
          </w:tcPr>
          <w:p>
            <w:r>
              <w:t>4557 8863 2942 7756</w:t>
            </w:r>
          </w:p>
        </w:tc>
        <w:tc>
          <w:tcPr>
            <w:tcW w:type="dxa" w:w="1728"/>
          </w:tcPr>
          <w:p>
            <w:r>
              <w:t>19394808630545</w:t>
            </w:r>
          </w:p>
        </w:tc>
        <w:tc>
          <w:tcPr>
            <w:tcW w:type="dxa" w:w="1728"/>
          </w:tcPr>
          <w:p>
            <w:r>
              <w:t>Leslie Miller</w:t>
            </w:r>
          </w:p>
        </w:tc>
        <w:tc>
          <w:tcPr>
            <w:tcW w:type="dxa" w:w="1728"/>
          </w:tcPr>
          <w:p>
            <w:r>
              <w:t>$11740.18</w:t>
            </w:r>
          </w:p>
        </w:tc>
        <w:tc>
          <w:tcPr>
            <w:tcW w:type="dxa" w:w="1728"/>
          </w:tcPr>
          <w:p>
            <w:r>
              <w:t>leslie_miller105@gmail.com</w:t>
            </w:r>
          </w:p>
        </w:tc>
      </w:tr>
      <w:tr>
        <w:tc>
          <w:tcPr>
            <w:tcW w:type="dxa" w:w="1728"/>
          </w:tcPr>
          <w:p>
            <w:r>
              <w:t>4557 8883 5510 5019</w:t>
            </w:r>
          </w:p>
        </w:tc>
        <w:tc>
          <w:tcPr>
            <w:tcW w:type="dxa" w:w="1728"/>
          </w:tcPr>
          <w:p>
            <w:r>
              <w:t>19394808673477</w:t>
            </w:r>
          </w:p>
        </w:tc>
        <w:tc>
          <w:tcPr>
            <w:tcW w:type="dxa" w:w="1728"/>
          </w:tcPr>
          <w:p>
            <w:r>
              <w:t>Ryan Morris</w:t>
            </w:r>
          </w:p>
        </w:tc>
        <w:tc>
          <w:tcPr>
            <w:tcW w:type="dxa" w:w="1728"/>
          </w:tcPr>
          <w:p>
            <w:r>
              <w:t>$6103.53</w:t>
            </w:r>
          </w:p>
        </w:tc>
        <w:tc>
          <w:tcPr>
            <w:tcW w:type="dxa" w:w="1728"/>
          </w:tcPr>
          <w:p>
            <w:r>
              <w:t>ryan_morris609@hotmail.com</w:t>
            </w:r>
          </w:p>
        </w:tc>
      </w:tr>
      <w:tr>
        <w:tc>
          <w:tcPr>
            <w:tcW w:type="dxa" w:w="1728"/>
          </w:tcPr>
          <w:p>
            <w:r>
              <w:t>4557 8841 3834 6202</w:t>
            </w:r>
          </w:p>
        </w:tc>
        <w:tc>
          <w:tcPr>
            <w:tcW w:type="dxa" w:w="1728"/>
          </w:tcPr>
          <w:p>
            <w:r>
              <w:t>19394808698059</w:t>
            </w:r>
          </w:p>
        </w:tc>
        <w:tc>
          <w:tcPr>
            <w:tcW w:type="dxa" w:w="1728"/>
          </w:tcPr>
          <w:p>
            <w:r>
              <w:t>Samantha Miller</w:t>
            </w:r>
          </w:p>
        </w:tc>
        <w:tc>
          <w:tcPr>
            <w:tcW w:type="dxa" w:w="1728"/>
          </w:tcPr>
          <w:p>
            <w:r>
              <w:t>$8061.66</w:t>
            </w:r>
          </w:p>
        </w:tc>
        <w:tc>
          <w:tcPr>
            <w:tcW w:type="dxa" w:w="1728"/>
          </w:tcPr>
          <w:p>
            <w:r>
              <w:t>samantha_miller488@hotmail.com</w:t>
            </w:r>
          </w:p>
        </w:tc>
      </w:tr>
      <w:tr>
        <w:tc>
          <w:tcPr>
            <w:tcW w:type="dxa" w:w="1728"/>
          </w:tcPr>
          <w:p>
            <w:r>
              <w:t>4557 8810 9755 5275</w:t>
            </w:r>
          </w:p>
        </w:tc>
        <w:tc>
          <w:tcPr>
            <w:tcW w:type="dxa" w:w="1728"/>
          </w:tcPr>
          <w:p>
            <w:r>
              <w:t>19394808631609</w:t>
            </w:r>
          </w:p>
        </w:tc>
        <w:tc>
          <w:tcPr>
            <w:tcW w:type="dxa" w:w="1728"/>
          </w:tcPr>
          <w:p>
            <w:r>
              <w:t>William Johnson</w:t>
            </w:r>
          </w:p>
        </w:tc>
        <w:tc>
          <w:tcPr>
            <w:tcW w:type="dxa" w:w="1728"/>
          </w:tcPr>
          <w:p>
            <w:r>
              <w:t>$7728.55</w:t>
            </w:r>
          </w:p>
        </w:tc>
        <w:tc>
          <w:tcPr>
            <w:tcW w:type="dxa" w:w="1728"/>
          </w:tcPr>
          <w:p>
            <w:r>
              <w:t>william_johnson37@gmail.com</w:t>
            </w:r>
          </w:p>
        </w:tc>
      </w:tr>
      <w:tr>
        <w:tc>
          <w:tcPr>
            <w:tcW w:type="dxa" w:w="1728"/>
          </w:tcPr>
          <w:p>
            <w:r>
              <w:t>4557 8895 1279 0197</w:t>
            </w:r>
          </w:p>
        </w:tc>
        <w:tc>
          <w:tcPr>
            <w:tcW w:type="dxa" w:w="1728"/>
          </w:tcPr>
          <w:p>
            <w:r>
              <w:t>19394808688892</w:t>
            </w:r>
          </w:p>
        </w:tc>
        <w:tc>
          <w:tcPr>
            <w:tcW w:type="dxa" w:w="1728"/>
          </w:tcPr>
          <w:p>
            <w:r>
              <w:t>Joseph Tate</w:t>
            </w:r>
          </w:p>
        </w:tc>
        <w:tc>
          <w:tcPr>
            <w:tcW w:type="dxa" w:w="1728"/>
          </w:tcPr>
          <w:p>
            <w:r>
              <w:t>$5034.32</w:t>
            </w:r>
          </w:p>
        </w:tc>
        <w:tc>
          <w:tcPr>
            <w:tcW w:type="dxa" w:w="1728"/>
          </w:tcPr>
          <w:p>
            <w:r>
              <w:t>joseph_tate128@hotmail.com</w:t>
            </w:r>
          </w:p>
        </w:tc>
      </w:tr>
      <w:tr>
        <w:tc>
          <w:tcPr>
            <w:tcW w:type="dxa" w:w="1728"/>
          </w:tcPr>
          <w:p>
            <w:r>
              <w:t>4557 8833 8945 6852</w:t>
            </w:r>
          </w:p>
        </w:tc>
        <w:tc>
          <w:tcPr>
            <w:tcW w:type="dxa" w:w="1728"/>
          </w:tcPr>
          <w:p>
            <w:r>
              <w:t>19394808655836</w:t>
            </w:r>
          </w:p>
        </w:tc>
        <w:tc>
          <w:tcPr>
            <w:tcW w:type="dxa" w:w="1728"/>
          </w:tcPr>
          <w:p>
            <w:r>
              <w:t>Matthew Andrews</w:t>
            </w:r>
          </w:p>
        </w:tc>
        <w:tc>
          <w:tcPr>
            <w:tcW w:type="dxa" w:w="1728"/>
          </w:tcPr>
          <w:p>
            <w:r>
              <w:t>$10142.61</w:t>
            </w:r>
          </w:p>
        </w:tc>
        <w:tc>
          <w:tcPr>
            <w:tcW w:type="dxa" w:w="1728"/>
          </w:tcPr>
          <w:p>
            <w:r>
              <w:t>matthew_andrews27@hotmail.com</w:t>
            </w:r>
          </w:p>
        </w:tc>
      </w:tr>
      <w:tr>
        <w:tc>
          <w:tcPr>
            <w:tcW w:type="dxa" w:w="1728"/>
          </w:tcPr>
          <w:p>
            <w:r>
              <w:t>4557 8892 5437 1598</w:t>
            </w:r>
          </w:p>
        </w:tc>
        <w:tc>
          <w:tcPr>
            <w:tcW w:type="dxa" w:w="1728"/>
          </w:tcPr>
          <w:p>
            <w:r>
              <w:t>19394808633602</w:t>
            </w:r>
          </w:p>
        </w:tc>
        <w:tc>
          <w:tcPr>
            <w:tcW w:type="dxa" w:w="1728"/>
          </w:tcPr>
          <w:p>
            <w:r>
              <w:t>Kimberly Moore</w:t>
            </w:r>
          </w:p>
        </w:tc>
        <w:tc>
          <w:tcPr>
            <w:tcW w:type="dxa" w:w="1728"/>
          </w:tcPr>
          <w:p>
            <w:r>
              <w:t>$3707.86</w:t>
            </w:r>
          </w:p>
        </w:tc>
        <w:tc>
          <w:tcPr>
            <w:tcW w:type="dxa" w:w="1728"/>
          </w:tcPr>
          <w:p>
            <w:r>
              <w:t>kimberly_moore363@gmail.com</w:t>
            </w:r>
          </w:p>
        </w:tc>
      </w:tr>
      <w:tr>
        <w:tc>
          <w:tcPr>
            <w:tcW w:type="dxa" w:w="1728"/>
          </w:tcPr>
          <w:p>
            <w:r>
              <w:t>4557 8880 6342 9482</w:t>
            </w:r>
          </w:p>
        </w:tc>
        <w:tc>
          <w:tcPr>
            <w:tcW w:type="dxa" w:w="1728"/>
          </w:tcPr>
          <w:p>
            <w:r>
              <w:t>19394808660504</w:t>
            </w:r>
          </w:p>
        </w:tc>
        <w:tc>
          <w:tcPr>
            <w:tcW w:type="dxa" w:w="1728"/>
          </w:tcPr>
          <w:p>
            <w:r>
              <w:t>Dawn Hopkins</w:t>
            </w:r>
          </w:p>
        </w:tc>
        <w:tc>
          <w:tcPr>
            <w:tcW w:type="dxa" w:w="1728"/>
          </w:tcPr>
          <w:p>
            <w:r>
              <w:t>$6997.77</w:t>
            </w:r>
          </w:p>
        </w:tc>
        <w:tc>
          <w:tcPr>
            <w:tcW w:type="dxa" w:w="1728"/>
          </w:tcPr>
          <w:p>
            <w:r>
              <w:t>dawn_hopkins518@gmail.com</w:t>
            </w:r>
          </w:p>
        </w:tc>
      </w:tr>
      <w:tr>
        <w:tc>
          <w:tcPr>
            <w:tcW w:type="dxa" w:w="1728"/>
          </w:tcPr>
          <w:p>
            <w:r>
              <w:t>4557 8837 4834 9731</w:t>
            </w:r>
          </w:p>
        </w:tc>
        <w:tc>
          <w:tcPr>
            <w:tcW w:type="dxa" w:w="1728"/>
          </w:tcPr>
          <w:p>
            <w:r>
              <w:t>19394808695401</w:t>
            </w:r>
          </w:p>
        </w:tc>
        <w:tc>
          <w:tcPr>
            <w:tcW w:type="dxa" w:w="1728"/>
          </w:tcPr>
          <w:p>
            <w:r>
              <w:t>Sheri Turner</w:t>
            </w:r>
          </w:p>
        </w:tc>
        <w:tc>
          <w:tcPr>
            <w:tcW w:type="dxa" w:w="1728"/>
          </w:tcPr>
          <w:p>
            <w:r>
              <w:t>$3846.02</w:t>
            </w:r>
          </w:p>
        </w:tc>
        <w:tc>
          <w:tcPr>
            <w:tcW w:type="dxa" w:w="1728"/>
          </w:tcPr>
          <w:p>
            <w:r>
              <w:t>sheri_turner209@hotmail.com</w:t>
            </w:r>
          </w:p>
        </w:tc>
      </w:tr>
      <w:tr>
        <w:tc>
          <w:tcPr>
            <w:tcW w:type="dxa" w:w="1728"/>
          </w:tcPr>
          <w:p>
            <w:r>
              <w:t>4557 8800 4511 4136</w:t>
            </w:r>
          </w:p>
        </w:tc>
        <w:tc>
          <w:tcPr>
            <w:tcW w:type="dxa" w:w="1728"/>
          </w:tcPr>
          <w:p>
            <w:r>
              <w:t>19394808681859</w:t>
            </w:r>
          </w:p>
        </w:tc>
        <w:tc>
          <w:tcPr>
            <w:tcW w:type="dxa" w:w="1728"/>
          </w:tcPr>
          <w:p>
            <w:r>
              <w:t>Terri Brown</w:t>
            </w:r>
          </w:p>
        </w:tc>
        <w:tc>
          <w:tcPr>
            <w:tcW w:type="dxa" w:w="1728"/>
          </w:tcPr>
          <w:p>
            <w:r>
              <w:t>$4954.82</w:t>
            </w:r>
          </w:p>
        </w:tc>
        <w:tc>
          <w:tcPr>
            <w:tcW w:type="dxa" w:w="1728"/>
          </w:tcPr>
          <w:p>
            <w:r>
              <w:t>terri_brown464@hotmail.com</w:t>
            </w:r>
          </w:p>
        </w:tc>
      </w:tr>
      <w:tr>
        <w:tc>
          <w:tcPr>
            <w:tcW w:type="dxa" w:w="1728"/>
          </w:tcPr>
          <w:p>
            <w:r>
              <w:t>4557 8884 1474 6522</w:t>
            </w:r>
          </w:p>
        </w:tc>
        <w:tc>
          <w:tcPr>
            <w:tcW w:type="dxa" w:w="1728"/>
          </w:tcPr>
          <w:p>
            <w:r>
              <w:t>19394808621386</w:t>
            </w:r>
          </w:p>
        </w:tc>
        <w:tc>
          <w:tcPr>
            <w:tcW w:type="dxa" w:w="1728"/>
          </w:tcPr>
          <w:p>
            <w:r>
              <w:t>Corey Bridges</w:t>
            </w:r>
          </w:p>
        </w:tc>
        <w:tc>
          <w:tcPr>
            <w:tcW w:type="dxa" w:w="1728"/>
          </w:tcPr>
          <w:p>
            <w:r>
              <w:t>$11952.97</w:t>
            </w:r>
          </w:p>
        </w:tc>
        <w:tc>
          <w:tcPr>
            <w:tcW w:type="dxa" w:w="1728"/>
          </w:tcPr>
          <w:p>
            <w:r>
              <w:t>corey_bridges664@hotmail.com</w:t>
            </w:r>
          </w:p>
        </w:tc>
      </w:tr>
      <w:tr>
        <w:tc>
          <w:tcPr>
            <w:tcW w:type="dxa" w:w="1728"/>
          </w:tcPr>
          <w:p>
            <w:r>
              <w:t>4557 8807 0377 8305</w:t>
            </w:r>
          </w:p>
        </w:tc>
        <w:tc>
          <w:tcPr>
            <w:tcW w:type="dxa" w:w="1728"/>
          </w:tcPr>
          <w:p>
            <w:r>
              <w:t>19394808603490</w:t>
            </w:r>
          </w:p>
        </w:tc>
        <w:tc>
          <w:tcPr>
            <w:tcW w:type="dxa" w:w="1728"/>
          </w:tcPr>
          <w:p>
            <w:r>
              <w:t>Monica Lee</w:t>
            </w:r>
          </w:p>
        </w:tc>
        <w:tc>
          <w:tcPr>
            <w:tcW w:type="dxa" w:w="1728"/>
          </w:tcPr>
          <w:p>
            <w:r>
              <w:t>$6255.58</w:t>
            </w:r>
          </w:p>
        </w:tc>
        <w:tc>
          <w:tcPr>
            <w:tcW w:type="dxa" w:w="1728"/>
          </w:tcPr>
          <w:p>
            <w:r>
              <w:t>monica_lee568@hotmail.com</w:t>
            </w:r>
          </w:p>
        </w:tc>
      </w:tr>
      <w:tr>
        <w:tc>
          <w:tcPr>
            <w:tcW w:type="dxa" w:w="1728"/>
          </w:tcPr>
          <w:p>
            <w:r>
              <w:t>4557 8881 1850 0212</w:t>
            </w:r>
          </w:p>
        </w:tc>
        <w:tc>
          <w:tcPr>
            <w:tcW w:type="dxa" w:w="1728"/>
          </w:tcPr>
          <w:p>
            <w:r>
              <w:t>19394808677051</w:t>
            </w:r>
          </w:p>
        </w:tc>
        <w:tc>
          <w:tcPr>
            <w:tcW w:type="dxa" w:w="1728"/>
          </w:tcPr>
          <w:p>
            <w:r>
              <w:t>Regina Flores</w:t>
            </w:r>
          </w:p>
        </w:tc>
        <w:tc>
          <w:tcPr>
            <w:tcW w:type="dxa" w:w="1728"/>
          </w:tcPr>
          <w:p>
            <w:r>
              <w:t>$4266.16</w:t>
            </w:r>
          </w:p>
        </w:tc>
        <w:tc>
          <w:tcPr>
            <w:tcW w:type="dxa" w:w="1728"/>
          </w:tcPr>
          <w:p>
            <w:r>
              <w:t>regina_flores158@gmail.com</w:t>
            </w:r>
          </w:p>
        </w:tc>
      </w:tr>
      <w:tr>
        <w:tc>
          <w:tcPr>
            <w:tcW w:type="dxa" w:w="1728"/>
          </w:tcPr>
          <w:p>
            <w:r>
              <w:t>4557 8814 2455 9229</w:t>
            </w:r>
          </w:p>
        </w:tc>
        <w:tc>
          <w:tcPr>
            <w:tcW w:type="dxa" w:w="1728"/>
          </w:tcPr>
          <w:p>
            <w:r>
              <w:t>19394808633220</w:t>
            </w:r>
          </w:p>
        </w:tc>
        <w:tc>
          <w:tcPr>
            <w:tcW w:type="dxa" w:w="1728"/>
          </w:tcPr>
          <w:p>
            <w:r>
              <w:t>Maria Edwards</w:t>
            </w:r>
          </w:p>
        </w:tc>
        <w:tc>
          <w:tcPr>
            <w:tcW w:type="dxa" w:w="1728"/>
          </w:tcPr>
          <w:p>
            <w:r>
              <w:t>$10762.49</w:t>
            </w:r>
          </w:p>
        </w:tc>
        <w:tc>
          <w:tcPr>
            <w:tcW w:type="dxa" w:w="1728"/>
          </w:tcPr>
          <w:p>
            <w:r>
              <w:t>maria_edwards180@gmail.com</w:t>
            </w:r>
          </w:p>
        </w:tc>
      </w:tr>
      <w:tr>
        <w:tc>
          <w:tcPr>
            <w:tcW w:type="dxa" w:w="1728"/>
          </w:tcPr>
          <w:p>
            <w:r>
              <w:t>4557 8848 4285 9559</w:t>
            </w:r>
          </w:p>
        </w:tc>
        <w:tc>
          <w:tcPr>
            <w:tcW w:type="dxa" w:w="1728"/>
          </w:tcPr>
          <w:p>
            <w:r>
              <w:t>19394808668572</w:t>
            </w:r>
          </w:p>
        </w:tc>
        <w:tc>
          <w:tcPr>
            <w:tcW w:type="dxa" w:w="1728"/>
          </w:tcPr>
          <w:p>
            <w:r>
              <w:t>Carolyn Gutierrez</w:t>
            </w:r>
          </w:p>
        </w:tc>
        <w:tc>
          <w:tcPr>
            <w:tcW w:type="dxa" w:w="1728"/>
          </w:tcPr>
          <w:p>
            <w:r>
              <w:t>$8187.28</w:t>
            </w:r>
          </w:p>
        </w:tc>
        <w:tc>
          <w:tcPr>
            <w:tcW w:type="dxa" w:w="1728"/>
          </w:tcPr>
          <w:p>
            <w:r>
              <w:t>carolyn_gutierrez261@gmail.com</w:t>
            </w:r>
          </w:p>
        </w:tc>
      </w:tr>
      <w:tr>
        <w:tc>
          <w:tcPr>
            <w:tcW w:type="dxa" w:w="1728"/>
          </w:tcPr>
          <w:p>
            <w:r>
              <w:t>4557 8811 5340 9634</w:t>
            </w:r>
          </w:p>
        </w:tc>
        <w:tc>
          <w:tcPr>
            <w:tcW w:type="dxa" w:w="1728"/>
          </w:tcPr>
          <w:p>
            <w:r>
              <w:t>19394808694443</w:t>
            </w:r>
          </w:p>
        </w:tc>
        <w:tc>
          <w:tcPr>
            <w:tcW w:type="dxa" w:w="1728"/>
          </w:tcPr>
          <w:p>
            <w:r>
              <w:t>Mark Mcdonald</w:t>
            </w:r>
          </w:p>
        </w:tc>
        <w:tc>
          <w:tcPr>
            <w:tcW w:type="dxa" w:w="1728"/>
          </w:tcPr>
          <w:p>
            <w:r>
              <w:t>$9758.28</w:t>
            </w:r>
          </w:p>
        </w:tc>
        <w:tc>
          <w:tcPr>
            <w:tcW w:type="dxa" w:w="1728"/>
          </w:tcPr>
          <w:p>
            <w:r>
              <w:t>mark_mcdonald682@hotmail.com</w:t>
            </w:r>
          </w:p>
        </w:tc>
      </w:tr>
      <w:tr>
        <w:tc>
          <w:tcPr>
            <w:tcW w:type="dxa" w:w="1728"/>
          </w:tcPr>
          <w:p>
            <w:r>
              <w:t>4557 8888 3772 3253</w:t>
            </w:r>
          </w:p>
        </w:tc>
        <w:tc>
          <w:tcPr>
            <w:tcW w:type="dxa" w:w="1728"/>
          </w:tcPr>
          <w:p>
            <w:r>
              <w:t>19394808674604</w:t>
            </w:r>
          </w:p>
        </w:tc>
        <w:tc>
          <w:tcPr>
            <w:tcW w:type="dxa" w:w="1728"/>
          </w:tcPr>
          <w:p>
            <w:r>
              <w:t>Michele Holmes</w:t>
            </w:r>
          </w:p>
        </w:tc>
        <w:tc>
          <w:tcPr>
            <w:tcW w:type="dxa" w:w="1728"/>
          </w:tcPr>
          <w:p>
            <w:r>
              <w:t>$11251.67</w:t>
            </w:r>
          </w:p>
        </w:tc>
        <w:tc>
          <w:tcPr>
            <w:tcW w:type="dxa" w:w="1728"/>
          </w:tcPr>
          <w:p>
            <w:r>
              <w:t>michele_holmes424@hotmail.com</w:t>
            </w:r>
          </w:p>
        </w:tc>
      </w:tr>
      <w:tr>
        <w:tc>
          <w:tcPr>
            <w:tcW w:type="dxa" w:w="1728"/>
          </w:tcPr>
          <w:p>
            <w:r>
              <w:t>4557 8827 0664 1428</w:t>
            </w:r>
          </w:p>
        </w:tc>
        <w:tc>
          <w:tcPr>
            <w:tcW w:type="dxa" w:w="1728"/>
          </w:tcPr>
          <w:p>
            <w:r>
              <w:t>19394808604763</w:t>
            </w:r>
          </w:p>
        </w:tc>
        <w:tc>
          <w:tcPr>
            <w:tcW w:type="dxa" w:w="1728"/>
          </w:tcPr>
          <w:p>
            <w:r>
              <w:t>Dylan Cantu</w:t>
            </w:r>
          </w:p>
        </w:tc>
        <w:tc>
          <w:tcPr>
            <w:tcW w:type="dxa" w:w="1728"/>
          </w:tcPr>
          <w:p>
            <w:r>
              <w:t>$10720.44</w:t>
            </w:r>
          </w:p>
        </w:tc>
        <w:tc>
          <w:tcPr>
            <w:tcW w:type="dxa" w:w="1728"/>
          </w:tcPr>
          <w:p>
            <w:r>
              <w:t>dylan_cantu62@gmail.com</w:t>
            </w:r>
          </w:p>
        </w:tc>
      </w:tr>
      <w:tr>
        <w:tc>
          <w:tcPr>
            <w:tcW w:type="dxa" w:w="1728"/>
          </w:tcPr>
          <w:p>
            <w:r>
              <w:t>4557 8821 9204 8230</w:t>
            </w:r>
          </w:p>
        </w:tc>
        <w:tc>
          <w:tcPr>
            <w:tcW w:type="dxa" w:w="1728"/>
          </w:tcPr>
          <w:p>
            <w:r>
              <w:t>19394808683792</w:t>
            </w:r>
          </w:p>
        </w:tc>
        <w:tc>
          <w:tcPr>
            <w:tcW w:type="dxa" w:w="1728"/>
          </w:tcPr>
          <w:p>
            <w:r>
              <w:t>William Pittman</w:t>
            </w:r>
          </w:p>
        </w:tc>
        <w:tc>
          <w:tcPr>
            <w:tcW w:type="dxa" w:w="1728"/>
          </w:tcPr>
          <w:p>
            <w:r>
              <w:t>$6193.19</w:t>
            </w:r>
          </w:p>
        </w:tc>
        <w:tc>
          <w:tcPr>
            <w:tcW w:type="dxa" w:w="1728"/>
          </w:tcPr>
          <w:p>
            <w:r>
              <w:t>william_pittman235@hotmail.com</w:t>
            </w:r>
          </w:p>
        </w:tc>
      </w:tr>
      <w:tr>
        <w:tc>
          <w:tcPr>
            <w:tcW w:type="dxa" w:w="1728"/>
          </w:tcPr>
          <w:p>
            <w:r>
              <w:t>4557 8826 8545 8716</w:t>
            </w:r>
          </w:p>
        </w:tc>
        <w:tc>
          <w:tcPr>
            <w:tcW w:type="dxa" w:w="1728"/>
          </w:tcPr>
          <w:p>
            <w:r>
              <w:t>19394808647103</w:t>
            </w:r>
          </w:p>
        </w:tc>
        <w:tc>
          <w:tcPr>
            <w:tcW w:type="dxa" w:w="1728"/>
          </w:tcPr>
          <w:p>
            <w:r>
              <w:t>Melissa Woods</w:t>
            </w:r>
          </w:p>
        </w:tc>
        <w:tc>
          <w:tcPr>
            <w:tcW w:type="dxa" w:w="1728"/>
          </w:tcPr>
          <w:p>
            <w:r>
              <w:t>$9023.68</w:t>
            </w:r>
          </w:p>
        </w:tc>
        <w:tc>
          <w:tcPr>
            <w:tcW w:type="dxa" w:w="1728"/>
          </w:tcPr>
          <w:p>
            <w:r>
              <w:t>melissa_woods15@hotmail.com</w:t>
            </w:r>
          </w:p>
        </w:tc>
      </w:tr>
      <w:tr>
        <w:tc>
          <w:tcPr>
            <w:tcW w:type="dxa" w:w="1728"/>
          </w:tcPr>
          <w:p>
            <w:r>
              <w:t>4557 8898 5712 9259</w:t>
            </w:r>
          </w:p>
        </w:tc>
        <w:tc>
          <w:tcPr>
            <w:tcW w:type="dxa" w:w="1728"/>
          </w:tcPr>
          <w:p>
            <w:r>
              <w:t>19394808670842</w:t>
            </w:r>
          </w:p>
        </w:tc>
        <w:tc>
          <w:tcPr>
            <w:tcW w:type="dxa" w:w="1728"/>
          </w:tcPr>
          <w:p>
            <w:r>
              <w:t>Kevin Cannon</w:t>
            </w:r>
          </w:p>
        </w:tc>
        <w:tc>
          <w:tcPr>
            <w:tcW w:type="dxa" w:w="1728"/>
          </w:tcPr>
          <w:p>
            <w:r>
              <w:t>$8846.17</w:t>
            </w:r>
          </w:p>
        </w:tc>
        <w:tc>
          <w:tcPr>
            <w:tcW w:type="dxa" w:w="1728"/>
          </w:tcPr>
          <w:p>
            <w:r>
              <w:t>kevin_cannon341@gmail.com</w:t>
            </w:r>
          </w:p>
        </w:tc>
      </w:tr>
      <w:tr>
        <w:tc>
          <w:tcPr>
            <w:tcW w:type="dxa" w:w="1728"/>
          </w:tcPr>
          <w:p>
            <w:r>
              <w:t>4557 8869 0269 3811</w:t>
            </w:r>
          </w:p>
        </w:tc>
        <w:tc>
          <w:tcPr>
            <w:tcW w:type="dxa" w:w="1728"/>
          </w:tcPr>
          <w:p>
            <w:r>
              <w:t>19394808612322</w:t>
            </w:r>
          </w:p>
        </w:tc>
        <w:tc>
          <w:tcPr>
            <w:tcW w:type="dxa" w:w="1728"/>
          </w:tcPr>
          <w:p>
            <w:r>
              <w:t>James Smith</w:t>
            </w:r>
          </w:p>
        </w:tc>
        <w:tc>
          <w:tcPr>
            <w:tcW w:type="dxa" w:w="1728"/>
          </w:tcPr>
          <w:p>
            <w:r>
              <w:t>$3468.63</w:t>
            </w:r>
          </w:p>
        </w:tc>
        <w:tc>
          <w:tcPr>
            <w:tcW w:type="dxa" w:w="1728"/>
          </w:tcPr>
          <w:p>
            <w:r>
              <w:t>james_smith525@hotmail.com</w:t>
            </w:r>
          </w:p>
        </w:tc>
      </w:tr>
      <w:tr>
        <w:tc>
          <w:tcPr>
            <w:tcW w:type="dxa" w:w="1728"/>
          </w:tcPr>
          <w:p>
            <w:r>
              <w:t>4557 8821 0977 2851</w:t>
            </w:r>
          </w:p>
        </w:tc>
        <w:tc>
          <w:tcPr>
            <w:tcW w:type="dxa" w:w="1728"/>
          </w:tcPr>
          <w:p>
            <w:r>
              <w:t>19394808611975</w:t>
            </w:r>
          </w:p>
        </w:tc>
        <w:tc>
          <w:tcPr>
            <w:tcW w:type="dxa" w:w="1728"/>
          </w:tcPr>
          <w:p>
            <w:r>
              <w:t>Bradley Lynch</w:t>
            </w:r>
          </w:p>
        </w:tc>
        <w:tc>
          <w:tcPr>
            <w:tcW w:type="dxa" w:w="1728"/>
          </w:tcPr>
          <w:p>
            <w:r>
              <w:t>$3961.43</w:t>
            </w:r>
          </w:p>
        </w:tc>
        <w:tc>
          <w:tcPr>
            <w:tcW w:type="dxa" w:w="1728"/>
          </w:tcPr>
          <w:p>
            <w:r>
              <w:t>bradley_lynch921@hotmail.com</w:t>
            </w:r>
          </w:p>
        </w:tc>
      </w:tr>
      <w:tr>
        <w:tc>
          <w:tcPr>
            <w:tcW w:type="dxa" w:w="1728"/>
          </w:tcPr>
          <w:p>
            <w:r>
              <w:t>4557 8815 0003 6326</w:t>
            </w:r>
          </w:p>
        </w:tc>
        <w:tc>
          <w:tcPr>
            <w:tcW w:type="dxa" w:w="1728"/>
          </w:tcPr>
          <w:p>
            <w:r>
              <w:t>19394808624752</w:t>
            </w:r>
          </w:p>
        </w:tc>
        <w:tc>
          <w:tcPr>
            <w:tcW w:type="dxa" w:w="1728"/>
          </w:tcPr>
          <w:p>
            <w:r>
              <w:t>Rhonda Lindsey</w:t>
            </w:r>
          </w:p>
        </w:tc>
        <w:tc>
          <w:tcPr>
            <w:tcW w:type="dxa" w:w="1728"/>
          </w:tcPr>
          <w:p>
            <w:r>
              <w:t>$9744.22</w:t>
            </w:r>
          </w:p>
        </w:tc>
        <w:tc>
          <w:tcPr>
            <w:tcW w:type="dxa" w:w="1728"/>
          </w:tcPr>
          <w:p>
            <w:r>
              <w:t>rhonda_lindsey576@hotmail.com</w:t>
            </w:r>
          </w:p>
        </w:tc>
      </w:tr>
      <w:tr>
        <w:tc>
          <w:tcPr>
            <w:tcW w:type="dxa" w:w="1728"/>
          </w:tcPr>
          <w:p>
            <w:r>
              <w:t>4557 8801 4067 0377</w:t>
            </w:r>
          </w:p>
        </w:tc>
        <w:tc>
          <w:tcPr>
            <w:tcW w:type="dxa" w:w="1728"/>
          </w:tcPr>
          <w:p>
            <w:r>
              <w:t>19394808674253</w:t>
            </w:r>
          </w:p>
        </w:tc>
        <w:tc>
          <w:tcPr>
            <w:tcW w:type="dxa" w:w="1728"/>
          </w:tcPr>
          <w:p>
            <w:r>
              <w:t>Brittany Erickson</w:t>
            </w:r>
          </w:p>
        </w:tc>
        <w:tc>
          <w:tcPr>
            <w:tcW w:type="dxa" w:w="1728"/>
          </w:tcPr>
          <w:p>
            <w:r>
              <w:t>$8126.53</w:t>
            </w:r>
          </w:p>
        </w:tc>
        <w:tc>
          <w:tcPr>
            <w:tcW w:type="dxa" w:w="1728"/>
          </w:tcPr>
          <w:p>
            <w:r>
              <w:t>brittany_erickson830@hotmail.com</w:t>
            </w:r>
          </w:p>
        </w:tc>
      </w:tr>
      <w:tr>
        <w:tc>
          <w:tcPr>
            <w:tcW w:type="dxa" w:w="1728"/>
          </w:tcPr>
          <w:p>
            <w:r>
              <w:t>4557 8872 6100 0252</w:t>
            </w:r>
          </w:p>
        </w:tc>
        <w:tc>
          <w:tcPr>
            <w:tcW w:type="dxa" w:w="1728"/>
          </w:tcPr>
          <w:p>
            <w:r>
              <w:t>19394808690716</w:t>
            </w:r>
          </w:p>
        </w:tc>
        <w:tc>
          <w:tcPr>
            <w:tcW w:type="dxa" w:w="1728"/>
          </w:tcPr>
          <w:p>
            <w:r>
              <w:t>Kelly Weber</w:t>
            </w:r>
          </w:p>
        </w:tc>
        <w:tc>
          <w:tcPr>
            <w:tcW w:type="dxa" w:w="1728"/>
          </w:tcPr>
          <w:p>
            <w:r>
              <w:t>$8831.16</w:t>
            </w:r>
          </w:p>
        </w:tc>
        <w:tc>
          <w:tcPr>
            <w:tcW w:type="dxa" w:w="1728"/>
          </w:tcPr>
          <w:p>
            <w:r>
              <w:t>kelly_weber927@gmail.com</w:t>
            </w:r>
          </w:p>
        </w:tc>
      </w:tr>
      <w:tr>
        <w:tc>
          <w:tcPr>
            <w:tcW w:type="dxa" w:w="1728"/>
          </w:tcPr>
          <w:p>
            <w:r>
              <w:t>4557 8889 5532 2398</w:t>
            </w:r>
          </w:p>
        </w:tc>
        <w:tc>
          <w:tcPr>
            <w:tcW w:type="dxa" w:w="1728"/>
          </w:tcPr>
          <w:p>
            <w:r>
              <w:t>19394808668774</w:t>
            </w:r>
          </w:p>
        </w:tc>
        <w:tc>
          <w:tcPr>
            <w:tcW w:type="dxa" w:w="1728"/>
          </w:tcPr>
          <w:p>
            <w:r>
              <w:t>Tiffany Martin</w:t>
            </w:r>
          </w:p>
        </w:tc>
        <w:tc>
          <w:tcPr>
            <w:tcW w:type="dxa" w:w="1728"/>
          </w:tcPr>
          <w:p>
            <w:r>
              <w:t>$5383.33</w:t>
            </w:r>
          </w:p>
        </w:tc>
        <w:tc>
          <w:tcPr>
            <w:tcW w:type="dxa" w:w="1728"/>
          </w:tcPr>
          <w:p>
            <w:r>
              <w:t>tiffany_martin241@hotmail.com</w:t>
            </w:r>
          </w:p>
        </w:tc>
      </w:tr>
      <w:tr>
        <w:tc>
          <w:tcPr>
            <w:tcW w:type="dxa" w:w="1728"/>
          </w:tcPr>
          <w:p>
            <w:r>
              <w:t>4557 8855 8636 7639</w:t>
            </w:r>
          </w:p>
        </w:tc>
        <w:tc>
          <w:tcPr>
            <w:tcW w:type="dxa" w:w="1728"/>
          </w:tcPr>
          <w:p>
            <w:r>
              <w:t>19394808697311</w:t>
            </w:r>
          </w:p>
        </w:tc>
        <w:tc>
          <w:tcPr>
            <w:tcW w:type="dxa" w:w="1728"/>
          </w:tcPr>
          <w:p>
            <w:r>
              <w:t>Todd Gallegos</w:t>
            </w:r>
          </w:p>
        </w:tc>
        <w:tc>
          <w:tcPr>
            <w:tcW w:type="dxa" w:w="1728"/>
          </w:tcPr>
          <w:p>
            <w:r>
              <w:t>$9963.33</w:t>
            </w:r>
          </w:p>
        </w:tc>
        <w:tc>
          <w:tcPr>
            <w:tcW w:type="dxa" w:w="1728"/>
          </w:tcPr>
          <w:p>
            <w:r>
              <w:t>todd_gallegos993@gmail.com</w:t>
            </w:r>
          </w:p>
        </w:tc>
      </w:tr>
      <w:tr>
        <w:tc>
          <w:tcPr>
            <w:tcW w:type="dxa" w:w="1728"/>
          </w:tcPr>
          <w:p>
            <w:r>
              <w:t>4557 8885 9456 7183</w:t>
            </w:r>
          </w:p>
        </w:tc>
        <w:tc>
          <w:tcPr>
            <w:tcW w:type="dxa" w:w="1728"/>
          </w:tcPr>
          <w:p>
            <w:r>
              <w:t>19394808631437</w:t>
            </w:r>
          </w:p>
        </w:tc>
        <w:tc>
          <w:tcPr>
            <w:tcW w:type="dxa" w:w="1728"/>
          </w:tcPr>
          <w:p>
            <w:r>
              <w:t>Catherine Dickerson</w:t>
            </w:r>
          </w:p>
        </w:tc>
        <w:tc>
          <w:tcPr>
            <w:tcW w:type="dxa" w:w="1728"/>
          </w:tcPr>
          <w:p>
            <w:r>
              <w:t>$7236.67</w:t>
            </w:r>
          </w:p>
        </w:tc>
        <w:tc>
          <w:tcPr>
            <w:tcW w:type="dxa" w:w="1728"/>
          </w:tcPr>
          <w:p>
            <w:r>
              <w:t>catherine_dickerson710@hotmail.com</w:t>
            </w:r>
          </w:p>
        </w:tc>
      </w:tr>
      <w:tr>
        <w:tc>
          <w:tcPr>
            <w:tcW w:type="dxa" w:w="1728"/>
          </w:tcPr>
          <w:p>
            <w:r>
              <w:t>4557 8817 7224 0831</w:t>
            </w:r>
          </w:p>
        </w:tc>
        <w:tc>
          <w:tcPr>
            <w:tcW w:type="dxa" w:w="1728"/>
          </w:tcPr>
          <w:p>
            <w:r>
              <w:t>19394808641935</w:t>
            </w:r>
          </w:p>
        </w:tc>
        <w:tc>
          <w:tcPr>
            <w:tcW w:type="dxa" w:w="1728"/>
          </w:tcPr>
          <w:p>
            <w:r>
              <w:t>Christopher Johnston</w:t>
            </w:r>
          </w:p>
        </w:tc>
        <w:tc>
          <w:tcPr>
            <w:tcW w:type="dxa" w:w="1728"/>
          </w:tcPr>
          <w:p>
            <w:r>
              <w:t>$7738.70</w:t>
            </w:r>
          </w:p>
        </w:tc>
        <w:tc>
          <w:tcPr>
            <w:tcW w:type="dxa" w:w="1728"/>
          </w:tcPr>
          <w:p>
            <w:r>
              <w:t>christopher_johnston303@gmail.com</w:t>
            </w:r>
          </w:p>
        </w:tc>
      </w:tr>
      <w:tr>
        <w:tc>
          <w:tcPr>
            <w:tcW w:type="dxa" w:w="1728"/>
          </w:tcPr>
          <w:p>
            <w:r>
              <w:t>4557 8869 3927 5540</w:t>
            </w:r>
          </w:p>
        </w:tc>
        <w:tc>
          <w:tcPr>
            <w:tcW w:type="dxa" w:w="1728"/>
          </w:tcPr>
          <w:p>
            <w:r>
              <w:t>19394808688849</w:t>
            </w:r>
          </w:p>
        </w:tc>
        <w:tc>
          <w:tcPr>
            <w:tcW w:type="dxa" w:w="1728"/>
          </w:tcPr>
          <w:p>
            <w:r>
              <w:t>Dustin Henderson</w:t>
            </w:r>
          </w:p>
        </w:tc>
        <w:tc>
          <w:tcPr>
            <w:tcW w:type="dxa" w:w="1728"/>
          </w:tcPr>
          <w:p>
            <w:r>
              <w:t>$10491.70</w:t>
            </w:r>
          </w:p>
        </w:tc>
        <w:tc>
          <w:tcPr>
            <w:tcW w:type="dxa" w:w="1728"/>
          </w:tcPr>
          <w:p>
            <w:r>
              <w:t>dustin_henderson702@hotmail.com</w:t>
            </w:r>
          </w:p>
        </w:tc>
      </w:tr>
      <w:tr>
        <w:tc>
          <w:tcPr>
            <w:tcW w:type="dxa" w:w="1728"/>
          </w:tcPr>
          <w:p>
            <w:r>
              <w:t>4557 8852 3214 7408</w:t>
            </w:r>
          </w:p>
        </w:tc>
        <w:tc>
          <w:tcPr>
            <w:tcW w:type="dxa" w:w="1728"/>
          </w:tcPr>
          <w:p>
            <w:r>
              <w:t>19394808639929</w:t>
            </w:r>
          </w:p>
        </w:tc>
        <w:tc>
          <w:tcPr>
            <w:tcW w:type="dxa" w:w="1728"/>
          </w:tcPr>
          <w:p>
            <w:r>
              <w:t>Jasmine Fuller PhD</w:t>
            </w:r>
          </w:p>
        </w:tc>
        <w:tc>
          <w:tcPr>
            <w:tcW w:type="dxa" w:w="1728"/>
          </w:tcPr>
          <w:p>
            <w:r>
              <w:t>$11489.07</w:t>
            </w:r>
          </w:p>
        </w:tc>
        <w:tc>
          <w:tcPr>
            <w:tcW w:type="dxa" w:w="1728"/>
          </w:tcPr>
          <w:p>
            <w:r>
              <w:t>jasmine_fuller_phd4@gmail.com</w:t>
            </w:r>
          </w:p>
        </w:tc>
      </w:tr>
      <w:tr>
        <w:tc>
          <w:tcPr>
            <w:tcW w:type="dxa" w:w="1728"/>
          </w:tcPr>
          <w:p>
            <w:r>
              <w:t>4557 8800 2162 1669</w:t>
            </w:r>
          </w:p>
        </w:tc>
        <w:tc>
          <w:tcPr>
            <w:tcW w:type="dxa" w:w="1728"/>
          </w:tcPr>
          <w:p>
            <w:r>
              <w:t>19394808665758</w:t>
            </w:r>
          </w:p>
        </w:tc>
        <w:tc>
          <w:tcPr>
            <w:tcW w:type="dxa" w:w="1728"/>
          </w:tcPr>
          <w:p>
            <w:r>
              <w:t>Katie Carlson</w:t>
            </w:r>
          </w:p>
        </w:tc>
        <w:tc>
          <w:tcPr>
            <w:tcW w:type="dxa" w:w="1728"/>
          </w:tcPr>
          <w:p>
            <w:r>
              <w:t>$6885.01</w:t>
            </w:r>
          </w:p>
        </w:tc>
        <w:tc>
          <w:tcPr>
            <w:tcW w:type="dxa" w:w="1728"/>
          </w:tcPr>
          <w:p>
            <w:r>
              <w:t>katie_carlson433@hotmail.com</w:t>
            </w:r>
          </w:p>
        </w:tc>
      </w:tr>
      <w:tr>
        <w:tc>
          <w:tcPr>
            <w:tcW w:type="dxa" w:w="1728"/>
          </w:tcPr>
          <w:p>
            <w:r>
              <w:t>4557 8859 5196 8306</w:t>
            </w:r>
          </w:p>
        </w:tc>
        <w:tc>
          <w:tcPr>
            <w:tcW w:type="dxa" w:w="1728"/>
          </w:tcPr>
          <w:p>
            <w:r>
              <w:t>19394808695109</w:t>
            </w:r>
          </w:p>
        </w:tc>
        <w:tc>
          <w:tcPr>
            <w:tcW w:type="dxa" w:w="1728"/>
          </w:tcPr>
          <w:p>
            <w:r>
              <w:t>David Mccarthy</w:t>
            </w:r>
          </w:p>
        </w:tc>
        <w:tc>
          <w:tcPr>
            <w:tcW w:type="dxa" w:w="1728"/>
          </w:tcPr>
          <w:p>
            <w:r>
              <w:t>$4371.72</w:t>
            </w:r>
          </w:p>
        </w:tc>
        <w:tc>
          <w:tcPr>
            <w:tcW w:type="dxa" w:w="1728"/>
          </w:tcPr>
          <w:p>
            <w:r>
              <w:t>david_mccarthy230@hotmail.com</w:t>
            </w:r>
          </w:p>
        </w:tc>
      </w:tr>
      <w:tr>
        <w:tc>
          <w:tcPr>
            <w:tcW w:type="dxa" w:w="1728"/>
          </w:tcPr>
          <w:p>
            <w:r>
              <w:t>4557 8872 3161 7524</w:t>
            </w:r>
          </w:p>
        </w:tc>
        <w:tc>
          <w:tcPr>
            <w:tcW w:type="dxa" w:w="1728"/>
          </w:tcPr>
          <w:p>
            <w:r>
              <w:t>19394808609032</w:t>
            </w:r>
          </w:p>
        </w:tc>
        <w:tc>
          <w:tcPr>
            <w:tcW w:type="dxa" w:w="1728"/>
          </w:tcPr>
          <w:p>
            <w:r>
              <w:t>Matthew Martinez</w:t>
            </w:r>
          </w:p>
        </w:tc>
        <w:tc>
          <w:tcPr>
            <w:tcW w:type="dxa" w:w="1728"/>
          </w:tcPr>
          <w:p>
            <w:r>
              <w:t>$10826.84</w:t>
            </w:r>
          </w:p>
        </w:tc>
        <w:tc>
          <w:tcPr>
            <w:tcW w:type="dxa" w:w="1728"/>
          </w:tcPr>
          <w:p>
            <w:r>
              <w:t>matthew_martinez266@hotmail.com</w:t>
            </w:r>
          </w:p>
        </w:tc>
      </w:tr>
      <w:tr>
        <w:tc>
          <w:tcPr>
            <w:tcW w:type="dxa" w:w="1728"/>
          </w:tcPr>
          <w:p>
            <w:r>
              <w:t>4557 8877 7462 9805</w:t>
            </w:r>
          </w:p>
        </w:tc>
        <w:tc>
          <w:tcPr>
            <w:tcW w:type="dxa" w:w="1728"/>
          </w:tcPr>
          <w:p>
            <w:r>
              <w:t>19394808634205</w:t>
            </w:r>
          </w:p>
        </w:tc>
        <w:tc>
          <w:tcPr>
            <w:tcW w:type="dxa" w:w="1728"/>
          </w:tcPr>
          <w:p>
            <w:r>
              <w:t>Chad Smith</w:t>
            </w:r>
          </w:p>
        </w:tc>
        <w:tc>
          <w:tcPr>
            <w:tcW w:type="dxa" w:w="1728"/>
          </w:tcPr>
          <w:p>
            <w:r>
              <w:t>$9602.40</w:t>
            </w:r>
          </w:p>
        </w:tc>
        <w:tc>
          <w:tcPr>
            <w:tcW w:type="dxa" w:w="1728"/>
          </w:tcPr>
          <w:p>
            <w:r>
              <w:t>chad_smith630@gmail.com</w:t>
            </w:r>
          </w:p>
        </w:tc>
      </w:tr>
      <w:tr>
        <w:tc>
          <w:tcPr>
            <w:tcW w:type="dxa" w:w="1728"/>
          </w:tcPr>
          <w:p>
            <w:r>
              <w:t>4557 8878 6211 5741</w:t>
            </w:r>
          </w:p>
        </w:tc>
        <w:tc>
          <w:tcPr>
            <w:tcW w:type="dxa" w:w="1728"/>
          </w:tcPr>
          <w:p>
            <w:r>
              <w:t>19394808655404</w:t>
            </w:r>
          </w:p>
        </w:tc>
        <w:tc>
          <w:tcPr>
            <w:tcW w:type="dxa" w:w="1728"/>
          </w:tcPr>
          <w:p>
            <w:r>
              <w:t>Benjamin Garcia</w:t>
            </w:r>
          </w:p>
        </w:tc>
        <w:tc>
          <w:tcPr>
            <w:tcW w:type="dxa" w:w="1728"/>
          </w:tcPr>
          <w:p>
            <w:r>
              <w:t>$10688.01</w:t>
            </w:r>
          </w:p>
        </w:tc>
        <w:tc>
          <w:tcPr>
            <w:tcW w:type="dxa" w:w="1728"/>
          </w:tcPr>
          <w:p>
            <w:r>
              <w:t>benjamin_garcia632@gmail.com</w:t>
            </w:r>
          </w:p>
        </w:tc>
      </w:tr>
      <w:tr>
        <w:tc>
          <w:tcPr>
            <w:tcW w:type="dxa" w:w="1728"/>
          </w:tcPr>
          <w:p>
            <w:r>
              <w:t>4557 8899 8844 5453</w:t>
            </w:r>
          </w:p>
        </w:tc>
        <w:tc>
          <w:tcPr>
            <w:tcW w:type="dxa" w:w="1728"/>
          </w:tcPr>
          <w:p>
            <w:r>
              <w:t>19394808641915</w:t>
            </w:r>
          </w:p>
        </w:tc>
        <w:tc>
          <w:tcPr>
            <w:tcW w:type="dxa" w:w="1728"/>
          </w:tcPr>
          <w:p>
            <w:r>
              <w:t>Sarah Walton</w:t>
            </w:r>
          </w:p>
        </w:tc>
        <w:tc>
          <w:tcPr>
            <w:tcW w:type="dxa" w:w="1728"/>
          </w:tcPr>
          <w:p>
            <w:r>
              <w:t>$10203.53</w:t>
            </w:r>
          </w:p>
        </w:tc>
        <w:tc>
          <w:tcPr>
            <w:tcW w:type="dxa" w:w="1728"/>
          </w:tcPr>
          <w:p>
            <w:r>
              <w:t>sarah_walton605@gmail.com</w:t>
            </w:r>
          </w:p>
        </w:tc>
      </w:tr>
      <w:tr>
        <w:tc>
          <w:tcPr>
            <w:tcW w:type="dxa" w:w="1728"/>
          </w:tcPr>
          <w:p>
            <w:r>
              <w:t>4557 8859 6442 5091</w:t>
            </w:r>
          </w:p>
        </w:tc>
        <w:tc>
          <w:tcPr>
            <w:tcW w:type="dxa" w:w="1728"/>
          </w:tcPr>
          <w:p>
            <w:r>
              <w:t>19394808603502</w:t>
            </w:r>
          </w:p>
        </w:tc>
        <w:tc>
          <w:tcPr>
            <w:tcW w:type="dxa" w:w="1728"/>
          </w:tcPr>
          <w:p>
            <w:r>
              <w:t>Christopher Wilson</w:t>
            </w:r>
          </w:p>
        </w:tc>
        <w:tc>
          <w:tcPr>
            <w:tcW w:type="dxa" w:w="1728"/>
          </w:tcPr>
          <w:p>
            <w:r>
              <w:t>$8641.51</w:t>
            </w:r>
          </w:p>
        </w:tc>
        <w:tc>
          <w:tcPr>
            <w:tcW w:type="dxa" w:w="1728"/>
          </w:tcPr>
          <w:p>
            <w:r>
              <w:t>christopher_wilson984@hotmail.com</w:t>
            </w:r>
          </w:p>
        </w:tc>
      </w:tr>
      <w:tr>
        <w:tc>
          <w:tcPr>
            <w:tcW w:type="dxa" w:w="1728"/>
          </w:tcPr>
          <w:p>
            <w:r>
              <w:t>4557 8836 5005 3768</w:t>
            </w:r>
          </w:p>
        </w:tc>
        <w:tc>
          <w:tcPr>
            <w:tcW w:type="dxa" w:w="1728"/>
          </w:tcPr>
          <w:p>
            <w:r>
              <w:t>19394808661978</w:t>
            </w:r>
          </w:p>
        </w:tc>
        <w:tc>
          <w:tcPr>
            <w:tcW w:type="dxa" w:w="1728"/>
          </w:tcPr>
          <w:p>
            <w:r>
              <w:t>Michael Smith</w:t>
            </w:r>
          </w:p>
        </w:tc>
        <w:tc>
          <w:tcPr>
            <w:tcW w:type="dxa" w:w="1728"/>
          </w:tcPr>
          <w:p>
            <w:r>
              <w:t>$9154.78</w:t>
            </w:r>
          </w:p>
        </w:tc>
        <w:tc>
          <w:tcPr>
            <w:tcW w:type="dxa" w:w="1728"/>
          </w:tcPr>
          <w:p>
            <w:r>
              <w:t>michael_smith427@hotmail.com</w:t>
            </w:r>
          </w:p>
        </w:tc>
      </w:tr>
      <w:tr>
        <w:tc>
          <w:tcPr>
            <w:tcW w:type="dxa" w:w="1728"/>
          </w:tcPr>
          <w:p>
            <w:r>
              <w:t>4557 8875 6823 4252</w:t>
            </w:r>
          </w:p>
        </w:tc>
        <w:tc>
          <w:tcPr>
            <w:tcW w:type="dxa" w:w="1728"/>
          </w:tcPr>
          <w:p>
            <w:r>
              <w:t>19394808697063</w:t>
            </w:r>
          </w:p>
        </w:tc>
        <w:tc>
          <w:tcPr>
            <w:tcW w:type="dxa" w:w="1728"/>
          </w:tcPr>
          <w:p>
            <w:r>
              <w:t>Adriana Reynolds</w:t>
            </w:r>
          </w:p>
        </w:tc>
        <w:tc>
          <w:tcPr>
            <w:tcW w:type="dxa" w:w="1728"/>
          </w:tcPr>
          <w:p>
            <w:r>
              <w:t>$6029.22</w:t>
            </w:r>
          </w:p>
        </w:tc>
        <w:tc>
          <w:tcPr>
            <w:tcW w:type="dxa" w:w="1728"/>
          </w:tcPr>
          <w:p>
            <w:r>
              <w:t>adriana_reynolds301@gmail.com</w:t>
            </w:r>
          </w:p>
        </w:tc>
      </w:tr>
      <w:tr>
        <w:tc>
          <w:tcPr>
            <w:tcW w:type="dxa" w:w="1728"/>
          </w:tcPr>
          <w:p>
            <w:r>
              <w:t>4557 8824 1258 3872</w:t>
            </w:r>
          </w:p>
        </w:tc>
        <w:tc>
          <w:tcPr>
            <w:tcW w:type="dxa" w:w="1728"/>
          </w:tcPr>
          <w:p>
            <w:r>
              <w:t>19394808691197</w:t>
            </w:r>
          </w:p>
        </w:tc>
        <w:tc>
          <w:tcPr>
            <w:tcW w:type="dxa" w:w="1728"/>
          </w:tcPr>
          <w:p>
            <w:r>
              <w:t>Paul Little</w:t>
            </w:r>
          </w:p>
        </w:tc>
        <w:tc>
          <w:tcPr>
            <w:tcW w:type="dxa" w:w="1728"/>
          </w:tcPr>
          <w:p>
            <w:r>
              <w:t>$9062.52</w:t>
            </w:r>
          </w:p>
        </w:tc>
        <w:tc>
          <w:tcPr>
            <w:tcW w:type="dxa" w:w="1728"/>
          </w:tcPr>
          <w:p>
            <w:r>
              <w:t>paul_little782@gmail.com</w:t>
            </w:r>
          </w:p>
        </w:tc>
      </w:tr>
      <w:tr>
        <w:tc>
          <w:tcPr>
            <w:tcW w:type="dxa" w:w="1728"/>
          </w:tcPr>
          <w:p>
            <w:r>
              <w:t>4557 8885 2440 8565</w:t>
            </w:r>
          </w:p>
        </w:tc>
        <w:tc>
          <w:tcPr>
            <w:tcW w:type="dxa" w:w="1728"/>
          </w:tcPr>
          <w:p>
            <w:r>
              <w:t>19394808688743</w:t>
            </w:r>
          </w:p>
        </w:tc>
        <w:tc>
          <w:tcPr>
            <w:tcW w:type="dxa" w:w="1728"/>
          </w:tcPr>
          <w:p>
            <w:r>
              <w:t>Luis Delgado</w:t>
            </w:r>
          </w:p>
        </w:tc>
        <w:tc>
          <w:tcPr>
            <w:tcW w:type="dxa" w:w="1728"/>
          </w:tcPr>
          <w:p>
            <w:r>
              <w:t>$7495.47</w:t>
            </w:r>
          </w:p>
        </w:tc>
        <w:tc>
          <w:tcPr>
            <w:tcW w:type="dxa" w:w="1728"/>
          </w:tcPr>
          <w:p>
            <w:r>
              <w:t>luis_delgado438@gmail.com</w:t>
            </w:r>
          </w:p>
        </w:tc>
      </w:tr>
      <w:tr>
        <w:tc>
          <w:tcPr>
            <w:tcW w:type="dxa" w:w="1728"/>
          </w:tcPr>
          <w:p>
            <w:r>
              <w:t>4557 8848 8691 2142</w:t>
            </w:r>
          </w:p>
        </w:tc>
        <w:tc>
          <w:tcPr>
            <w:tcW w:type="dxa" w:w="1728"/>
          </w:tcPr>
          <w:p>
            <w:r>
              <w:t>19394808617213</w:t>
            </w:r>
          </w:p>
        </w:tc>
        <w:tc>
          <w:tcPr>
            <w:tcW w:type="dxa" w:w="1728"/>
          </w:tcPr>
          <w:p>
            <w:r>
              <w:t>Patrick Perez</w:t>
            </w:r>
          </w:p>
        </w:tc>
        <w:tc>
          <w:tcPr>
            <w:tcW w:type="dxa" w:w="1728"/>
          </w:tcPr>
          <w:p>
            <w:r>
              <w:t>$11734.23</w:t>
            </w:r>
          </w:p>
        </w:tc>
        <w:tc>
          <w:tcPr>
            <w:tcW w:type="dxa" w:w="1728"/>
          </w:tcPr>
          <w:p>
            <w:r>
              <w:t>patrick_perez60@hotmail.com</w:t>
            </w:r>
          </w:p>
        </w:tc>
      </w:tr>
      <w:tr>
        <w:tc>
          <w:tcPr>
            <w:tcW w:type="dxa" w:w="1728"/>
          </w:tcPr>
          <w:p>
            <w:r>
              <w:t>4557 8820 2726 9853</w:t>
            </w:r>
          </w:p>
        </w:tc>
        <w:tc>
          <w:tcPr>
            <w:tcW w:type="dxa" w:w="1728"/>
          </w:tcPr>
          <w:p>
            <w:r>
              <w:t>19394808696834</w:t>
            </w:r>
          </w:p>
        </w:tc>
        <w:tc>
          <w:tcPr>
            <w:tcW w:type="dxa" w:w="1728"/>
          </w:tcPr>
          <w:p>
            <w:r>
              <w:t>April Case</w:t>
            </w:r>
          </w:p>
        </w:tc>
        <w:tc>
          <w:tcPr>
            <w:tcW w:type="dxa" w:w="1728"/>
          </w:tcPr>
          <w:p>
            <w:r>
              <w:t>$5423.84</w:t>
            </w:r>
          </w:p>
        </w:tc>
        <w:tc>
          <w:tcPr>
            <w:tcW w:type="dxa" w:w="1728"/>
          </w:tcPr>
          <w:p>
            <w:r>
              <w:t>april_case423@hotmail.com</w:t>
            </w:r>
          </w:p>
        </w:tc>
      </w:tr>
      <w:tr>
        <w:tc>
          <w:tcPr>
            <w:tcW w:type="dxa" w:w="1728"/>
          </w:tcPr>
          <w:p>
            <w:r>
              <w:t>4557 8893 4543 2069</w:t>
            </w:r>
          </w:p>
        </w:tc>
        <w:tc>
          <w:tcPr>
            <w:tcW w:type="dxa" w:w="1728"/>
          </w:tcPr>
          <w:p>
            <w:r>
              <w:t>19394808602770</w:t>
            </w:r>
          </w:p>
        </w:tc>
        <w:tc>
          <w:tcPr>
            <w:tcW w:type="dxa" w:w="1728"/>
          </w:tcPr>
          <w:p>
            <w:r>
              <w:t>Anna Clark</w:t>
            </w:r>
          </w:p>
        </w:tc>
        <w:tc>
          <w:tcPr>
            <w:tcW w:type="dxa" w:w="1728"/>
          </w:tcPr>
          <w:p>
            <w:r>
              <w:t>$6199.99</w:t>
            </w:r>
          </w:p>
        </w:tc>
        <w:tc>
          <w:tcPr>
            <w:tcW w:type="dxa" w:w="1728"/>
          </w:tcPr>
          <w:p>
            <w:r>
              <w:t>anna_clark527@hotmail.com</w:t>
            </w:r>
          </w:p>
        </w:tc>
      </w:tr>
      <w:tr>
        <w:tc>
          <w:tcPr>
            <w:tcW w:type="dxa" w:w="1728"/>
          </w:tcPr>
          <w:p>
            <w:r>
              <w:t>4557 8862 0271 9669</w:t>
            </w:r>
          </w:p>
        </w:tc>
        <w:tc>
          <w:tcPr>
            <w:tcW w:type="dxa" w:w="1728"/>
          </w:tcPr>
          <w:p>
            <w:r>
              <w:t>19394808636542</w:t>
            </w:r>
          </w:p>
        </w:tc>
        <w:tc>
          <w:tcPr>
            <w:tcW w:type="dxa" w:w="1728"/>
          </w:tcPr>
          <w:p>
            <w:r>
              <w:t>Christine Gilbert</w:t>
            </w:r>
          </w:p>
        </w:tc>
        <w:tc>
          <w:tcPr>
            <w:tcW w:type="dxa" w:w="1728"/>
          </w:tcPr>
          <w:p>
            <w:r>
              <w:t>$10075.14</w:t>
            </w:r>
          </w:p>
        </w:tc>
        <w:tc>
          <w:tcPr>
            <w:tcW w:type="dxa" w:w="1728"/>
          </w:tcPr>
          <w:p>
            <w:r>
              <w:t>christine_gilbert751@gmail.com</w:t>
            </w:r>
          </w:p>
        </w:tc>
      </w:tr>
      <w:tr>
        <w:tc>
          <w:tcPr>
            <w:tcW w:type="dxa" w:w="1728"/>
          </w:tcPr>
          <w:p>
            <w:r>
              <w:t>4557 8898 2172 3911</w:t>
            </w:r>
          </w:p>
        </w:tc>
        <w:tc>
          <w:tcPr>
            <w:tcW w:type="dxa" w:w="1728"/>
          </w:tcPr>
          <w:p>
            <w:r>
              <w:t>19394808672569</w:t>
            </w:r>
          </w:p>
        </w:tc>
        <w:tc>
          <w:tcPr>
            <w:tcW w:type="dxa" w:w="1728"/>
          </w:tcPr>
          <w:p>
            <w:r>
              <w:t>Jennifer Myers</w:t>
            </w:r>
          </w:p>
        </w:tc>
        <w:tc>
          <w:tcPr>
            <w:tcW w:type="dxa" w:w="1728"/>
          </w:tcPr>
          <w:p>
            <w:r>
              <w:t>$5016.07</w:t>
            </w:r>
          </w:p>
        </w:tc>
        <w:tc>
          <w:tcPr>
            <w:tcW w:type="dxa" w:w="1728"/>
          </w:tcPr>
          <w:p>
            <w:r>
              <w:t>jennifer_myers488@gmail.com</w:t>
            </w:r>
          </w:p>
        </w:tc>
      </w:tr>
      <w:tr>
        <w:tc>
          <w:tcPr>
            <w:tcW w:type="dxa" w:w="1728"/>
          </w:tcPr>
          <w:p>
            <w:r>
              <w:t>4557 8869 6228 8773</w:t>
            </w:r>
          </w:p>
        </w:tc>
        <w:tc>
          <w:tcPr>
            <w:tcW w:type="dxa" w:w="1728"/>
          </w:tcPr>
          <w:p>
            <w:r>
              <w:t>19394808604075</w:t>
            </w:r>
          </w:p>
        </w:tc>
        <w:tc>
          <w:tcPr>
            <w:tcW w:type="dxa" w:w="1728"/>
          </w:tcPr>
          <w:p>
            <w:r>
              <w:t>Maria Thornton</w:t>
            </w:r>
          </w:p>
        </w:tc>
        <w:tc>
          <w:tcPr>
            <w:tcW w:type="dxa" w:w="1728"/>
          </w:tcPr>
          <w:p>
            <w:r>
              <w:t>$3751.16</w:t>
            </w:r>
          </w:p>
        </w:tc>
        <w:tc>
          <w:tcPr>
            <w:tcW w:type="dxa" w:w="1728"/>
          </w:tcPr>
          <w:p>
            <w:r>
              <w:t>maria_thornton290@hotmail.com</w:t>
            </w:r>
          </w:p>
        </w:tc>
      </w:tr>
      <w:tr>
        <w:tc>
          <w:tcPr>
            <w:tcW w:type="dxa" w:w="1728"/>
          </w:tcPr>
          <w:p>
            <w:r>
              <w:t>4557 8869 1384 5789</w:t>
            </w:r>
          </w:p>
        </w:tc>
        <w:tc>
          <w:tcPr>
            <w:tcW w:type="dxa" w:w="1728"/>
          </w:tcPr>
          <w:p>
            <w:r>
              <w:t>19394808650626</w:t>
            </w:r>
          </w:p>
        </w:tc>
        <w:tc>
          <w:tcPr>
            <w:tcW w:type="dxa" w:w="1728"/>
          </w:tcPr>
          <w:p>
            <w:r>
              <w:t>Tammy Rivera</w:t>
            </w:r>
          </w:p>
        </w:tc>
        <w:tc>
          <w:tcPr>
            <w:tcW w:type="dxa" w:w="1728"/>
          </w:tcPr>
          <w:p>
            <w:r>
              <w:t>$6426.21</w:t>
            </w:r>
          </w:p>
        </w:tc>
        <w:tc>
          <w:tcPr>
            <w:tcW w:type="dxa" w:w="1728"/>
          </w:tcPr>
          <w:p>
            <w:r>
              <w:t>tammy_rivera153@gmail.com</w:t>
            </w:r>
          </w:p>
        </w:tc>
      </w:tr>
      <w:tr>
        <w:tc>
          <w:tcPr>
            <w:tcW w:type="dxa" w:w="1728"/>
          </w:tcPr>
          <w:p>
            <w:r>
              <w:t>4557 8888 8596 2853</w:t>
            </w:r>
          </w:p>
        </w:tc>
        <w:tc>
          <w:tcPr>
            <w:tcW w:type="dxa" w:w="1728"/>
          </w:tcPr>
          <w:p>
            <w:r>
              <w:t>19394808673548</w:t>
            </w:r>
          </w:p>
        </w:tc>
        <w:tc>
          <w:tcPr>
            <w:tcW w:type="dxa" w:w="1728"/>
          </w:tcPr>
          <w:p>
            <w:r>
              <w:t>Michael Burke</w:t>
            </w:r>
          </w:p>
        </w:tc>
        <w:tc>
          <w:tcPr>
            <w:tcW w:type="dxa" w:w="1728"/>
          </w:tcPr>
          <w:p>
            <w:r>
              <w:t>$8577.74</w:t>
            </w:r>
          </w:p>
        </w:tc>
        <w:tc>
          <w:tcPr>
            <w:tcW w:type="dxa" w:w="1728"/>
          </w:tcPr>
          <w:p>
            <w:r>
              <w:t>michael_burke785@hotmail.com</w:t>
            </w:r>
          </w:p>
        </w:tc>
      </w:tr>
      <w:tr>
        <w:tc>
          <w:tcPr>
            <w:tcW w:type="dxa" w:w="1728"/>
          </w:tcPr>
          <w:p>
            <w:r>
              <w:t>4557 8822 5019 3899</w:t>
            </w:r>
          </w:p>
        </w:tc>
        <w:tc>
          <w:tcPr>
            <w:tcW w:type="dxa" w:w="1728"/>
          </w:tcPr>
          <w:p>
            <w:r>
              <w:t>19394808612875</w:t>
            </w:r>
          </w:p>
        </w:tc>
        <w:tc>
          <w:tcPr>
            <w:tcW w:type="dxa" w:w="1728"/>
          </w:tcPr>
          <w:p>
            <w:r>
              <w:t>Brian Taylor</w:t>
            </w:r>
          </w:p>
        </w:tc>
        <w:tc>
          <w:tcPr>
            <w:tcW w:type="dxa" w:w="1728"/>
          </w:tcPr>
          <w:p>
            <w:r>
              <w:t>$5783.85</w:t>
            </w:r>
          </w:p>
        </w:tc>
        <w:tc>
          <w:tcPr>
            <w:tcW w:type="dxa" w:w="1728"/>
          </w:tcPr>
          <w:p>
            <w:r>
              <w:t>brian_taylor888@gmail.com</w:t>
            </w:r>
          </w:p>
        </w:tc>
      </w:tr>
      <w:tr>
        <w:tc>
          <w:tcPr>
            <w:tcW w:type="dxa" w:w="1728"/>
          </w:tcPr>
          <w:p>
            <w:r>
              <w:t>4557 8899 8611 6152</w:t>
            </w:r>
          </w:p>
        </w:tc>
        <w:tc>
          <w:tcPr>
            <w:tcW w:type="dxa" w:w="1728"/>
          </w:tcPr>
          <w:p>
            <w:r>
              <w:t>19394808673515</w:t>
            </w:r>
          </w:p>
        </w:tc>
        <w:tc>
          <w:tcPr>
            <w:tcW w:type="dxa" w:w="1728"/>
          </w:tcPr>
          <w:p>
            <w:r>
              <w:t>Michelle Taylor MD</w:t>
            </w:r>
          </w:p>
        </w:tc>
        <w:tc>
          <w:tcPr>
            <w:tcW w:type="dxa" w:w="1728"/>
          </w:tcPr>
          <w:p>
            <w:r>
              <w:t>$5776.64</w:t>
            </w:r>
          </w:p>
        </w:tc>
        <w:tc>
          <w:tcPr>
            <w:tcW w:type="dxa" w:w="1728"/>
          </w:tcPr>
          <w:p>
            <w:r>
              <w:t>michelle_taylor_md329@hotmail.com</w:t>
            </w:r>
          </w:p>
        </w:tc>
      </w:tr>
      <w:tr>
        <w:tc>
          <w:tcPr>
            <w:tcW w:type="dxa" w:w="1728"/>
          </w:tcPr>
          <w:p>
            <w:r>
              <w:t>4557 8868 8984 6920</w:t>
            </w:r>
          </w:p>
        </w:tc>
        <w:tc>
          <w:tcPr>
            <w:tcW w:type="dxa" w:w="1728"/>
          </w:tcPr>
          <w:p>
            <w:r>
              <w:t>19394808605016</w:t>
            </w:r>
          </w:p>
        </w:tc>
        <w:tc>
          <w:tcPr>
            <w:tcW w:type="dxa" w:w="1728"/>
          </w:tcPr>
          <w:p>
            <w:r>
              <w:t>Kyle Hampton</w:t>
            </w:r>
          </w:p>
        </w:tc>
        <w:tc>
          <w:tcPr>
            <w:tcW w:type="dxa" w:w="1728"/>
          </w:tcPr>
          <w:p>
            <w:r>
              <w:t>$5643.74</w:t>
            </w:r>
          </w:p>
        </w:tc>
        <w:tc>
          <w:tcPr>
            <w:tcW w:type="dxa" w:w="1728"/>
          </w:tcPr>
          <w:p>
            <w:r>
              <w:t>kyle_hampton929@hotmail.com</w:t>
            </w:r>
          </w:p>
        </w:tc>
      </w:tr>
      <w:tr>
        <w:tc>
          <w:tcPr>
            <w:tcW w:type="dxa" w:w="1728"/>
          </w:tcPr>
          <w:p>
            <w:r>
              <w:t>4557 8858 8272 2967</w:t>
            </w:r>
          </w:p>
        </w:tc>
        <w:tc>
          <w:tcPr>
            <w:tcW w:type="dxa" w:w="1728"/>
          </w:tcPr>
          <w:p>
            <w:r>
              <w:t>19394808635818</w:t>
            </w:r>
          </w:p>
        </w:tc>
        <w:tc>
          <w:tcPr>
            <w:tcW w:type="dxa" w:w="1728"/>
          </w:tcPr>
          <w:p>
            <w:r>
              <w:t>Michael Sullivan</w:t>
            </w:r>
          </w:p>
        </w:tc>
        <w:tc>
          <w:tcPr>
            <w:tcW w:type="dxa" w:w="1728"/>
          </w:tcPr>
          <w:p>
            <w:r>
              <w:t>$7585.87</w:t>
            </w:r>
          </w:p>
        </w:tc>
        <w:tc>
          <w:tcPr>
            <w:tcW w:type="dxa" w:w="1728"/>
          </w:tcPr>
          <w:p>
            <w:r>
              <w:t>michael_sullivan989@gmail.com</w:t>
            </w:r>
          </w:p>
        </w:tc>
      </w:tr>
      <w:tr>
        <w:tc>
          <w:tcPr>
            <w:tcW w:type="dxa" w:w="1728"/>
          </w:tcPr>
          <w:p>
            <w:r>
              <w:t>4557 8860 6729 2547</w:t>
            </w:r>
          </w:p>
        </w:tc>
        <w:tc>
          <w:tcPr>
            <w:tcW w:type="dxa" w:w="1728"/>
          </w:tcPr>
          <w:p>
            <w:r>
              <w:t>19394808640539</w:t>
            </w:r>
          </w:p>
        </w:tc>
        <w:tc>
          <w:tcPr>
            <w:tcW w:type="dxa" w:w="1728"/>
          </w:tcPr>
          <w:p>
            <w:r>
              <w:t>Marisa Brown</w:t>
            </w:r>
          </w:p>
        </w:tc>
        <w:tc>
          <w:tcPr>
            <w:tcW w:type="dxa" w:w="1728"/>
          </w:tcPr>
          <w:p>
            <w:r>
              <w:t>$9563.90</w:t>
            </w:r>
          </w:p>
        </w:tc>
        <w:tc>
          <w:tcPr>
            <w:tcW w:type="dxa" w:w="1728"/>
          </w:tcPr>
          <w:p>
            <w:r>
              <w:t>marisa_brown600@hotmail.com</w:t>
            </w:r>
          </w:p>
        </w:tc>
      </w:tr>
      <w:tr>
        <w:tc>
          <w:tcPr>
            <w:tcW w:type="dxa" w:w="1728"/>
          </w:tcPr>
          <w:p>
            <w:r>
              <w:t>4557 8843 1705 6850</w:t>
            </w:r>
          </w:p>
        </w:tc>
        <w:tc>
          <w:tcPr>
            <w:tcW w:type="dxa" w:w="1728"/>
          </w:tcPr>
          <w:p>
            <w:r>
              <w:t>19394808619940</w:t>
            </w:r>
          </w:p>
        </w:tc>
        <w:tc>
          <w:tcPr>
            <w:tcW w:type="dxa" w:w="1728"/>
          </w:tcPr>
          <w:p>
            <w:r>
              <w:t>Cody Wilson</w:t>
            </w:r>
          </w:p>
        </w:tc>
        <w:tc>
          <w:tcPr>
            <w:tcW w:type="dxa" w:w="1728"/>
          </w:tcPr>
          <w:p>
            <w:r>
              <w:t>$6870.98</w:t>
            </w:r>
          </w:p>
        </w:tc>
        <w:tc>
          <w:tcPr>
            <w:tcW w:type="dxa" w:w="1728"/>
          </w:tcPr>
          <w:p>
            <w:r>
              <w:t>cody_wilson785@gmail.com</w:t>
            </w:r>
          </w:p>
        </w:tc>
      </w:tr>
      <w:tr>
        <w:tc>
          <w:tcPr>
            <w:tcW w:type="dxa" w:w="1728"/>
          </w:tcPr>
          <w:p>
            <w:r>
              <w:t>4557 8825 5419 6612</w:t>
            </w:r>
          </w:p>
        </w:tc>
        <w:tc>
          <w:tcPr>
            <w:tcW w:type="dxa" w:w="1728"/>
          </w:tcPr>
          <w:p>
            <w:r>
              <w:t>19394808685805</w:t>
            </w:r>
          </w:p>
        </w:tc>
        <w:tc>
          <w:tcPr>
            <w:tcW w:type="dxa" w:w="1728"/>
          </w:tcPr>
          <w:p>
            <w:r>
              <w:t>Melissa Weaver</w:t>
            </w:r>
          </w:p>
        </w:tc>
        <w:tc>
          <w:tcPr>
            <w:tcW w:type="dxa" w:w="1728"/>
          </w:tcPr>
          <w:p>
            <w:r>
              <w:t>$9547.60</w:t>
            </w:r>
          </w:p>
        </w:tc>
        <w:tc>
          <w:tcPr>
            <w:tcW w:type="dxa" w:w="1728"/>
          </w:tcPr>
          <w:p>
            <w:r>
              <w:t>melissa_weaver582@gmail.com</w:t>
            </w:r>
          </w:p>
        </w:tc>
      </w:tr>
      <w:tr>
        <w:tc>
          <w:tcPr>
            <w:tcW w:type="dxa" w:w="1728"/>
          </w:tcPr>
          <w:p>
            <w:r>
              <w:t>4557 8877 5554 4901</w:t>
            </w:r>
          </w:p>
        </w:tc>
        <w:tc>
          <w:tcPr>
            <w:tcW w:type="dxa" w:w="1728"/>
          </w:tcPr>
          <w:p>
            <w:r>
              <w:t>19394808620262</w:t>
            </w:r>
          </w:p>
        </w:tc>
        <w:tc>
          <w:tcPr>
            <w:tcW w:type="dxa" w:w="1728"/>
          </w:tcPr>
          <w:p>
            <w:r>
              <w:t>Nathaniel Moore</w:t>
            </w:r>
          </w:p>
        </w:tc>
        <w:tc>
          <w:tcPr>
            <w:tcW w:type="dxa" w:w="1728"/>
          </w:tcPr>
          <w:p>
            <w:r>
              <w:t>$3723.68</w:t>
            </w:r>
          </w:p>
        </w:tc>
        <w:tc>
          <w:tcPr>
            <w:tcW w:type="dxa" w:w="1728"/>
          </w:tcPr>
          <w:p>
            <w:r>
              <w:t>nathaniel_moore83@hotmail.com</w:t>
            </w:r>
          </w:p>
        </w:tc>
      </w:tr>
      <w:tr>
        <w:tc>
          <w:tcPr>
            <w:tcW w:type="dxa" w:w="1728"/>
          </w:tcPr>
          <w:p>
            <w:r>
              <w:t>4557 8849 6699 0127</w:t>
            </w:r>
          </w:p>
        </w:tc>
        <w:tc>
          <w:tcPr>
            <w:tcW w:type="dxa" w:w="1728"/>
          </w:tcPr>
          <w:p>
            <w:r>
              <w:t>19394808615593</w:t>
            </w:r>
          </w:p>
        </w:tc>
        <w:tc>
          <w:tcPr>
            <w:tcW w:type="dxa" w:w="1728"/>
          </w:tcPr>
          <w:p>
            <w:r>
              <w:t>Dale Larson</w:t>
            </w:r>
          </w:p>
        </w:tc>
        <w:tc>
          <w:tcPr>
            <w:tcW w:type="dxa" w:w="1728"/>
          </w:tcPr>
          <w:p>
            <w:r>
              <w:t>$7652.40</w:t>
            </w:r>
          </w:p>
        </w:tc>
        <w:tc>
          <w:tcPr>
            <w:tcW w:type="dxa" w:w="1728"/>
          </w:tcPr>
          <w:p>
            <w:r>
              <w:t>dale_larson94@hotmail.com</w:t>
            </w:r>
          </w:p>
        </w:tc>
      </w:tr>
      <w:tr>
        <w:tc>
          <w:tcPr>
            <w:tcW w:type="dxa" w:w="1728"/>
          </w:tcPr>
          <w:p>
            <w:r>
              <w:t>4557 8893 0824 2742</w:t>
            </w:r>
          </w:p>
        </w:tc>
        <w:tc>
          <w:tcPr>
            <w:tcW w:type="dxa" w:w="1728"/>
          </w:tcPr>
          <w:p>
            <w:r>
              <w:t>19394808625707</w:t>
            </w:r>
          </w:p>
        </w:tc>
        <w:tc>
          <w:tcPr>
            <w:tcW w:type="dxa" w:w="1728"/>
          </w:tcPr>
          <w:p>
            <w:r>
              <w:t>Alan Patterson</w:t>
            </w:r>
          </w:p>
        </w:tc>
        <w:tc>
          <w:tcPr>
            <w:tcW w:type="dxa" w:w="1728"/>
          </w:tcPr>
          <w:p>
            <w:r>
              <w:t>$4831.97</w:t>
            </w:r>
          </w:p>
        </w:tc>
        <w:tc>
          <w:tcPr>
            <w:tcW w:type="dxa" w:w="1728"/>
          </w:tcPr>
          <w:p>
            <w:r>
              <w:t>alan_patterson913@hotmail.com</w:t>
            </w:r>
          </w:p>
        </w:tc>
      </w:tr>
      <w:tr>
        <w:tc>
          <w:tcPr>
            <w:tcW w:type="dxa" w:w="1728"/>
          </w:tcPr>
          <w:p>
            <w:r>
              <w:t>4557 8890 4116 9729</w:t>
            </w:r>
          </w:p>
        </w:tc>
        <w:tc>
          <w:tcPr>
            <w:tcW w:type="dxa" w:w="1728"/>
          </w:tcPr>
          <w:p>
            <w:r>
              <w:t>19394808626136</w:t>
            </w:r>
          </w:p>
        </w:tc>
        <w:tc>
          <w:tcPr>
            <w:tcW w:type="dxa" w:w="1728"/>
          </w:tcPr>
          <w:p>
            <w:r>
              <w:t>Theresa Fox</w:t>
            </w:r>
          </w:p>
        </w:tc>
        <w:tc>
          <w:tcPr>
            <w:tcW w:type="dxa" w:w="1728"/>
          </w:tcPr>
          <w:p>
            <w:r>
              <w:t>$3386.71</w:t>
            </w:r>
          </w:p>
        </w:tc>
        <w:tc>
          <w:tcPr>
            <w:tcW w:type="dxa" w:w="1728"/>
          </w:tcPr>
          <w:p>
            <w:r>
              <w:t>theresa_fox452@hotmail.com</w:t>
            </w:r>
          </w:p>
        </w:tc>
      </w:tr>
      <w:tr>
        <w:tc>
          <w:tcPr>
            <w:tcW w:type="dxa" w:w="1728"/>
          </w:tcPr>
          <w:p>
            <w:r>
              <w:t>4557 8801 3028 3412</w:t>
            </w:r>
          </w:p>
        </w:tc>
        <w:tc>
          <w:tcPr>
            <w:tcW w:type="dxa" w:w="1728"/>
          </w:tcPr>
          <w:p>
            <w:r>
              <w:t>19394808688959</w:t>
            </w:r>
          </w:p>
        </w:tc>
        <w:tc>
          <w:tcPr>
            <w:tcW w:type="dxa" w:w="1728"/>
          </w:tcPr>
          <w:p>
            <w:r>
              <w:t>Amy Weaver</w:t>
            </w:r>
          </w:p>
        </w:tc>
        <w:tc>
          <w:tcPr>
            <w:tcW w:type="dxa" w:w="1728"/>
          </w:tcPr>
          <w:p>
            <w:r>
              <w:t>$5464.64</w:t>
            </w:r>
          </w:p>
        </w:tc>
        <w:tc>
          <w:tcPr>
            <w:tcW w:type="dxa" w:w="1728"/>
          </w:tcPr>
          <w:p>
            <w:r>
              <w:t>amy_weaver962@gmail.com</w:t>
            </w:r>
          </w:p>
        </w:tc>
      </w:tr>
      <w:tr>
        <w:tc>
          <w:tcPr>
            <w:tcW w:type="dxa" w:w="1728"/>
          </w:tcPr>
          <w:p>
            <w:r>
              <w:t>4557 8832 0755 8028</w:t>
            </w:r>
          </w:p>
        </w:tc>
        <w:tc>
          <w:tcPr>
            <w:tcW w:type="dxa" w:w="1728"/>
          </w:tcPr>
          <w:p>
            <w:r>
              <w:t>19394808601327</w:t>
            </w:r>
          </w:p>
        </w:tc>
        <w:tc>
          <w:tcPr>
            <w:tcW w:type="dxa" w:w="1728"/>
          </w:tcPr>
          <w:p>
            <w:r>
              <w:t>Eric Scott</w:t>
            </w:r>
          </w:p>
        </w:tc>
        <w:tc>
          <w:tcPr>
            <w:tcW w:type="dxa" w:w="1728"/>
          </w:tcPr>
          <w:p>
            <w:r>
              <w:t>$4671.44</w:t>
            </w:r>
          </w:p>
        </w:tc>
        <w:tc>
          <w:tcPr>
            <w:tcW w:type="dxa" w:w="1728"/>
          </w:tcPr>
          <w:p>
            <w:r>
              <w:t>eric_scott766@gmail.com</w:t>
            </w:r>
          </w:p>
        </w:tc>
      </w:tr>
      <w:tr>
        <w:tc>
          <w:tcPr>
            <w:tcW w:type="dxa" w:w="1728"/>
          </w:tcPr>
          <w:p>
            <w:r>
              <w:t>4557 8804 1324 9918</w:t>
            </w:r>
          </w:p>
        </w:tc>
        <w:tc>
          <w:tcPr>
            <w:tcW w:type="dxa" w:w="1728"/>
          </w:tcPr>
          <w:p>
            <w:r>
              <w:t>19394808697483</w:t>
            </w:r>
          </w:p>
        </w:tc>
        <w:tc>
          <w:tcPr>
            <w:tcW w:type="dxa" w:w="1728"/>
          </w:tcPr>
          <w:p>
            <w:r>
              <w:t>Ian Williams</w:t>
            </w:r>
          </w:p>
        </w:tc>
        <w:tc>
          <w:tcPr>
            <w:tcW w:type="dxa" w:w="1728"/>
          </w:tcPr>
          <w:p>
            <w:r>
              <w:t>$6208.39</w:t>
            </w:r>
          </w:p>
        </w:tc>
        <w:tc>
          <w:tcPr>
            <w:tcW w:type="dxa" w:w="1728"/>
          </w:tcPr>
          <w:p>
            <w:r>
              <w:t>ian_williams735@gmail.com</w:t>
            </w:r>
          </w:p>
        </w:tc>
      </w:tr>
      <w:tr>
        <w:tc>
          <w:tcPr>
            <w:tcW w:type="dxa" w:w="1728"/>
          </w:tcPr>
          <w:p>
            <w:r>
              <w:t>4557 8809 3470 8474</w:t>
            </w:r>
          </w:p>
        </w:tc>
        <w:tc>
          <w:tcPr>
            <w:tcW w:type="dxa" w:w="1728"/>
          </w:tcPr>
          <w:p>
            <w:r>
              <w:t>19394808636519</w:t>
            </w:r>
          </w:p>
        </w:tc>
        <w:tc>
          <w:tcPr>
            <w:tcW w:type="dxa" w:w="1728"/>
          </w:tcPr>
          <w:p>
            <w:r>
              <w:t>Dennis Yang</w:t>
            </w:r>
          </w:p>
        </w:tc>
        <w:tc>
          <w:tcPr>
            <w:tcW w:type="dxa" w:w="1728"/>
          </w:tcPr>
          <w:p>
            <w:r>
              <w:t>$8051.40</w:t>
            </w:r>
          </w:p>
        </w:tc>
        <w:tc>
          <w:tcPr>
            <w:tcW w:type="dxa" w:w="1728"/>
          </w:tcPr>
          <w:p>
            <w:r>
              <w:t>dennis_yang83@gmail.com</w:t>
            </w:r>
          </w:p>
        </w:tc>
      </w:tr>
      <w:tr>
        <w:tc>
          <w:tcPr>
            <w:tcW w:type="dxa" w:w="1728"/>
          </w:tcPr>
          <w:p>
            <w:r>
              <w:t>4557 8888 9728 5923</w:t>
            </w:r>
          </w:p>
        </w:tc>
        <w:tc>
          <w:tcPr>
            <w:tcW w:type="dxa" w:w="1728"/>
          </w:tcPr>
          <w:p>
            <w:r>
              <w:t>19394808603194</w:t>
            </w:r>
          </w:p>
        </w:tc>
        <w:tc>
          <w:tcPr>
            <w:tcW w:type="dxa" w:w="1728"/>
          </w:tcPr>
          <w:p>
            <w:r>
              <w:t>Kelsey Herrera</w:t>
            </w:r>
          </w:p>
        </w:tc>
        <w:tc>
          <w:tcPr>
            <w:tcW w:type="dxa" w:w="1728"/>
          </w:tcPr>
          <w:p>
            <w:r>
              <w:t>$9344.44</w:t>
            </w:r>
          </w:p>
        </w:tc>
        <w:tc>
          <w:tcPr>
            <w:tcW w:type="dxa" w:w="1728"/>
          </w:tcPr>
          <w:p>
            <w:r>
              <w:t>kelsey_herrera278@hotmail.com</w:t>
            </w:r>
          </w:p>
        </w:tc>
      </w:tr>
      <w:tr>
        <w:tc>
          <w:tcPr>
            <w:tcW w:type="dxa" w:w="1728"/>
          </w:tcPr>
          <w:p>
            <w:r>
              <w:t>4557 8841 8956 3908</w:t>
            </w:r>
          </w:p>
        </w:tc>
        <w:tc>
          <w:tcPr>
            <w:tcW w:type="dxa" w:w="1728"/>
          </w:tcPr>
          <w:p>
            <w:r>
              <w:t>19394808613274</w:t>
            </w:r>
          </w:p>
        </w:tc>
        <w:tc>
          <w:tcPr>
            <w:tcW w:type="dxa" w:w="1728"/>
          </w:tcPr>
          <w:p>
            <w:r>
              <w:t>Lynn Mcpherson</w:t>
            </w:r>
          </w:p>
        </w:tc>
        <w:tc>
          <w:tcPr>
            <w:tcW w:type="dxa" w:w="1728"/>
          </w:tcPr>
          <w:p>
            <w:r>
              <w:t>$3218.18</w:t>
            </w:r>
          </w:p>
        </w:tc>
        <w:tc>
          <w:tcPr>
            <w:tcW w:type="dxa" w:w="1728"/>
          </w:tcPr>
          <w:p>
            <w:r>
              <w:t>lynn_mcpherson956@hotmail.com</w:t>
            </w:r>
          </w:p>
        </w:tc>
      </w:tr>
      <w:tr>
        <w:tc>
          <w:tcPr>
            <w:tcW w:type="dxa" w:w="1728"/>
          </w:tcPr>
          <w:p>
            <w:r>
              <w:t>4557 8806 2283 9761</w:t>
            </w:r>
          </w:p>
        </w:tc>
        <w:tc>
          <w:tcPr>
            <w:tcW w:type="dxa" w:w="1728"/>
          </w:tcPr>
          <w:p>
            <w:r>
              <w:t>19394808624960</w:t>
            </w:r>
          </w:p>
        </w:tc>
        <w:tc>
          <w:tcPr>
            <w:tcW w:type="dxa" w:w="1728"/>
          </w:tcPr>
          <w:p>
            <w:r>
              <w:t>Brandi Mathis</w:t>
            </w:r>
          </w:p>
        </w:tc>
        <w:tc>
          <w:tcPr>
            <w:tcW w:type="dxa" w:w="1728"/>
          </w:tcPr>
          <w:p>
            <w:r>
              <w:t>$10471.37</w:t>
            </w:r>
          </w:p>
        </w:tc>
        <w:tc>
          <w:tcPr>
            <w:tcW w:type="dxa" w:w="1728"/>
          </w:tcPr>
          <w:p>
            <w:r>
              <w:t>brandi_mathis51@gmail.com</w:t>
            </w:r>
          </w:p>
        </w:tc>
      </w:tr>
      <w:tr>
        <w:tc>
          <w:tcPr>
            <w:tcW w:type="dxa" w:w="1728"/>
          </w:tcPr>
          <w:p>
            <w:r>
              <w:t>4557 8819 1735 5691</w:t>
            </w:r>
          </w:p>
        </w:tc>
        <w:tc>
          <w:tcPr>
            <w:tcW w:type="dxa" w:w="1728"/>
          </w:tcPr>
          <w:p>
            <w:r>
              <w:t>19394808682618</w:t>
            </w:r>
          </w:p>
        </w:tc>
        <w:tc>
          <w:tcPr>
            <w:tcW w:type="dxa" w:w="1728"/>
          </w:tcPr>
          <w:p>
            <w:r>
              <w:t>Jennifer Miller</w:t>
            </w:r>
          </w:p>
        </w:tc>
        <w:tc>
          <w:tcPr>
            <w:tcW w:type="dxa" w:w="1728"/>
          </w:tcPr>
          <w:p>
            <w:r>
              <w:t>$3669.91</w:t>
            </w:r>
          </w:p>
        </w:tc>
        <w:tc>
          <w:tcPr>
            <w:tcW w:type="dxa" w:w="1728"/>
          </w:tcPr>
          <w:p>
            <w:r>
              <w:t>jennifer_miller774@hotmail.com</w:t>
            </w:r>
          </w:p>
        </w:tc>
      </w:tr>
      <w:tr>
        <w:tc>
          <w:tcPr>
            <w:tcW w:type="dxa" w:w="1728"/>
          </w:tcPr>
          <w:p>
            <w:r>
              <w:t>4557 8842 7331 4992</w:t>
            </w:r>
          </w:p>
        </w:tc>
        <w:tc>
          <w:tcPr>
            <w:tcW w:type="dxa" w:w="1728"/>
          </w:tcPr>
          <w:p>
            <w:r>
              <w:t>19394808631040</w:t>
            </w:r>
          </w:p>
        </w:tc>
        <w:tc>
          <w:tcPr>
            <w:tcW w:type="dxa" w:w="1728"/>
          </w:tcPr>
          <w:p>
            <w:r>
              <w:t>Lorraine Contreras</w:t>
            </w:r>
          </w:p>
        </w:tc>
        <w:tc>
          <w:tcPr>
            <w:tcW w:type="dxa" w:w="1728"/>
          </w:tcPr>
          <w:p>
            <w:r>
              <w:t>$4511.55</w:t>
            </w:r>
          </w:p>
        </w:tc>
        <w:tc>
          <w:tcPr>
            <w:tcW w:type="dxa" w:w="1728"/>
          </w:tcPr>
          <w:p>
            <w:r>
              <w:t>lorraine_contreras231@gmail.com</w:t>
            </w:r>
          </w:p>
        </w:tc>
      </w:tr>
      <w:tr>
        <w:tc>
          <w:tcPr>
            <w:tcW w:type="dxa" w:w="1728"/>
          </w:tcPr>
          <w:p>
            <w:r>
              <w:t>4557 8808 4600 2841</w:t>
            </w:r>
          </w:p>
        </w:tc>
        <w:tc>
          <w:tcPr>
            <w:tcW w:type="dxa" w:w="1728"/>
          </w:tcPr>
          <w:p>
            <w:r>
              <w:t>19394808643374</w:t>
            </w:r>
          </w:p>
        </w:tc>
        <w:tc>
          <w:tcPr>
            <w:tcW w:type="dxa" w:w="1728"/>
          </w:tcPr>
          <w:p>
            <w:r>
              <w:t>Teresa Todd</w:t>
            </w:r>
          </w:p>
        </w:tc>
        <w:tc>
          <w:tcPr>
            <w:tcW w:type="dxa" w:w="1728"/>
          </w:tcPr>
          <w:p>
            <w:r>
              <w:t>$4602.85</w:t>
            </w:r>
          </w:p>
        </w:tc>
        <w:tc>
          <w:tcPr>
            <w:tcW w:type="dxa" w:w="1728"/>
          </w:tcPr>
          <w:p>
            <w:r>
              <w:t>teresa_todd449@gmail.com</w:t>
            </w:r>
          </w:p>
        </w:tc>
      </w:tr>
      <w:tr>
        <w:tc>
          <w:tcPr>
            <w:tcW w:type="dxa" w:w="1728"/>
          </w:tcPr>
          <w:p>
            <w:r>
              <w:t>4557 8813 0964 1937</w:t>
            </w:r>
          </w:p>
        </w:tc>
        <w:tc>
          <w:tcPr>
            <w:tcW w:type="dxa" w:w="1728"/>
          </w:tcPr>
          <w:p>
            <w:r>
              <w:t>19394808667242</w:t>
            </w:r>
          </w:p>
        </w:tc>
        <w:tc>
          <w:tcPr>
            <w:tcW w:type="dxa" w:w="1728"/>
          </w:tcPr>
          <w:p>
            <w:r>
              <w:t>Corey James</w:t>
            </w:r>
          </w:p>
        </w:tc>
        <w:tc>
          <w:tcPr>
            <w:tcW w:type="dxa" w:w="1728"/>
          </w:tcPr>
          <w:p>
            <w:r>
              <w:t>$3642.12</w:t>
            </w:r>
          </w:p>
        </w:tc>
        <w:tc>
          <w:tcPr>
            <w:tcW w:type="dxa" w:w="1728"/>
          </w:tcPr>
          <w:p>
            <w:r>
              <w:t>corey_james273@gmail.com</w:t>
            </w:r>
          </w:p>
        </w:tc>
      </w:tr>
      <w:tr>
        <w:tc>
          <w:tcPr>
            <w:tcW w:type="dxa" w:w="1728"/>
          </w:tcPr>
          <w:p>
            <w:r>
              <w:t>4557 8859 7046 9244</w:t>
            </w:r>
          </w:p>
        </w:tc>
        <w:tc>
          <w:tcPr>
            <w:tcW w:type="dxa" w:w="1728"/>
          </w:tcPr>
          <w:p>
            <w:r>
              <w:t>19394808631472</w:t>
            </w:r>
          </w:p>
        </w:tc>
        <w:tc>
          <w:tcPr>
            <w:tcW w:type="dxa" w:w="1728"/>
          </w:tcPr>
          <w:p>
            <w:r>
              <w:t>Bonnie Mccoy</w:t>
            </w:r>
          </w:p>
        </w:tc>
        <w:tc>
          <w:tcPr>
            <w:tcW w:type="dxa" w:w="1728"/>
          </w:tcPr>
          <w:p>
            <w:r>
              <w:t>$3051.54</w:t>
            </w:r>
          </w:p>
        </w:tc>
        <w:tc>
          <w:tcPr>
            <w:tcW w:type="dxa" w:w="1728"/>
          </w:tcPr>
          <w:p>
            <w:r>
              <w:t>bonnie_mccoy903@gmail.com</w:t>
            </w:r>
          </w:p>
        </w:tc>
      </w:tr>
      <w:tr>
        <w:tc>
          <w:tcPr>
            <w:tcW w:type="dxa" w:w="1728"/>
          </w:tcPr>
          <w:p>
            <w:r>
              <w:t>4557 8830 6553 3138</w:t>
            </w:r>
          </w:p>
        </w:tc>
        <w:tc>
          <w:tcPr>
            <w:tcW w:type="dxa" w:w="1728"/>
          </w:tcPr>
          <w:p>
            <w:r>
              <w:t>19394808672739</w:t>
            </w:r>
          </w:p>
        </w:tc>
        <w:tc>
          <w:tcPr>
            <w:tcW w:type="dxa" w:w="1728"/>
          </w:tcPr>
          <w:p>
            <w:r>
              <w:t>Christopher Weiss</w:t>
            </w:r>
          </w:p>
        </w:tc>
        <w:tc>
          <w:tcPr>
            <w:tcW w:type="dxa" w:w="1728"/>
          </w:tcPr>
          <w:p>
            <w:r>
              <w:t>$7130.42</w:t>
            </w:r>
          </w:p>
        </w:tc>
        <w:tc>
          <w:tcPr>
            <w:tcW w:type="dxa" w:w="1728"/>
          </w:tcPr>
          <w:p>
            <w:r>
              <w:t>christopher_weiss929@hotmail.com</w:t>
            </w:r>
          </w:p>
        </w:tc>
      </w:tr>
      <w:tr>
        <w:tc>
          <w:tcPr>
            <w:tcW w:type="dxa" w:w="1728"/>
          </w:tcPr>
          <w:p>
            <w:r>
              <w:t>4557 8843 2323 8111</w:t>
            </w:r>
          </w:p>
        </w:tc>
        <w:tc>
          <w:tcPr>
            <w:tcW w:type="dxa" w:w="1728"/>
          </w:tcPr>
          <w:p>
            <w:r>
              <w:t>19394808666395</w:t>
            </w:r>
          </w:p>
        </w:tc>
        <w:tc>
          <w:tcPr>
            <w:tcW w:type="dxa" w:w="1728"/>
          </w:tcPr>
          <w:p>
            <w:r>
              <w:t>Chad Nunez</w:t>
            </w:r>
          </w:p>
        </w:tc>
        <w:tc>
          <w:tcPr>
            <w:tcW w:type="dxa" w:w="1728"/>
          </w:tcPr>
          <w:p>
            <w:r>
              <w:t>$3849.40</w:t>
            </w:r>
          </w:p>
        </w:tc>
        <w:tc>
          <w:tcPr>
            <w:tcW w:type="dxa" w:w="1728"/>
          </w:tcPr>
          <w:p>
            <w:r>
              <w:t>chad_nunez205@gmail.com</w:t>
            </w:r>
          </w:p>
        </w:tc>
      </w:tr>
      <w:tr>
        <w:tc>
          <w:tcPr>
            <w:tcW w:type="dxa" w:w="1728"/>
          </w:tcPr>
          <w:p>
            <w:r>
              <w:t>4557 8838 5254 1076</w:t>
            </w:r>
          </w:p>
        </w:tc>
        <w:tc>
          <w:tcPr>
            <w:tcW w:type="dxa" w:w="1728"/>
          </w:tcPr>
          <w:p>
            <w:r>
              <w:t>19394808651056</w:t>
            </w:r>
          </w:p>
        </w:tc>
        <w:tc>
          <w:tcPr>
            <w:tcW w:type="dxa" w:w="1728"/>
          </w:tcPr>
          <w:p>
            <w:r>
              <w:t>Lisa Richmond</w:t>
            </w:r>
          </w:p>
        </w:tc>
        <w:tc>
          <w:tcPr>
            <w:tcW w:type="dxa" w:w="1728"/>
          </w:tcPr>
          <w:p>
            <w:r>
              <w:t>$8019.16</w:t>
            </w:r>
          </w:p>
        </w:tc>
        <w:tc>
          <w:tcPr>
            <w:tcW w:type="dxa" w:w="1728"/>
          </w:tcPr>
          <w:p>
            <w:r>
              <w:t>lisa_richmond380@hotmail.com</w:t>
            </w:r>
          </w:p>
        </w:tc>
      </w:tr>
      <w:tr>
        <w:tc>
          <w:tcPr>
            <w:tcW w:type="dxa" w:w="1728"/>
          </w:tcPr>
          <w:p>
            <w:r>
              <w:t>4557 8821 8408 3444</w:t>
            </w:r>
          </w:p>
        </w:tc>
        <w:tc>
          <w:tcPr>
            <w:tcW w:type="dxa" w:w="1728"/>
          </w:tcPr>
          <w:p>
            <w:r>
              <w:t>19394808604819</w:t>
            </w:r>
          </w:p>
        </w:tc>
        <w:tc>
          <w:tcPr>
            <w:tcW w:type="dxa" w:w="1728"/>
          </w:tcPr>
          <w:p>
            <w:r>
              <w:t>Aaron Bender</w:t>
            </w:r>
          </w:p>
        </w:tc>
        <w:tc>
          <w:tcPr>
            <w:tcW w:type="dxa" w:w="1728"/>
          </w:tcPr>
          <w:p>
            <w:r>
              <w:t>$9804.77</w:t>
            </w:r>
          </w:p>
        </w:tc>
        <w:tc>
          <w:tcPr>
            <w:tcW w:type="dxa" w:w="1728"/>
          </w:tcPr>
          <w:p>
            <w:r>
              <w:t>aaron_bender645@hotmail.com</w:t>
            </w:r>
          </w:p>
        </w:tc>
      </w:tr>
      <w:tr>
        <w:tc>
          <w:tcPr>
            <w:tcW w:type="dxa" w:w="1728"/>
          </w:tcPr>
          <w:p>
            <w:r>
              <w:t>4557 8878 8158 0083</w:t>
            </w:r>
          </w:p>
        </w:tc>
        <w:tc>
          <w:tcPr>
            <w:tcW w:type="dxa" w:w="1728"/>
          </w:tcPr>
          <w:p>
            <w:r>
              <w:t>19394808637703</w:t>
            </w:r>
          </w:p>
        </w:tc>
        <w:tc>
          <w:tcPr>
            <w:tcW w:type="dxa" w:w="1728"/>
          </w:tcPr>
          <w:p>
            <w:r>
              <w:t>Makayla Salazar</w:t>
            </w:r>
          </w:p>
        </w:tc>
        <w:tc>
          <w:tcPr>
            <w:tcW w:type="dxa" w:w="1728"/>
          </w:tcPr>
          <w:p>
            <w:r>
              <w:t>$4067.03</w:t>
            </w:r>
          </w:p>
        </w:tc>
        <w:tc>
          <w:tcPr>
            <w:tcW w:type="dxa" w:w="1728"/>
          </w:tcPr>
          <w:p>
            <w:r>
              <w:t>makayla_salazar792@gmail.com</w:t>
            </w:r>
          </w:p>
        </w:tc>
      </w:tr>
      <w:tr>
        <w:tc>
          <w:tcPr>
            <w:tcW w:type="dxa" w:w="1728"/>
          </w:tcPr>
          <w:p>
            <w:r>
              <w:t>4557 8877 1458 6693</w:t>
            </w:r>
          </w:p>
        </w:tc>
        <w:tc>
          <w:tcPr>
            <w:tcW w:type="dxa" w:w="1728"/>
          </w:tcPr>
          <w:p>
            <w:r>
              <w:t>19394808692677</w:t>
            </w:r>
          </w:p>
        </w:tc>
        <w:tc>
          <w:tcPr>
            <w:tcW w:type="dxa" w:w="1728"/>
          </w:tcPr>
          <w:p>
            <w:r>
              <w:t>Rhonda Mendez</w:t>
            </w:r>
          </w:p>
        </w:tc>
        <w:tc>
          <w:tcPr>
            <w:tcW w:type="dxa" w:w="1728"/>
          </w:tcPr>
          <w:p>
            <w:r>
              <w:t>$5995.90</w:t>
            </w:r>
          </w:p>
        </w:tc>
        <w:tc>
          <w:tcPr>
            <w:tcW w:type="dxa" w:w="1728"/>
          </w:tcPr>
          <w:p>
            <w:r>
              <w:t>rhonda_mendez325@hotmail.com</w:t>
            </w:r>
          </w:p>
        </w:tc>
      </w:tr>
      <w:tr>
        <w:tc>
          <w:tcPr>
            <w:tcW w:type="dxa" w:w="1728"/>
          </w:tcPr>
          <w:p>
            <w:r>
              <w:t>4557 8832 2327 6335</w:t>
            </w:r>
          </w:p>
        </w:tc>
        <w:tc>
          <w:tcPr>
            <w:tcW w:type="dxa" w:w="1728"/>
          </w:tcPr>
          <w:p>
            <w:r>
              <w:t>19394808659125</w:t>
            </w:r>
          </w:p>
        </w:tc>
        <w:tc>
          <w:tcPr>
            <w:tcW w:type="dxa" w:w="1728"/>
          </w:tcPr>
          <w:p>
            <w:r>
              <w:t>Christina Lopez</w:t>
            </w:r>
          </w:p>
        </w:tc>
        <w:tc>
          <w:tcPr>
            <w:tcW w:type="dxa" w:w="1728"/>
          </w:tcPr>
          <w:p>
            <w:r>
              <w:t>$7851.43</w:t>
            </w:r>
          </w:p>
        </w:tc>
        <w:tc>
          <w:tcPr>
            <w:tcW w:type="dxa" w:w="1728"/>
          </w:tcPr>
          <w:p>
            <w:r>
              <w:t>christina_lopez15@hotmail.com</w:t>
            </w:r>
          </w:p>
        </w:tc>
      </w:tr>
      <w:tr>
        <w:tc>
          <w:tcPr>
            <w:tcW w:type="dxa" w:w="1728"/>
          </w:tcPr>
          <w:p>
            <w:r>
              <w:t>4557 8813 9866 5846</w:t>
            </w:r>
          </w:p>
        </w:tc>
        <w:tc>
          <w:tcPr>
            <w:tcW w:type="dxa" w:w="1728"/>
          </w:tcPr>
          <w:p>
            <w:r>
              <w:t>19394808675778</w:t>
            </w:r>
          </w:p>
        </w:tc>
        <w:tc>
          <w:tcPr>
            <w:tcW w:type="dxa" w:w="1728"/>
          </w:tcPr>
          <w:p>
            <w:r>
              <w:t>Grace Frederick</w:t>
            </w:r>
          </w:p>
        </w:tc>
        <w:tc>
          <w:tcPr>
            <w:tcW w:type="dxa" w:w="1728"/>
          </w:tcPr>
          <w:p>
            <w:r>
              <w:t>$3734.33</w:t>
            </w:r>
          </w:p>
        </w:tc>
        <w:tc>
          <w:tcPr>
            <w:tcW w:type="dxa" w:w="1728"/>
          </w:tcPr>
          <w:p>
            <w:r>
              <w:t>grace_frederick353@gmail.com</w:t>
            </w:r>
          </w:p>
        </w:tc>
      </w:tr>
      <w:tr>
        <w:tc>
          <w:tcPr>
            <w:tcW w:type="dxa" w:w="1728"/>
          </w:tcPr>
          <w:p>
            <w:r>
              <w:t>4557 8833 2435 3889</w:t>
            </w:r>
          </w:p>
        </w:tc>
        <w:tc>
          <w:tcPr>
            <w:tcW w:type="dxa" w:w="1728"/>
          </w:tcPr>
          <w:p>
            <w:r>
              <w:t>19394808616343</w:t>
            </w:r>
          </w:p>
        </w:tc>
        <w:tc>
          <w:tcPr>
            <w:tcW w:type="dxa" w:w="1728"/>
          </w:tcPr>
          <w:p>
            <w:r>
              <w:t>Joshua Dean</w:t>
            </w:r>
          </w:p>
        </w:tc>
        <w:tc>
          <w:tcPr>
            <w:tcW w:type="dxa" w:w="1728"/>
          </w:tcPr>
          <w:p>
            <w:r>
              <w:t>$4771.50</w:t>
            </w:r>
          </w:p>
        </w:tc>
        <w:tc>
          <w:tcPr>
            <w:tcW w:type="dxa" w:w="1728"/>
          </w:tcPr>
          <w:p>
            <w:r>
              <w:t>joshua_dean928@gmail.com</w:t>
            </w:r>
          </w:p>
        </w:tc>
      </w:tr>
      <w:tr>
        <w:tc>
          <w:tcPr>
            <w:tcW w:type="dxa" w:w="1728"/>
          </w:tcPr>
          <w:p>
            <w:r>
              <w:t>4557 8848 8242 9909</w:t>
            </w:r>
          </w:p>
        </w:tc>
        <w:tc>
          <w:tcPr>
            <w:tcW w:type="dxa" w:w="1728"/>
          </w:tcPr>
          <w:p>
            <w:r>
              <w:t>19394808699423</w:t>
            </w:r>
          </w:p>
        </w:tc>
        <w:tc>
          <w:tcPr>
            <w:tcW w:type="dxa" w:w="1728"/>
          </w:tcPr>
          <w:p>
            <w:r>
              <w:t>Randall Jimenez</w:t>
            </w:r>
          </w:p>
        </w:tc>
        <w:tc>
          <w:tcPr>
            <w:tcW w:type="dxa" w:w="1728"/>
          </w:tcPr>
          <w:p>
            <w:r>
              <w:t>$4725.13</w:t>
            </w:r>
          </w:p>
        </w:tc>
        <w:tc>
          <w:tcPr>
            <w:tcW w:type="dxa" w:w="1728"/>
          </w:tcPr>
          <w:p>
            <w:r>
              <w:t>randall_jimenez126@hotmail.com</w:t>
            </w:r>
          </w:p>
        </w:tc>
      </w:tr>
      <w:tr>
        <w:tc>
          <w:tcPr>
            <w:tcW w:type="dxa" w:w="1728"/>
          </w:tcPr>
          <w:p>
            <w:r>
              <w:t>4557 8889 1881 6426</w:t>
            </w:r>
          </w:p>
        </w:tc>
        <w:tc>
          <w:tcPr>
            <w:tcW w:type="dxa" w:w="1728"/>
          </w:tcPr>
          <w:p>
            <w:r>
              <w:t>19394808638066</w:t>
            </w:r>
          </w:p>
        </w:tc>
        <w:tc>
          <w:tcPr>
            <w:tcW w:type="dxa" w:w="1728"/>
          </w:tcPr>
          <w:p>
            <w:r>
              <w:t>Jennifer Gutierrez</w:t>
            </w:r>
          </w:p>
        </w:tc>
        <w:tc>
          <w:tcPr>
            <w:tcW w:type="dxa" w:w="1728"/>
          </w:tcPr>
          <w:p>
            <w:r>
              <w:t>$9608.38</w:t>
            </w:r>
          </w:p>
        </w:tc>
        <w:tc>
          <w:tcPr>
            <w:tcW w:type="dxa" w:w="1728"/>
          </w:tcPr>
          <w:p>
            <w:r>
              <w:t>jennifer_gutierrez441@hotmail.com</w:t>
            </w:r>
          </w:p>
        </w:tc>
      </w:tr>
      <w:tr>
        <w:tc>
          <w:tcPr>
            <w:tcW w:type="dxa" w:w="1728"/>
          </w:tcPr>
          <w:p>
            <w:r>
              <w:t>4557 8873 9544 7772</w:t>
            </w:r>
          </w:p>
        </w:tc>
        <w:tc>
          <w:tcPr>
            <w:tcW w:type="dxa" w:w="1728"/>
          </w:tcPr>
          <w:p>
            <w:r>
              <w:t>19394808653908</w:t>
            </w:r>
          </w:p>
        </w:tc>
        <w:tc>
          <w:tcPr>
            <w:tcW w:type="dxa" w:w="1728"/>
          </w:tcPr>
          <w:p>
            <w:r>
              <w:t>Nathan Drake</w:t>
            </w:r>
          </w:p>
        </w:tc>
        <w:tc>
          <w:tcPr>
            <w:tcW w:type="dxa" w:w="1728"/>
          </w:tcPr>
          <w:p>
            <w:r>
              <w:t>$5269.14</w:t>
            </w:r>
          </w:p>
        </w:tc>
        <w:tc>
          <w:tcPr>
            <w:tcW w:type="dxa" w:w="1728"/>
          </w:tcPr>
          <w:p>
            <w:r>
              <w:t>nathan_drake903@hotmail.com</w:t>
            </w:r>
          </w:p>
        </w:tc>
      </w:tr>
      <w:tr>
        <w:tc>
          <w:tcPr>
            <w:tcW w:type="dxa" w:w="1728"/>
          </w:tcPr>
          <w:p>
            <w:r>
              <w:t>4557 8870 7147 2690</w:t>
            </w:r>
          </w:p>
        </w:tc>
        <w:tc>
          <w:tcPr>
            <w:tcW w:type="dxa" w:w="1728"/>
          </w:tcPr>
          <w:p>
            <w:r>
              <w:t>19394808622882</w:t>
            </w:r>
          </w:p>
        </w:tc>
        <w:tc>
          <w:tcPr>
            <w:tcW w:type="dxa" w:w="1728"/>
          </w:tcPr>
          <w:p>
            <w:r>
              <w:t>Jeremy Stanley</w:t>
            </w:r>
          </w:p>
        </w:tc>
        <w:tc>
          <w:tcPr>
            <w:tcW w:type="dxa" w:w="1728"/>
          </w:tcPr>
          <w:p>
            <w:r>
              <w:t>$6565.32</w:t>
            </w:r>
          </w:p>
        </w:tc>
        <w:tc>
          <w:tcPr>
            <w:tcW w:type="dxa" w:w="1728"/>
          </w:tcPr>
          <w:p>
            <w:r>
              <w:t>jeremy_stanley105@hotmail.com</w:t>
            </w:r>
          </w:p>
        </w:tc>
      </w:tr>
      <w:tr>
        <w:tc>
          <w:tcPr>
            <w:tcW w:type="dxa" w:w="1728"/>
          </w:tcPr>
          <w:p>
            <w:r>
              <w:t>4557 8862 9029 0681</w:t>
            </w:r>
          </w:p>
        </w:tc>
        <w:tc>
          <w:tcPr>
            <w:tcW w:type="dxa" w:w="1728"/>
          </w:tcPr>
          <w:p>
            <w:r>
              <w:t>19394808670468</w:t>
            </w:r>
          </w:p>
        </w:tc>
        <w:tc>
          <w:tcPr>
            <w:tcW w:type="dxa" w:w="1728"/>
          </w:tcPr>
          <w:p>
            <w:r>
              <w:t>Sean Wright</w:t>
            </w:r>
          </w:p>
        </w:tc>
        <w:tc>
          <w:tcPr>
            <w:tcW w:type="dxa" w:w="1728"/>
          </w:tcPr>
          <w:p>
            <w:r>
              <w:t>$4474.69</w:t>
            </w:r>
          </w:p>
        </w:tc>
        <w:tc>
          <w:tcPr>
            <w:tcW w:type="dxa" w:w="1728"/>
          </w:tcPr>
          <w:p>
            <w:r>
              <w:t>sean_wright734@gmail.com</w:t>
            </w:r>
          </w:p>
        </w:tc>
      </w:tr>
      <w:tr>
        <w:tc>
          <w:tcPr>
            <w:tcW w:type="dxa" w:w="1728"/>
          </w:tcPr>
          <w:p>
            <w:r>
              <w:t>4557 8830 1833 9261</w:t>
            </w:r>
          </w:p>
        </w:tc>
        <w:tc>
          <w:tcPr>
            <w:tcW w:type="dxa" w:w="1728"/>
          </w:tcPr>
          <w:p>
            <w:r>
              <w:t>19394808672669</w:t>
            </w:r>
          </w:p>
        </w:tc>
        <w:tc>
          <w:tcPr>
            <w:tcW w:type="dxa" w:w="1728"/>
          </w:tcPr>
          <w:p>
            <w:r>
              <w:t>Jasmine Johnson PhD</w:t>
            </w:r>
          </w:p>
        </w:tc>
        <w:tc>
          <w:tcPr>
            <w:tcW w:type="dxa" w:w="1728"/>
          </w:tcPr>
          <w:p>
            <w:r>
              <w:t>$11219.25</w:t>
            </w:r>
          </w:p>
        </w:tc>
        <w:tc>
          <w:tcPr>
            <w:tcW w:type="dxa" w:w="1728"/>
          </w:tcPr>
          <w:p>
            <w:r>
              <w:t>jasmine_johnson_phd757@gmail.com</w:t>
            </w:r>
          </w:p>
        </w:tc>
      </w:tr>
      <w:tr>
        <w:tc>
          <w:tcPr>
            <w:tcW w:type="dxa" w:w="1728"/>
          </w:tcPr>
          <w:p>
            <w:r>
              <w:t>4557 8885 5627 3946</w:t>
            </w:r>
          </w:p>
        </w:tc>
        <w:tc>
          <w:tcPr>
            <w:tcW w:type="dxa" w:w="1728"/>
          </w:tcPr>
          <w:p>
            <w:r>
              <w:t>19394808651426</w:t>
            </w:r>
          </w:p>
        </w:tc>
        <w:tc>
          <w:tcPr>
            <w:tcW w:type="dxa" w:w="1728"/>
          </w:tcPr>
          <w:p>
            <w:r>
              <w:t>Sean Robinson</w:t>
            </w:r>
          </w:p>
        </w:tc>
        <w:tc>
          <w:tcPr>
            <w:tcW w:type="dxa" w:w="1728"/>
          </w:tcPr>
          <w:p>
            <w:r>
              <w:t>$4629.57</w:t>
            </w:r>
          </w:p>
        </w:tc>
        <w:tc>
          <w:tcPr>
            <w:tcW w:type="dxa" w:w="1728"/>
          </w:tcPr>
          <w:p>
            <w:r>
              <w:t>sean_robinson352@gmail.com</w:t>
            </w:r>
          </w:p>
        </w:tc>
      </w:tr>
      <w:tr>
        <w:tc>
          <w:tcPr>
            <w:tcW w:type="dxa" w:w="1728"/>
          </w:tcPr>
          <w:p>
            <w:r>
              <w:t>4557 8875 1896 3353</w:t>
            </w:r>
          </w:p>
        </w:tc>
        <w:tc>
          <w:tcPr>
            <w:tcW w:type="dxa" w:w="1728"/>
          </w:tcPr>
          <w:p>
            <w:r>
              <w:t>19394808605562</w:t>
            </w:r>
          </w:p>
        </w:tc>
        <w:tc>
          <w:tcPr>
            <w:tcW w:type="dxa" w:w="1728"/>
          </w:tcPr>
          <w:p>
            <w:r>
              <w:t>Amy Grimes</w:t>
            </w:r>
          </w:p>
        </w:tc>
        <w:tc>
          <w:tcPr>
            <w:tcW w:type="dxa" w:w="1728"/>
          </w:tcPr>
          <w:p>
            <w:r>
              <w:t>$6807.68</w:t>
            </w:r>
          </w:p>
        </w:tc>
        <w:tc>
          <w:tcPr>
            <w:tcW w:type="dxa" w:w="1728"/>
          </w:tcPr>
          <w:p>
            <w:r>
              <w:t>amy_grimes999@hotmail.com</w:t>
            </w:r>
          </w:p>
        </w:tc>
      </w:tr>
      <w:tr>
        <w:tc>
          <w:tcPr>
            <w:tcW w:type="dxa" w:w="1728"/>
          </w:tcPr>
          <w:p>
            <w:r>
              <w:t>4557 8821 8783 5150</w:t>
            </w:r>
          </w:p>
        </w:tc>
        <w:tc>
          <w:tcPr>
            <w:tcW w:type="dxa" w:w="1728"/>
          </w:tcPr>
          <w:p>
            <w:r>
              <w:t>19394808668005</w:t>
            </w:r>
          </w:p>
        </w:tc>
        <w:tc>
          <w:tcPr>
            <w:tcW w:type="dxa" w:w="1728"/>
          </w:tcPr>
          <w:p>
            <w:r>
              <w:t>Jo Thompson</w:t>
            </w:r>
          </w:p>
        </w:tc>
        <w:tc>
          <w:tcPr>
            <w:tcW w:type="dxa" w:w="1728"/>
          </w:tcPr>
          <w:p>
            <w:r>
              <w:t>$6025.25</w:t>
            </w:r>
          </w:p>
        </w:tc>
        <w:tc>
          <w:tcPr>
            <w:tcW w:type="dxa" w:w="1728"/>
          </w:tcPr>
          <w:p>
            <w:r>
              <w:t>jo_thompson855@gmail.com</w:t>
            </w:r>
          </w:p>
        </w:tc>
      </w:tr>
      <w:tr>
        <w:tc>
          <w:tcPr>
            <w:tcW w:type="dxa" w:w="1728"/>
          </w:tcPr>
          <w:p>
            <w:r>
              <w:t>4557 8894 5764 9108</w:t>
            </w:r>
          </w:p>
        </w:tc>
        <w:tc>
          <w:tcPr>
            <w:tcW w:type="dxa" w:w="1728"/>
          </w:tcPr>
          <w:p>
            <w:r>
              <w:t>19394808648427</w:t>
            </w:r>
          </w:p>
        </w:tc>
        <w:tc>
          <w:tcPr>
            <w:tcW w:type="dxa" w:w="1728"/>
          </w:tcPr>
          <w:p>
            <w:r>
              <w:t>Kim Howard</w:t>
            </w:r>
          </w:p>
        </w:tc>
        <w:tc>
          <w:tcPr>
            <w:tcW w:type="dxa" w:w="1728"/>
          </w:tcPr>
          <w:p>
            <w:r>
              <w:t>$7858.03</w:t>
            </w:r>
          </w:p>
        </w:tc>
        <w:tc>
          <w:tcPr>
            <w:tcW w:type="dxa" w:w="1728"/>
          </w:tcPr>
          <w:p>
            <w:r>
              <w:t>kim_howard236@gmail.com</w:t>
            </w:r>
          </w:p>
        </w:tc>
      </w:tr>
      <w:tr>
        <w:tc>
          <w:tcPr>
            <w:tcW w:type="dxa" w:w="1728"/>
          </w:tcPr>
          <w:p>
            <w:r>
              <w:t>4557 8881 7707 0161</w:t>
            </w:r>
          </w:p>
        </w:tc>
        <w:tc>
          <w:tcPr>
            <w:tcW w:type="dxa" w:w="1728"/>
          </w:tcPr>
          <w:p>
            <w:r>
              <w:t>19394808630935</w:t>
            </w:r>
          </w:p>
        </w:tc>
        <w:tc>
          <w:tcPr>
            <w:tcW w:type="dxa" w:w="1728"/>
          </w:tcPr>
          <w:p>
            <w:r>
              <w:t>Christopher Jenkins</w:t>
            </w:r>
          </w:p>
        </w:tc>
        <w:tc>
          <w:tcPr>
            <w:tcW w:type="dxa" w:w="1728"/>
          </w:tcPr>
          <w:p>
            <w:r>
              <w:t>$6360.59</w:t>
            </w:r>
          </w:p>
        </w:tc>
        <w:tc>
          <w:tcPr>
            <w:tcW w:type="dxa" w:w="1728"/>
          </w:tcPr>
          <w:p>
            <w:r>
              <w:t>christopher_jenkins926@hotmail.com</w:t>
            </w:r>
          </w:p>
        </w:tc>
      </w:tr>
      <w:tr>
        <w:tc>
          <w:tcPr>
            <w:tcW w:type="dxa" w:w="1728"/>
          </w:tcPr>
          <w:p>
            <w:r>
              <w:t>4557 8801 4123 8152</w:t>
            </w:r>
          </w:p>
        </w:tc>
        <w:tc>
          <w:tcPr>
            <w:tcW w:type="dxa" w:w="1728"/>
          </w:tcPr>
          <w:p>
            <w:r>
              <w:t>19394808694669</w:t>
            </w:r>
          </w:p>
        </w:tc>
        <w:tc>
          <w:tcPr>
            <w:tcW w:type="dxa" w:w="1728"/>
          </w:tcPr>
          <w:p>
            <w:r>
              <w:t>Joel Snyder</w:t>
            </w:r>
          </w:p>
        </w:tc>
        <w:tc>
          <w:tcPr>
            <w:tcW w:type="dxa" w:w="1728"/>
          </w:tcPr>
          <w:p>
            <w:r>
              <w:t>$8689.68</w:t>
            </w:r>
          </w:p>
        </w:tc>
        <w:tc>
          <w:tcPr>
            <w:tcW w:type="dxa" w:w="1728"/>
          </w:tcPr>
          <w:p>
            <w:r>
              <w:t>joel_snyder756@gmail.com</w:t>
            </w:r>
          </w:p>
        </w:tc>
      </w:tr>
      <w:tr>
        <w:tc>
          <w:tcPr>
            <w:tcW w:type="dxa" w:w="1728"/>
          </w:tcPr>
          <w:p>
            <w:r>
              <w:t>4557 8832 6104 4819</w:t>
            </w:r>
          </w:p>
        </w:tc>
        <w:tc>
          <w:tcPr>
            <w:tcW w:type="dxa" w:w="1728"/>
          </w:tcPr>
          <w:p>
            <w:r>
              <w:t>19394808608985</w:t>
            </w:r>
          </w:p>
        </w:tc>
        <w:tc>
          <w:tcPr>
            <w:tcW w:type="dxa" w:w="1728"/>
          </w:tcPr>
          <w:p>
            <w:r>
              <w:t>Deborah Jones PhD</w:t>
            </w:r>
          </w:p>
        </w:tc>
        <w:tc>
          <w:tcPr>
            <w:tcW w:type="dxa" w:w="1728"/>
          </w:tcPr>
          <w:p>
            <w:r>
              <w:t>$9256.44</w:t>
            </w:r>
          </w:p>
        </w:tc>
        <w:tc>
          <w:tcPr>
            <w:tcW w:type="dxa" w:w="1728"/>
          </w:tcPr>
          <w:p>
            <w:r>
              <w:t>deborah_jones_phd614@gmail.com</w:t>
            </w:r>
          </w:p>
        </w:tc>
      </w:tr>
      <w:tr>
        <w:tc>
          <w:tcPr>
            <w:tcW w:type="dxa" w:w="1728"/>
          </w:tcPr>
          <w:p>
            <w:r>
              <w:t>4557 8810 6133 5357</w:t>
            </w:r>
          </w:p>
        </w:tc>
        <w:tc>
          <w:tcPr>
            <w:tcW w:type="dxa" w:w="1728"/>
          </w:tcPr>
          <w:p>
            <w:r>
              <w:t>19394808654774</w:t>
            </w:r>
          </w:p>
        </w:tc>
        <w:tc>
          <w:tcPr>
            <w:tcW w:type="dxa" w:w="1728"/>
          </w:tcPr>
          <w:p>
            <w:r>
              <w:t>Christopher King</w:t>
            </w:r>
          </w:p>
        </w:tc>
        <w:tc>
          <w:tcPr>
            <w:tcW w:type="dxa" w:w="1728"/>
          </w:tcPr>
          <w:p>
            <w:r>
              <w:t>$9696.64</w:t>
            </w:r>
          </w:p>
        </w:tc>
        <w:tc>
          <w:tcPr>
            <w:tcW w:type="dxa" w:w="1728"/>
          </w:tcPr>
          <w:p>
            <w:r>
              <w:t>christopher_king67@hotmail.com</w:t>
            </w:r>
          </w:p>
        </w:tc>
      </w:tr>
      <w:tr>
        <w:tc>
          <w:tcPr>
            <w:tcW w:type="dxa" w:w="1728"/>
          </w:tcPr>
          <w:p>
            <w:r>
              <w:t>4557 8850 1059 4108</w:t>
            </w:r>
          </w:p>
        </w:tc>
        <w:tc>
          <w:tcPr>
            <w:tcW w:type="dxa" w:w="1728"/>
          </w:tcPr>
          <w:p>
            <w:r>
              <w:t>19394808600602</w:t>
            </w:r>
          </w:p>
        </w:tc>
        <w:tc>
          <w:tcPr>
            <w:tcW w:type="dxa" w:w="1728"/>
          </w:tcPr>
          <w:p>
            <w:r>
              <w:t>Jacqueline Gray</w:t>
            </w:r>
          </w:p>
        </w:tc>
        <w:tc>
          <w:tcPr>
            <w:tcW w:type="dxa" w:w="1728"/>
          </w:tcPr>
          <w:p>
            <w:r>
              <w:t>$10035.72</w:t>
            </w:r>
          </w:p>
        </w:tc>
        <w:tc>
          <w:tcPr>
            <w:tcW w:type="dxa" w:w="1728"/>
          </w:tcPr>
          <w:p>
            <w:r>
              <w:t>jacqueline_gray499@hotmail.com</w:t>
            </w:r>
          </w:p>
        </w:tc>
      </w:tr>
      <w:tr>
        <w:tc>
          <w:tcPr>
            <w:tcW w:type="dxa" w:w="1728"/>
          </w:tcPr>
          <w:p>
            <w:r>
              <w:t>4557 8843 5250 5474</w:t>
            </w:r>
          </w:p>
        </w:tc>
        <w:tc>
          <w:tcPr>
            <w:tcW w:type="dxa" w:w="1728"/>
          </w:tcPr>
          <w:p>
            <w:r>
              <w:t>19394808689267</w:t>
            </w:r>
          </w:p>
        </w:tc>
        <w:tc>
          <w:tcPr>
            <w:tcW w:type="dxa" w:w="1728"/>
          </w:tcPr>
          <w:p>
            <w:r>
              <w:t>Shawn Jones</w:t>
            </w:r>
          </w:p>
        </w:tc>
        <w:tc>
          <w:tcPr>
            <w:tcW w:type="dxa" w:w="1728"/>
          </w:tcPr>
          <w:p>
            <w:r>
              <w:t>$8924.02</w:t>
            </w:r>
          </w:p>
        </w:tc>
        <w:tc>
          <w:tcPr>
            <w:tcW w:type="dxa" w:w="1728"/>
          </w:tcPr>
          <w:p>
            <w:r>
              <w:t>shawn_jones710@gmail.com</w:t>
            </w:r>
          </w:p>
        </w:tc>
      </w:tr>
      <w:tr>
        <w:tc>
          <w:tcPr>
            <w:tcW w:type="dxa" w:w="1728"/>
          </w:tcPr>
          <w:p>
            <w:r>
              <w:t>4557 8818 3575 9664</w:t>
            </w:r>
          </w:p>
        </w:tc>
        <w:tc>
          <w:tcPr>
            <w:tcW w:type="dxa" w:w="1728"/>
          </w:tcPr>
          <w:p>
            <w:r>
              <w:t>19394808687313</w:t>
            </w:r>
          </w:p>
        </w:tc>
        <w:tc>
          <w:tcPr>
            <w:tcW w:type="dxa" w:w="1728"/>
          </w:tcPr>
          <w:p>
            <w:r>
              <w:t>Madison Price</w:t>
            </w:r>
          </w:p>
        </w:tc>
        <w:tc>
          <w:tcPr>
            <w:tcW w:type="dxa" w:w="1728"/>
          </w:tcPr>
          <w:p>
            <w:r>
              <w:t>$3685.80</w:t>
            </w:r>
          </w:p>
        </w:tc>
        <w:tc>
          <w:tcPr>
            <w:tcW w:type="dxa" w:w="1728"/>
          </w:tcPr>
          <w:p>
            <w:r>
              <w:t>madison_price248@hotmail.com</w:t>
            </w:r>
          </w:p>
        </w:tc>
      </w:tr>
      <w:tr>
        <w:tc>
          <w:tcPr>
            <w:tcW w:type="dxa" w:w="1728"/>
          </w:tcPr>
          <w:p>
            <w:r>
              <w:t>4557 8897 8006 2782</w:t>
            </w:r>
          </w:p>
        </w:tc>
        <w:tc>
          <w:tcPr>
            <w:tcW w:type="dxa" w:w="1728"/>
          </w:tcPr>
          <w:p>
            <w:r>
              <w:t>19394808682721</w:t>
            </w:r>
          </w:p>
        </w:tc>
        <w:tc>
          <w:tcPr>
            <w:tcW w:type="dxa" w:w="1728"/>
          </w:tcPr>
          <w:p>
            <w:r>
              <w:t>Ashley Johnson</w:t>
            </w:r>
          </w:p>
        </w:tc>
        <w:tc>
          <w:tcPr>
            <w:tcW w:type="dxa" w:w="1728"/>
          </w:tcPr>
          <w:p>
            <w:r>
              <w:t>$7890.47</w:t>
            </w:r>
          </w:p>
        </w:tc>
        <w:tc>
          <w:tcPr>
            <w:tcW w:type="dxa" w:w="1728"/>
          </w:tcPr>
          <w:p>
            <w:r>
              <w:t>ashley_johnson833@hotmail.com</w:t>
            </w:r>
          </w:p>
        </w:tc>
      </w:tr>
      <w:tr>
        <w:tc>
          <w:tcPr>
            <w:tcW w:type="dxa" w:w="1728"/>
          </w:tcPr>
          <w:p>
            <w:r>
              <w:t>4557 8803 2960 3144</w:t>
            </w:r>
          </w:p>
        </w:tc>
        <w:tc>
          <w:tcPr>
            <w:tcW w:type="dxa" w:w="1728"/>
          </w:tcPr>
          <w:p>
            <w:r>
              <w:t>19394808643782</w:t>
            </w:r>
          </w:p>
        </w:tc>
        <w:tc>
          <w:tcPr>
            <w:tcW w:type="dxa" w:w="1728"/>
          </w:tcPr>
          <w:p>
            <w:r>
              <w:t>Catherine Davis</w:t>
            </w:r>
          </w:p>
        </w:tc>
        <w:tc>
          <w:tcPr>
            <w:tcW w:type="dxa" w:w="1728"/>
          </w:tcPr>
          <w:p>
            <w:r>
              <w:t>$7099.25</w:t>
            </w:r>
          </w:p>
        </w:tc>
        <w:tc>
          <w:tcPr>
            <w:tcW w:type="dxa" w:w="1728"/>
          </w:tcPr>
          <w:p>
            <w:r>
              <w:t>catherine_davis995@gmail.com</w:t>
            </w:r>
          </w:p>
        </w:tc>
      </w:tr>
      <w:tr>
        <w:tc>
          <w:tcPr>
            <w:tcW w:type="dxa" w:w="1728"/>
          </w:tcPr>
          <w:p>
            <w:r>
              <w:t>4557 8898 5158 5450</w:t>
            </w:r>
          </w:p>
        </w:tc>
        <w:tc>
          <w:tcPr>
            <w:tcW w:type="dxa" w:w="1728"/>
          </w:tcPr>
          <w:p>
            <w:r>
              <w:t>19394808647457</w:t>
            </w:r>
          </w:p>
        </w:tc>
        <w:tc>
          <w:tcPr>
            <w:tcW w:type="dxa" w:w="1728"/>
          </w:tcPr>
          <w:p>
            <w:r>
              <w:t>Tamara Myers DVM</w:t>
            </w:r>
          </w:p>
        </w:tc>
        <w:tc>
          <w:tcPr>
            <w:tcW w:type="dxa" w:w="1728"/>
          </w:tcPr>
          <w:p>
            <w:r>
              <w:t>$6023.80</w:t>
            </w:r>
          </w:p>
        </w:tc>
        <w:tc>
          <w:tcPr>
            <w:tcW w:type="dxa" w:w="1728"/>
          </w:tcPr>
          <w:p>
            <w:r>
              <w:t>tamara_myers_dvm993@hotmail.com</w:t>
            </w:r>
          </w:p>
        </w:tc>
      </w:tr>
      <w:tr>
        <w:tc>
          <w:tcPr>
            <w:tcW w:type="dxa" w:w="1728"/>
          </w:tcPr>
          <w:p>
            <w:r>
              <w:t>4557 8873 5438 0187</w:t>
            </w:r>
          </w:p>
        </w:tc>
        <w:tc>
          <w:tcPr>
            <w:tcW w:type="dxa" w:w="1728"/>
          </w:tcPr>
          <w:p>
            <w:r>
              <w:t>19394808601482</w:t>
            </w:r>
          </w:p>
        </w:tc>
        <w:tc>
          <w:tcPr>
            <w:tcW w:type="dxa" w:w="1728"/>
          </w:tcPr>
          <w:p>
            <w:r>
              <w:t>David Andrade</w:t>
            </w:r>
          </w:p>
        </w:tc>
        <w:tc>
          <w:tcPr>
            <w:tcW w:type="dxa" w:w="1728"/>
          </w:tcPr>
          <w:p>
            <w:r>
              <w:t>$8020.65</w:t>
            </w:r>
          </w:p>
        </w:tc>
        <w:tc>
          <w:tcPr>
            <w:tcW w:type="dxa" w:w="1728"/>
          </w:tcPr>
          <w:p>
            <w:r>
              <w:t>david_andrade763@gmail.com</w:t>
            </w:r>
          </w:p>
        </w:tc>
      </w:tr>
      <w:tr>
        <w:tc>
          <w:tcPr>
            <w:tcW w:type="dxa" w:w="1728"/>
          </w:tcPr>
          <w:p>
            <w:r>
              <w:t>4557 8843 4519 2698</w:t>
            </w:r>
          </w:p>
        </w:tc>
        <w:tc>
          <w:tcPr>
            <w:tcW w:type="dxa" w:w="1728"/>
          </w:tcPr>
          <w:p>
            <w:r>
              <w:t>19394808636875</w:t>
            </w:r>
          </w:p>
        </w:tc>
        <w:tc>
          <w:tcPr>
            <w:tcW w:type="dxa" w:w="1728"/>
          </w:tcPr>
          <w:p>
            <w:r>
              <w:t>Kim Moore</w:t>
            </w:r>
          </w:p>
        </w:tc>
        <w:tc>
          <w:tcPr>
            <w:tcW w:type="dxa" w:w="1728"/>
          </w:tcPr>
          <w:p>
            <w:r>
              <w:t>$7618.54</w:t>
            </w:r>
          </w:p>
        </w:tc>
        <w:tc>
          <w:tcPr>
            <w:tcW w:type="dxa" w:w="1728"/>
          </w:tcPr>
          <w:p>
            <w:r>
              <w:t>kim_moore595@gmail.com</w:t>
            </w:r>
          </w:p>
        </w:tc>
      </w:tr>
      <w:tr>
        <w:tc>
          <w:tcPr>
            <w:tcW w:type="dxa" w:w="1728"/>
          </w:tcPr>
          <w:p>
            <w:r>
              <w:t>4557 8863 7070 8492</w:t>
            </w:r>
          </w:p>
        </w:tc>
        <w:tc>
          <w:tcPr>
            <w:tcW w:type="dxa" w:w="1728"/>
          </w:tcPr>
          <w:p>
            <w:r>
              <w:t>19394808683169</w:t>
            </w:r>
          </w:p>
        </w:tc>
        <w:tc>
          <w:tcPr>
            <w:tcW w:type="dxa" w:w="1728"/>
          </w:tcPr>
          <w:p>
            <w:r>
              <w:t>Jamie Foster</w:t>
            </w:r>
          </w:p>
        </w:tc>
        <w:tc>
          <w:tcPr>
            <w:tcW w:type="dxa" w:w="1728"/>
          </w:tcPr>
          <w:p>
            <w:r>
              <w:t>$4517.41</w:t>
            </w:r>
          </w:p>
        </w:tc>
        <w:tc>
          <w:tcPr>
            <w:tcW w:type="dxa" w:w="1728"/>
          </w:tcPr>
          <w:p>
            <w:r>
              <w:t>jamie_foster556@gmail.com</w:t>
            </w:r>
          </w:p>
        </w:tc>
      </w:tr>
      <w:tr>
        <w:tc>
          <w:tcPr>
            <w:tcW w:type="dxa" w:w="1728"/>
          </w:tcPr>
          <w:p>
            <w:r>
              <w:t>4557 8832 0771 8523</w:t>
            </w:r>
          </w:p>
        </w:tc>
        <w:tc>
          <w:tcPr>
            <w:tcW w:type="dxa" w:w="1728"/>
          </w:tcPr>
          <w:p>
            <w:r>
              <w:t>19394808623060</w:t>
            </w:r>
          </w:p>
        </w:tc>
        <w:tc>
          <w:tcPr>
            <w:tcW w:type="dxa" w:w="1728"/>
          </w:tcPr>
          <w:p>
            <w:r>
              <w:t>Emily Wilson</w:t>
            </w:r>
          </w:p>
        </w:tc>
        <w:tc>
          <w:tcPr>
            <w:tcW w:type="dxa" w:w="1728"/>
          </w:tcPr>
          <w:p>
            <w:r>
              <w:t>$6806.86</w:t>
            </w:r>
          </w:p>
        </w:tc>
        <w:tc>
          <w:tcPr>
            <w:tcW w:type="dxa" w:w="1728"/>
          </w:tcPr>
          <w:p>
            <w:r>
              <w:t>emily_wilson96@hotmail.com</w:t>
            </w:r>
          </w:p>
        </w:tc>
      </w:tr>
      <w:tr>
        <w:tc>
          <w:tcPr>
            <w:tcW w:type="dxa" w:w="1728"/>
          </w:tcPr>
          <w:p>
            <w:r>
              <w:t>4557 8862 5051 7226</w:t>
            </w:r>
          </w:p>
        </w:tc>
        <w:tc>
          <w:tcPr>
            <w:tcW w:type="dxa" w:w="1728"/>
          </w:tcPr>
          <w:p>
            <w:r>
              <w:t>19394808628164</w:t>
            </w:r>
          </w:p>
        </w:tc>
        <w:tc>
          <w:tcPr>
            <w:tcW w:type="dxa" w:w="1728"/>
          </w:tcPr>
          <w:p>
            <w:r>
              <w:t>Amanda Jackson</w:t>
            </w:r>
          </w:p>
        </w:tc>
        <w:tc>
          <w:tcPr>
            <w:tcW w:type="dxa" w:w="1728"/>
          </w:tcPr>
          <w:p>
            <w:r>
              <w:t>$7373.66</w:t>
            </w:r>
          </w:p>
        </w:tc>
        <w:tc>
          <w:tcPr>
            <w:tcW w:type="dxa" w:w="1728"/>
          </w:tcPr>
          <w:p>
            <w:r>
              <w:t>amanda_jackson803@hotmail.com</w:t>
            </w:r>
          </w:p>
        </w:tc>
      </w:tr>
      <w:tr>
        <w:tc>
          <w:tcPr>
            <w:tcW w:type="dxa" w:w="1728"/>
          </w:tcPr>
          <w:p>
            <w:r>
              <w:t>4557 8873 1775 5973</w:t>
            </w:r>
          </w:p>
        </w:tc>
        <w:tc>
          <w:tcPr>
            <w:tcW w:type="dxa" w:w="1728"/>
          </w:tcPr>
          <w:p>
            <w:r>
              <w:t>19394808687958</w:t>
            </w:r>
          </w:p>
        </w:tc>
        <w:tc>
          <w:tcPr>
            <w:tcW w:type="dxa" w:w="1728"/>
          </w:tcPr>
          <w:p>
            <w:r>
              <w:t>Virginia Thomas</w:t>
            </w:r>
          </w:p>
        </w:tc>
        <w:tc>
          <w:tcPr>
            <w:tcW w:type="dxa" w:w="1728"/>
          </w:tcPr>
          <w:p>
            <w:r>
              <w:t>$11174.77</w:t>
            </w:r>
          </w:p>
        </w:tc>
        <w:tc>
          <w:tcPr>
            <w:tcW w:type="dxa" w:w="1728"/>
          </w:tcPr>
          <w:p>
            <w:r>
              <w:t>virginia_thomas972@hotmail.com</w:t>
            </w:r>
          </w:p>
        </w:tc>
      </w:tr>
      <w:tr>
        <w:tc>
          <w:tcPr>
            <w:tcW w:type="dxa" w:w="1728"/>
          </w:tcPr>
          <w:p>
            <w:r>
              <w:t>4557 8892 8438 4459</w:t>
            </w:r>
          </w:p>
        </w:tc>
        <w:tc>
          <w:tcPr>
            <w:tcW w:type="dxa" w:w="1728"/>
          </w:tcPr>
          <w:p>
            <w:r>
              <w:t>19394808636330</w:t>
            </w:r>
          </w:p>
        </w:tc>
        <w:tc>
          <w:tcPr>
            <w:tcW w:type="dxa" w:w="1728"/>
          </w:tcPr>
          <w:p>
            <w:r>
              <w:t>Bradley Davis</w:t>
            </w:r>
          </w:p>
        </w:tc>
        <w:tc>
          <w:tcPr>
            <w:tcW w:type="dxa" w:w="1728"/>
          </w:tcPr>
          <w:p>
            <w:r>
              <w:t>$9292.59</w:t>
            </w:r>
          </w:p>
        </w:tc>
        <w:tc>
          <w:tcPr>
            <w:tcW w:type="dxa" w:w="1728"/>
          </w:tcPr>
          <w:p>
            <w:r>
              <w:t>bradley_davis354@gmail.com</w:t>
            </w:r>
          </w:p>
        </w:tc>
      </w:tr>
      <w:tr>
        <w:tc>
          <w:tcPr>
            <w:tcW w:type="dxa" w:w="1728"/>
          </w:tcPr>
          <w:p>
            <w:r>
              <w:t>4557 8805 8306 3609</w:t>
            </w:r>
          </w:p>
        </w:tc>
        <w:tc>
          <w:tcPr>
            <w:tcW w:type="dxa" w:w="1728"/>
          </w:tcPr>
          <w:p>
            <w:r>
              <w:t>19394808621943</w:t>
            </w:r>
          </w:p>
        </w:tc>
        <w:tc>
          <w:tcPr>
            <w:tcW w:type="dxa" w:w="1728"/>
          </w:tcPr>
          <w:p>
            <w:r>
              <w:t>Crystal Lowe</w:t>
            </w:r>
          </w:p>
        </w:tc>
        <w:tc>
          <w:tcPr>
            <w:tcW w:type="dxa" w:w="1728"/>
          </w:tcPr>
          <w:p>
            <w:r>
              <w:t>$9762.58</w:t>
            </w:r>
          </w:p>
        </w:tc>
        <w:tc>
          <w:tcPr>
            <w:tcW w:type="dxa" w:w="1728"/>
          </w:tcPr>
          <w:p>
            <w:r>
              <w:t>crystal_lowe82@hotmail.com</w:t>
            </w:r>
          </w:p>
        </w:tc>
      </w:tr>
      <w:tr>
        <w:tc>
          <w:tcPr>
            <w:tcW w:type="dxa" w:w="1728"/>
          </w:tcPr>
          <w:p>
            <w:r>
              <w:t>4557 8881 9549 2357</w:t>
            </w:r>
          </w:p>
        </w:tc>
        <w:tc>
          <w:tcPr>
            <w:tcW w:type="dxa" w:w="1728"/>
          </w:tcPr>
          <w:p>
            <w:r>
              <w:t>19394808686329</w:t>
            </w:r>
          </w:p>
        </w:tc>
        <w:tc>
          <w:tcPr>
            <w:tcW w:type="dxa" w:w="1728"/>
          </w:tcPr>
          <w:p>
            <w:r>
              <w:t>Dr. Randy Palmer</w:t>
            </w:r>
          </w:p>
        </w:tc>
        <w:tc>
          <w:tcPr>
            <w:tcW w:type="dxa" w:w="1728"/>
          </w:tcPr>
          <w:p>
            <w:r>
              <w:t>$10778.04</w:t>
            </w:r>
          </w:p>
        </w:tc>
        <w:tc>
          <w:tcPr>
            <w:tcW w:type="dxa" w:w="1728"/>
          </w:tcPr>
          <w:p>
            <w:r>
              <w:t>dr._randy_palmer809@gmail.com</w:t>
            </w:r>
          </w:p>
        </w:tc>
      </w:tr>
      <w:tr>
        <w:tc>
          <w:tcPr>
            <w:tcW w:type="dxa" w:w="1728"/>
          </w:tcPr>
          <w:p>
            <w:r>
              <w:t>4557 8845 0349 4108</w:t>
            </w:r>
          </w:p>
        </w:tc>
        <w:tc>
          <w:tcPr>
            <w:tcW w:type="dxa" w:w="1728"/>
          </w:tcPr>
          <w:p>
            <w:r>
              <w:t>19394808696152</w:t>
            </w:r>
          </w:p>
        </w:tc>
        <w:tc>
          <w:tcPr>
            <w:tcW w:type="dxa" w:w="1728"/>
          </w:tcPr>
          <w:p>
            <w:r>
              <w:t>Mrs. Daisy Mccullough MD</w:t>
            </w:r>
          </w:p>
        </w:tc>
        <w:tc>
          <w:tcPr>
            <w:tcW w:type="dxa" w:w="1728"/>
          </w:tcPr>
          <w:p>
            <w:r>
              <w:t>$4303.39</w:t>
            </w:r>
          </w:p>
        </w:tc>
        <w:tc>
          <w:tcPr>
            <w:tcW w:type="dxa" w:w="1728"/>
          </w:tcPr>
          <w:p>
            <w:r>
              <w:t>mrs._daisy_mccullough_md209@hotmail.com</w:t>
            </w:r>
          </w:p>
        </w:tc>
      </w:tr>
      <w:tr>
        <w:tc>
          <w:tcPr>
            <w:tcW w:type="dxa" w:w="1728"/>
          </w:tcPr>
          <w:p>
            <w:r>
              <w:t>4557 8806 3360 5173</w:t>
            </w:r>
          </w:p>
        </w:tc>
        <w:tc>
          <w:tcPr>
            <w:tcW w:type="dxa" w:w="1728"/>
          </w:tcPr>
          <w:p>
            <w:r>
              <w:t>19394808604677</w:t>
            </w:r>
          </w:p>
        </w:tc>
        <w:tc>
          <w:tcPr>
            <w:tcW w:type="dxa" w:w="1728"/>
          </w:tcPr>
          <w:p>
            <w:r>
              <w:t>Terry Mercado</w:t>
            </w:r>
          </w:p>
        </w:tc>
        <w:tc>
          <w:tcPr>
            <w:tcW w:type="dxa" w:w="1728"/>
          </w:tcPr>
          <w:p>
            <w:r>
              <w:t>$9588.95</w:t>
            </w:r>
          </w:p>
        </w:tc>
        <w:tc>
          <w:tcPr>
            <w:tcW w:type="dxa" w:w="1728"/>
          </w:tcPr>
          <w:p>
            <w:r>
              <w:t>terry_mercado764@hotmail.com</w:t>
            </w:r>
          </w:p>
        </w:tc>
      </w:tr>
      <w:tr>
        <w:tc>
          <w:tcPr>
            <w:tcW w:type="dxa" w:w="1728"/>
          </w:tcPr>
          <w:p>
            <w:r>
              <w:t>4557 8874 0309 3533</w:t>
            </w:r>
          </w:p>
        </w:tc>
        <w:tc>
          <w:tcPr>
            <w:tcW w:type="dxa" w:w="1728"/>
          </w:tcPr>
          <w:p>
            <w:r>
              <w:t>19394808685469</w:t>
            </w:r>
          </w:p>
        </w:tc>
        <w:tc>
          <w:tcPr>
            <w:tcW w:type="dxa" w:w="1728"/>
          </w:tcPr>
          <w:p>
            <w:r>
              <w:t>Larry Hernandez</w:t>
            </w:r>
          </w:p>
        </w:tc>
        <w:tc>
          <w:tcPr>
            <w:tcW w:type="dxa" w:w="1728"/>
          </w:tcPr>
          <w:p>
            <w:r>
              <w:t>$7979.14</w:t>
            </w:r>
          </w:p>
        </w:tc>
        <w:tc>
          <w:tcPr>
            <w:tcW w:type="dxa" w:w="1728"/>
          </w:tcPr>
          <w:p>
            <w:r>
              <w:t>larry_hernandez58@hotmail.com</w:t>
            </w:r>
          </w:p>
        </w:tc>
      </w:tr>
      <w:tr>
        <w:tc>
          <w:tcPr>
            <w:tcW w:type="dxa" w:w="1728"/>
          </w:tcPr>
          <w:p>
            <w:r>
              <w:t>4557 8893 5947 4338</w:t>
            </w:r>
          </w:p>
        </w:tc>
        <w:tc>
          <w:tcPr>
            <w:tcW w:type="dxa" w:w="1728"/>
          </w:tcPr>
          <w:p>
            <w:r>
              <w:t>19394808653622</w:t>
            </w:r>
          </w:p>
        </w:tc>
        <w:tc>
          <w:tcPr>
            <w:tcW w:type="dxa" w:w="1728"/>
          </w:tcPr>
          <w:p>
            <w:r>
              <w:t>Dr. Juan Bailey</w:t>
            </w:r>
          </w:p>
        </w:tc>
        <w:tc>
          <w:tcPr>
            <w:tcW w:type="dxa" w:w="1728"/>
          </w:tcPr>
          <w:p>
            <w:r>
              <w:t>$3189.46</w:t>
            </w:r>
          </w:p>
        </w:tc>
        <w:tc>
          <w:tcPr>
            <w:tcW w:type="dxa" w:w="1728"/>
          </w:tcPr>
          <w:p>
            <w:r>
              <w:t>dr._juan_bailey355@hotmail.com</w:t>
            </w:r>
          </w:p>
        </w:tc>
      </w:tr>
      <w:tr>
        <w:tc>
          <w:tcPr>
            <w:tcW w:type="dxa" w:w="1728"/>
          </w:tcPr>
          <w:p>
            <w:r>
              <w:t>4557 8802 2512 6473</w:t>
            </w:r>
          </w:p>
        </w:tc>
        <w:tc>
          <w:tcPr>
            <w:tcW w:type="dxa" w:w="1728"/>
          </w:tcPr>
          <w:p>
            <w:r>
              <w:t>19394808602254</w:t>
            </w:r>
          </w:p>
        </w:tc>
        <w:tc>
          <w:tcPr>
            <w:tcW w:type="dxa" w:w="1728"/>
          </w:tcPr>
          <w:p>
            <w:r>
              <w:t>Phillip Wade</w:t>
            </w:r>
          </w:p>
        </w:tc>
        <w:tc>
          <w:tcPr>
            <w:tcW w:type="dxa" w:w="1728"/>
          </w:tcPr>
          <w:p>
            <w:r>
              <w:t>$5229.24</w:t>
            </w:r>
          </w:p>
        </w:tc>
        <w:tc>
          <w:tcPr>
            <w:tcW w:type="dxa" w:w="1728"/>
          </w:tcPr>
          <w:p>
            <w:r>
              <w:t>phillip_wade356@gmail.com</w:t>
            </w:r>
          </w:p>
        </w:tc>
      </w:tr>
      <w:tr>
        <w:tc>
          <w:tcPr>
            <w:tcW w:type="dxa" w:w="1728"/>
          </w:tcPr>
          <w:p>
            <w:r>
              <w:t>4557 8848 0266 5168</w:t>
            </w:r>
          </w:p>
        </w:tc>
        <w:tc>
          <w:tcPr>
            <w:tcW w:type="dxa" w:w="1728"/>
          </w:tcPr>
          <w:p>
            <w:r>
              <w:t>19394808698416</w:t>
            </w:r>
          </w:p>
        </w:tc>
        <w:tc>
          <w:tcPr>
            <w:tcW w:type="dxa" w:w="1728"/>
          </w:tcPr>
          <w:p>
            <w:r>
              <w:t>Raymond Huerta</w:t>
            </w:r>
          </w:p>
        </w:tc>
        <w:tc>
          <w:tcPr>
            <w:tcW w:type="dxa" w:w="1728"/>
          </w:tcPr>
          <w:p>
            <w:r>
              <w:t>$7089.26</w:t>
            </w:r>
          </w:p>
        </w:tc>
        <w:tc>
          <w:tcPr>
            <w:tcW w:type="dxa" w:w="1728"/>
          </w:tcPr>
          <w:p>
            <w:r>
              <w:t>raymond_huerta234@gmail.com</w:t>
            </w:r>
          </w:p>
        </w:tc>
      </w:tr>
      <w:tr>
        <w:tc>
          <w:tcPr>
            <w:tcW w:type="dxa" w:w="1728"/>
          </w:tcPr>
          <w:p>
            <w:r>
              <w:t>4557 8849 7459 8594</w:t>
            </w:r>
          </w:p>
        </w:tc>
        <w:tc>
          <w:tcPr>
            <w:tcW w:type="dxa" w:w="1728"/>
          </w:tcPr>
          <w:p>
            <w:r>
              <w:t>19394808672140</w:t>
            </w:r>
          </w:p>
        </w:tc>
        <w:tc>
          <w:tcPr>
            <w:tcW w:type="dxa" w:w="1728"/>
          </w:tcPr>
          <w:p>
            <w:r>
              <w:t>George Herring</w:t>
            </w:r>
          </w:p>
        </w:tc>
        <w:tc>
          <w:tcPr>
            <w:tcW w:type="dxa" w:w="1728"/>
          </w:tcPr>
          <w:p>
            <w:r>
              <w:t>$11822.13</w:t>
            </w:r>
          </w:p>
        </w:tc>
        <w:tc>
          <w:tcPr>
            <w:tcW w:type="dxa" w:w="1728"/>
          </w:tcPr>
          <w:p>
            <w:r>
              <w:t>george_herring253@hotmail.com</w:t>
            </w:r>
          </w:p>
        </w:tc>
      </w:tr>
      <w:tr>
        <w:tc>
          <w:tcPr>
            <w:tcW w:type="dxa" w:w="1728"/>
          </w:tcPr>
          <w:p>
            <w:r>
              <w:t>4557 8890 5569 4222</w:t>
            </w:r>
          </w:p>
        </w:tc>
        <w:tc>
          <w:tcPr>
            <w:tcW w:type="dxa" w:w="1728"/>
          </w:tcPr>
          <w:p>
            <w:r>
              <w:t>19394808621514</w:t>
            </w:r>
          </w:p>
        </w:tc>
        <w:tc>
          <w:tcPr>
            <w:tcW w:type="dxa" w:w="1728"/>
          </w:tcPr>
          <w:p>
            <w:r>
              <w:t>Alexander Smith</w:t>
            </w:r>
          </w:p>
        </w:tc>
        <w:tc>
          <w:tcPr>
            <w:tcW w:type="dxa" w:w="1728"/>
          </w:tcPr>
          <w:p>
            <w:r>
              <w:t>$5521.94</w:t>
            </w:r>
          </w:p>
        </w:tc>
        <w:tc>
          <w:tcPr>
            <w:tcW w:type="dxa" w:w="1728"/>
          </w:tcPr>
          <w:p>
            <w:r>
              <w:t>alexander_smith53@gmail.com</w:t>
            </w:r>
          </w:p>
        </w:tc>
      </w:tr>
      <w:tr>
        <w:tc>
          <w:tcPr>
            <w:tcW w:type="dxa" w:w="1728"/>
          </w:tcPr>
          <w:p>
            <w:r>
              <w:t>4557 8842 2286 6825</w:t>
            </w:r>
          </w:p>
        </w:tc>
        <w:tc>
          <w:tcPr>
            <w:tcW w:type="dxa" w:w="1728"/>
          </w:tcPr>
          <w:p>
            <w:r>
              <w:t>19394808654247</w:t>
            </w:r>
          </w:p>
        </w:tc>
        <w:tc>
          <w:tcPr>
            <w:tcW w:type="dxa" w:w="1728"/>
          </w:tcPr>
          <w:p>
            <w:r>
              <w:t>Susan Jones</w:t>
            </w:r>
          </w:p>
        </w:tc>
        <w:tc>
          <w:tcPr>
            <w:tcW w:type="dxa" w:w="1728"/>
          </w:tcPr>
          <w:p>
            <w:r>
              <w:t>$10272.71</w:t>
            </w:r>
          </w:p>
        </w:tc>
        <w:tc>
          <w:tcPr>
            <w:tcW w:type="dxa" w:w="1728"/>
          </w:tcPr>
          <w:p>
            <w:r>
              <w:t>susan_jones708@hotmail.com</w:t>
            </w:r>
          </w:p>
        </w:tc>
      </w:tr>
      <w:tr>
        <w:tc>
          <w:tcPr>
            <w:tcW w:type="dxa" w:w="1728"/>
          </w:tcPr>
          <w:p>
            <w:r>
              <w:t>4557 8883 2805 4018</w:t>
            </w:r>
          </w:p>
        </w:tc>
        <w:tc>
          <w:tcPr>
            <w:tcW w:type="dxa" w:w="1728"/>
          </w:tcPr>
          <w:p>
            <w:r>
              <w:t>19394808660077</w:t>
            </w:r>
          </w:p>
        </w:tc>
        <w:tc>
          <w:tcPr>
            <w:tcW w:type="dxa" w:w="1728"/>
          </w:tcPr>
          <w:p>
            <w:r>
              <w:t>Samuel Huffman</w:t>
            </w:r>
          </w:p>
        </w:tc>
        <w:tc>
          <w:tcPr>
            <w:tcW w:type="dxa" w:w="1728"/>
          </w:tcPr>
          <w:p>
            <w:r>
              <w:t>$3378.95</w:t>
            </w:r>
          </w:p>
        </w:tc>
        <w:tc>
          <w:tcPr>
            <w:tcW w:type="dxa" w:w="1728"/>
          </w:tcPr>
          <w:p>
            <w:r>
              <w:t>samuel_huffman738@gmail.com</w:t>
            </w:r>
          </w:p>
        </w:tc>
      </w:tr>
      <w:tr>
        <w:tc>
          <w:tcPr>
            <w:tcW w:type="dxa" w:w="1728"/>
          </w:tcPr>
          <w:p>
            <w:r>
              <w:t>4557 8821 2232 9104</w:t>
            </w:r>
          </w:p>
        </w:tc>
        <w:tc>
          <w:tcPr>
            <w:tcW w:type="dxa" w:w="1728"/>
          </w:tcPr>
          <w:p>
            <w:r>
              <w:t>19394808684404</w:t>
            </w:r>
          </w:p>
        </w:tc>
        <w:tc>
          <w:tcPr>
            <w:tcW w:type="dxa" w:w="1728"/>
          </w:tcPr>
          <w:p>
            <w:r>
              <w:t>Betty Smith</w:t>
            </w:r>
          </w:p>
        </w:tc>
        <w:tc>
          <w:tcPr>
            <w:tcW w:type="dxa" w:w="1728"/>
          </w:tcPr>
          <w:p>
            <w:r>
              <w:t>$10824.05</w:t>
            </w:r>
          </w:p>
        </w:tc>
        <w:tc>
          <w:tcPr>
            <w:tcW w:type="dxa" w:w="1728"/>
          </w:tcPr>
          <w:p>
            <w:r>
              <w:t>betty_smith485@hotmail.com</w:t>
            </w:r>
          </w:p>
        </w:tc>
      </w:tr>
      <w:tr>
        <w:tc>
          <w:tcPr>
            <w:tcW w:type="dxa" w:w="1728"/>
          </w:tcPr>
          <w:p>
            <w:r>
              <w:t>4557 8870 8625 5494</w:t>
            </w:r>
          </w:p>
        </w:tc>
        <w:tc>
          <w:tcPr>
            <w:tcW w:type="dxa" w:w="1728"/>
          </w:tcPr>
          <w:p>
            <w:r>
              <w:t>19394808693270</w:t>
            </w:r>
          </w:p>
        </w:tc>
        <w:tc>
          <w:tcPr>
            <w:tcW w:type="dxa" w:w="1728"/>
          </w:tcPr>
          <w:p>
            <w:r>
              <w:t>Ernest Henson</w:t>
            </w:r>
          </w:p>
        </w:tc>
        <w:tc>
          <w:tcPr>
            <w:tcW w:type="dxa" w:w="1728"/>
          </w:tcPr>
          <w:p>
            <w:r>
              <w:t>$6012.94</w:t>
            </w:r>
          </w:p>
        </w:tc>
        <w:tc>
          <w:tcPr>
            <w:tcW w:type="dxa" w:w="1728"/>
          </w:tcPr>
          <w:p>
            <w:r>
              <w:t>ernest_henson651@hotmail.com</w:t>
            </w:r>
          </w:p>
        </w:tc>
      </w:tr>
      <w:tr>
        <w:tc>
          <w:tcPr>
            <w:tcW w:type="dxa" w:w="1728"/>
          </w:tcPr>
          <w:p>
            <w:r>
              <w:t>4557 8883 1230 9291</w:t>
            </w:r>
          </w:p>
        </w:tc>
        <w:tc>
          <w:tcPr>
            <w:tcW w:type="dxa" w:w="1728"/>
          </w:tcPr>
          <w:p>
            <w:r>
              <w:t>19394808642497</w:t>
            </w:r>
          </w:p>
        </w:tc>
        <w:tc>
          <w:tcPr>
            <w:tcW w:type="dxa" w:w="1728"/>
          </w:tcPr>
          <w:p>
            <w:r>
              <w:t>Misty Fisher</w:t>
            </w:r>
          </w:p>
        </w:tc>
        <w:tc>
          <w:tcPr>
            <w:tcW w:type="dxa" w:w="1728"/>
          </w:tcPr>
          <w:p>
            <w:r>
              <w:t>$10665.61</w:t>
            </w:r>
          </w:p>
        </w:tc>
        <w:tc>
          <w:tcPr>
            <w:tcW w:type="dxa" w:w="1728"/>
          </w:tcPr>
          <w:p>
            <w:r>
              <w:t>misty_fisher735@hotmail.com</w:t>
            </w:r>
          </w:p>
        </w:tc>
      </w:tr>
      <w:tr>
        <w:tc>
          <w:tcPr>
            <w:tcW w:type="dxa" w:w="1728"/>
          </w:tcPr>
          <w:p>
            <w:r>
              <w:t>4557 8863 5646 9762</w:t>
            </w:r>
          </w:p>
        </w:tc>
        <w:tc>
          <w:tcPr>
            <w:tcW w:type="dxa" w:w="1728"/>
          </w:tcPr>
          <w:p>
            <w:r>
              <w:t>19394808676749</w:t>
            </w:r>
          </w:p>
        </w:tc>
        <w:tc>
          <w:tcPr>
            <w:tcW w:type="dxa" w:w="1728"/>
          </w:tcPr>
          <w:p>
            <w:r>
              <w:t>Cynthia Knight</w:t>
            </w:r>
          </w:p>
        </w:tc>
        <w:tc>
          <w:tcPr>
            <w:tcW w:type="dxa" w:w="1728"/>
          </w:tcPr>
          <w:p>
            <w:r>
              <w:t>$11614.97</w:t>
            </w:r>
          </w:p>
        </w:tc>
        <w:tc>
          <w:tcPr>
            <w:tcW w:type="dxa" w:w="1728"/>
          </w:tcPr>
          <w:p>
            <w:r>
              <w:t>cynthia_knight719@gmail.com</w:t>
            </w:r>
          </w:p>
        </w:tc>
      </w:tr>
      <w:tr>
        <w:tc>
          <w:tcPr>
            <w:tcW w:type="dxa" w:w="1728"/>
          </w:tcPr>
          <w:p>
            <w:r>
              <w:t>4557 8806 4274 2122</w:t>
            </w:r>
          </w:p>
        </w:tc>
        <w:tc>
          <w:tcPr>
            <w:tcW w:type="dxa" w:w="1728"/>
          </w:tcPr>
          <w:p>
            <w:r>
              <w:t>19394808681378</w:t>
            </w:r>
          </w:p>
        </w:tc>
        <w:tc>
          <w:tcPr>
            <w:tcW w:type="dxa" w:w="1728"/>
          </w:tcPr>
          <w:p>
            <w:r>
              <w:t>Troy Murphy</w:t>
            </w:r>
          </w:p>
        </w:tc>
        <w:tc>
          <w:tcPr>
            <w:tcW w:type="dxa" w:w="1728"/>
          </w:tcPr>
          <w:p>
            <w:r>
              <w:t>$4540.23</w:t>
            </w:r>
          </w:p>
        </w:tc>
        <w:tc>
          <w:tcPr>
            <w:tcW w:type="dxa" w:w="1728"/>
          </w:tcPr>
          <w:p>
            <w:r>
              <w:t>troy_murphy348@gmail.com</w:t>
            </w:r>
          </w:p>
        </w:tc>
      </w:tr>
      <w:tr>
        <w:tc>
          <w:tcPr>
            <w:tcW w:type="dxa" w:w="1728"/>
          </w:tcPr>
          <w:p>
            <w:r>
              <w:t>4557 8855 1607 7172</w:t>
            </w:r>
          </w:p>
        </w:tc>
        <w:tc>
          <w:tcPr>
            <w:tcW w:type="dxa" w:w="1728"/>
          </w:tcPr>
          <w:p>
            <w:r>
              <w:t>19394808636709</w:t>
            </w:r>
          </w:p>
        </w:tc>
        <w:tc>
          <w:tcPr>
            <w:tcW w:type="dxa" w:w="1728"/>
          </w:tcPr>
          <w:p>
            <w:r>
              <w:t>David Walker</w:t>
            </w:r>
          </w:p>
        </w:tc>
        <w:tc>
          <w:tcPr>
            <w:tcW w:type="dxa" w:w="1728"/>
          </w:tcPr>
          <w:p>
            <w:r>
              <w:t>$7170.77</w:t>
            </w:r>
          </w:p>
        </w:tc>
        <w:tc>
          <w:tcPr>
            <w:tcW w:type="dxa" w:w="1728"/>
          </w:tcPr>
          <w:p>
            <w:r>
              <w:t>david_walker811@hotmail.com</w:t>
            </w:r>
          </w:p>
        </w:tc>
      </w:tr>
      <w:tr>
        <w:tc>
          <w:tcPr>
            <w:tcW w:type="dxa" w:w="1728"/>
          </w:tcPr>
          <w:p>
            <w:r>
              <w:t>4557 8858 5182 7228</w:t>
            </w:r>
          </w:p>
        </w:tc>
        <w:tc>
          <w:tcPr>
            <w:tcW w:type="dxa" w:w="1728"/>
          </w:tcPr>
          <w:p>
            <w:r>
              <w:t>19394808668002</w:t>
            </w:r>
          </w:p>
        </w:tc>
        <w:tc>
          <w:tcPr>
            <w:tcW w:type="dxa" w:w="1728"/>
          </w:tcPr>
          <w:p>
            <w:r>
              <w:t>Andrew Henry</w:t>
            </w:r>
          </w:p>
        </w:tc>
        <w:tc>
          <w:tcPr>
            <w:tcW w:type="dxa" w:w="1728"/>
          </w:tcPr>
          <w:p>
            <w:r>
              <w:t>$4799.42</w:t>
            </w:r>
          </w:p>
        </w:tc>
        <w:tc>
          <w:tcPr>
            <w:tcW w:type="dxa" w:w="1728"/>
          </w:tcPr>
          <w:p>
            <w:r>
              <w:t>andrew_henry66@hotmail.com</w:t>
            </w:r>
          </w:p>
        </w:tc>
      </w:tr>
      <w:tr>
        <w:tc>
          <w:tcPr>
            <w:tcW w:type="dxa" w:w="1728"/>
          </w:tcPr>
          <w:p>
            <w:r>
              <w:t>4557 8821 5653 5298</w:t>
            </w:r>
          </w:p>
        </w:tc>
        <w:tc>
          <w:tcPr>
            <w:tcW w:type="dxa" w:w="1728"/>
          </w:tcPr>
          <w:p>
            <w:r>
              <w:t>19394808635246</w:t>
            </w:r>
          </w:p>
        </w:tc>
        <w:tc>
          <w:tcPr>
            <w:tcW w:type="dxa" w:w="1728"/>
          </w:tcPr>
          <w:p>
            <w:r>
              <w:t>Michael Gamble</w:t>
            </w:r>
          </w:p>
        </w:tc>
        <w:tc>
          <w:tcPr>
            <w:tcW w:type="dxa" w:w="1728"/>
          </w:tcPr>
          <w:p>
            <w:r>
              <w:t>$9795.15</w:t>
            </w:r>
          </w:p>
        </w:tc>
        <w:tc>
          <w:tcPr>
            <w:tcW w:type="dxa" w:w="1728"/>
          </w:tcPr>
          <w:p>
            <w:r>
              <w:t>michael_gamble624@gmail.com</w:t>
            </w:r>
          </w:p>
        </w:tc>
      </w:tr>
      <w:tr>
        <w:tc>
          <w:tcPr>
            <w:tcW w:type="dxa" w:w="1728"/>
          </w:tcPr>
          <w:p>
            <w:r>
              <w:t>4557 8890 0602 6329</w:t>
            </w:r>
          </w:p>
        </w:tc>
        <w:tc>
          <w:tcPr>
            <w:tcW w:type="dxa" w:w="1728"/>
          </w:tcPr>
          <w:p>
            <w:r>
              <w:t>19394808613578</w:t>
            </w:r>
          </w:p>
        </w:tc>
        <w:tc>
          <w:tcPr>
            <w:tcW w:type="dxa" w:w="1728"/>
          </w:tcPr>
          <w:p>
            <w:r>
              <w:t>Donald Jenkins</w:t>
            </w:r>
          </w:p>
        </w:tc>
        <w:tc>
          <w:tcPr>
            <w:tcW w:type="dxa" w:w="1728"/>
          </w:tcPr>
          <w:p>
            <w:r>
              <w:t>$3438.49</w:t>
            </w:r>
          </w:p>
        </w:tc>
        <w:tc>
          <w:tcPr>
            <w:tcW w:type="dxa" w:w="1728"/>
          </w:tcPr>
          <w:p>
            <w:r>
              <w:t>donald_jenkins826@hotmail.com</w:t>
            </w:r>
          </w:p>
        </w:tc>
      </w:tr>
      <w:tr>
        <w:tc>
          <w:tcPr>
            <w:tcW w:type="dxa" w:w="1728"/>
          </w:tcPr>
          <w:p>
            <w:r>
              <w:t>4557 8852 5452 6828</w:t>
            </w:r>
          </w:p>
        </w:tc>
        <w:tc>
          <w:tcPr>
            <w:tcW w:type="dxa" w:w="1728"/>
          </w:tcPr>
          <w:p>
            <w:r>
              <w:t>19394808662450</w:t>
            </w:r>
          </w:p>
        </w:tc>
        <w:tc>
          <w:tcPr>
            <w:tcW w:type="dxa" w:w="1728"/>
          </w:tcPr>
          <w:p>
            <w:r>
              <w:t>Rachael Eaton</w:t>
            </w:r>
          </w:p>
        </w:tc>
        <w:tc>
          <w:tcPr>
            <w:tcW w:type="dxa" w:w="1728"/>
          </w:tcPr>
          <w:p>
            <w:r>
              <w:t>$6179.96</w:t>
            </w:r>
          </w:p>
        </w:tc>
        <w:tc>
          <w:tcPr>
            <w:tcW w:type="dxa" w:w="1728"/>
          </w:tcPr>
          <w:p>
            <w:r>
              <w:t>rachael_eaton650@hotmail.com</w:t>
            </w:r>
          </w:p>
        </w:tc>
      </w:tr>
      <w:tr>
        <w:tc>
          <w:tcPr>
            <w:tcW w:type="dxa" w:w="1728"/>
          </w:tcPr>
          <w:p>
            <w:r>
              <w:t>4557 8834 1192 6347</w:t>
            </w:r>
          </w:p>
        </w:tc>
        <w:tc>
          <w:tcPr>
            <w:tcW w:type="dxa" w:w="1728"/>
          </w:tcPr>
          <w:p>
            <w:r>
              <w:t>19394808636154</w:t>
            </w:r>
          </w:p>
        </w:tc>
        <w:tc>
          <w:tcPr>
            <w:tcW w:type="dxa" w:w="1728"/>
          </w:tcPr>
          <w:p>
            <w:r>
              <w:t>Tyrone Manning</w:t>
            </w:r>
          </w:p>
        </w:tc>
        <w:tc>
          <w:tcPr>
            <w:tcW w:type="dxa" w:w="1728"/>
          </w:tcPr>
          <w:p>
            <w:r>
              <w:t>$3266.42</w:t>
            </w:r>
          </w:p>
        </w:tc>
        <w:tc>
          <w:tcPr>
            <w:tcW w:type="dxa" w:w="1728"/>
          </w:tcPr>
          <w:p>
            <w:r>
              <w:t>tyrone_manning662@hotmail.com</w:t>
            </w:r>
          </w:p>
        </w:tc>
      </w:tr>
      <w:tr>
        <w:tc>
          <w:tcPr>
            <w:tcW w:type="dxa" w:w="1728"/>
          </w:tcPr>
          <w:p>
            <w:r>
              <w:t>4557 8888 7615 7364</w:t>
            </w:r>
          </w:p>
        </w:tc>
        <w:tc>
          <w:tcPr>
            <w:tcW w:type="dxa" w:w="1728"/>
          </w:tcPr>
          <w:p>
            <w:r>
              <w:t>19394808606512</w:t>
            </w:r>
          </w:p>
        </w:tc>
        <w:tc>
          <w:tcPr>
            <w:tcW w:type="dxa" w:w="1728"/>
          </w:tcPr>
          <w:p>
            <w:r>
              <w:t>Haley Fitzgerald</w:t>
            </w:r>
          </w:p>
        </w:tc>
        <w:tc>
          <w:tcPr>
            <w:tcW w:type="dxa" w:w="1728"/>
          </w:tcPr>
          <w:p>
            <w:r>
              <w:t>$3731.69</w:t>
            </w:r>
          </w:p>
        </w:tc>
        <w:tc>
          <w:tcPr>
            <w:tcW w:type="dxa" w:w="1728"/>
          </w:tcPr>
          <w:p>
            <w:r>
              <w:t>haley_fitzgerald561@hotmail.com</w:t>
            </w:r>
          </w:p>
        </w:tc>
      </w:tr>
      <w:tr>
        <w:tc>
          <w:tcPr>
            <w:tcW w:type="dxa" w:w="1728"/>
          </w:tcPr>
          <w:p>
            <w:r>
              <w:t>4557 8824 5810 3100</w:t>
            </w:r>
          </w:p>
        </w:tc>
        <w:tc>
          <w:tcPr>
            <w:tcW w:type="dxa" w:w="1728"/>
          </w:tcPr>
          <w:p>
            <w:r>
              <w:t>19394808688561</w:t>
            </w:r>
          </w:p>
        </w:tc>
        <w:tc>
          <w:tcPr>
            <w:tcW w:type="dxa" w:w="1728"/>
          </w:tcPr>
          <w:p>
            <w:r>
              <w:t>Paul Adams</w:t>
            </w:r>
          </w:p>
        </w:tc>
        <w:tc>
          <w:tcPr>
            <w:tcW w:type="dxa" w:w="1728"/>
          </w:tcPr>
          <w:p>
            <w:r>
              <w:t>$4572.52</w:t>
            </w:r>
          </w:p>
        </w:tc>
        <w:tc>
          <w:tcPr>
            <w:tcW w:type="dxa" w:w="1728"/>
          </w:tcPr>
          <w:p>
            <w:r>
              <w:t>paul_adams476@hotmail.com</w:t>
            </w:r>
          </w:p>
        </w:tc>
      </w:tr>
      <w:tr>
        <w:tc>
          <w:tcPr>
            <w:tcW w:type="dxa" w:w="1728"/>
          </w:tcPr>
          <w:p>
            <w:r>
              <w:t>4557 8827 6851 2082</w:t>
            </w:r>
          </w:p>
        </w:tc>
        <w:tc>
          <w:tcPr>
            <w:tcW w:type="dxa" w:w="1728"/>
          </w:tcPr>
          <w:p>
            <w:r>
              <w:t>19394808672762</w:t>
            </w:r>
          </w:p>
        </w:tc>
        <w:tc>
          <w:tcPr>
            <w:tcW w:type="dxa" w:w="1728"/>
          </w:tcPr>
          <w:p>
            <w:r>
              <w:t>Katrina Landry</w:t>
            </w:r>
          </w:p>
        </w:tc>
        <w:tc>
          <w:tcPr>
            <w:tcW w:type="dxa" w:w="1728"/>
          </w:tcPr>
          <w:p>
            <w:r>
              <w:t>$5359.41</w:t>
            </w:r>
          </w:p>
        </w:tc>
        <w:tc>
          <w:tcPr>
            <w:tcW w:type="dxa" w:w="1728"/>
          </w:tcPr>
          <w:p>
            <w:r>
              <w:t>katrina_landry455@hotmail.com</w:t>
            </w:r>
          </w:p>
        </w:tc>
      </w:tr>
      <w:tr>
        <w:tc>
          <w:tcPr>
            <w:tcW w:type="dxa" w:w="1728"/>
          </w:tcPr>
          <w:p>
            <w:r>
              <w:t>4557 8898 8114 9891</w:t>
            </w:r>
          </w:p>
        </w:tc>
        <w:tc>
          <w:tcPr>
            <w:tcW w:type="dxa" w:w="1728"/>
          </w:tcPr>
          <w:p>
            <w:r>
              <w:t>19394808682448</w:t>
            </w:r>
          </w:p>
        </w:tc>
        <w:tc>
          <w:tcPr>
            <w:tcW w:type="dxa" w:w="1728"/>
          </w:tcPr>
          <w:p>
            <w:r>
              <w:t>Christina Rodriguez</w:t>
            </w:r>
          </w:p>
        </w:tc>
        <w:tc>
          <w:tcPr>
            <w:tcW w:type="dxa" w:w="1728"/>
          </w:tcPr>
          <w:p>
            <w:r>
              <w:t>$5871.55</w:t>
            </w:r>
          </w:p>
        </w:tc>
        <w:tc>
          <w:tcPr>
            <w:tcW w:type="dxa" w:w="1728"/>
          </w:tcPr>
          <w:p>
            <w:r>
              <w:t>christina_rodriguez398@gmail.com</w:t>
            </w:r>
          </w:p>
        </w:tc>
      </w:tr>
      <w:tr>
        <w:tc>
          <w:tcPr>
            <w:tcW w:type="dxa" w:w="1728"/>
          </w:tcPr>
          <w:p>
            <w:r>
              <w:t>4557 8803 6471 8816</w:t>
            </w:r>
          </w:p>
        </w:tc>
        <w:tc>
          <w:tcPr>
            <w:tcW w:type="dxa" w:w="1728"/>
          </w:tcPr>
          <w:p>
            <w:r>
              <w:t>19394808665136</w:t>
            </w:r>
          </w:p>
        </w:tc>
        <w:tc>
          <w:tcPr>
            <w:tcW w:type="dxa" w:w="1728"/>
          </w:tcPr>
          <w:p>
            <w:r>
              <w:t>Mr. David Frey</w:t>
            </w:r>
          </w:p>
        </w:tc>
        <w:tc>
          <w:tcPr>
            <w:tcW w:type="dxa" w:w="1728"/>
          </w:tcPr>
          <w:p>
            <w:r>
              <w:t>$8559.33</w:t>
            </w:r>
          </w:p>
        </w:tc>
        <w:tc>
          <w:tcPr>
            <w:tcW w:type="dxa" w:w="1728"/>
          </w:tcPr>
          <w:p>
            <w:r>
              <w:t>mr._david_frey276@hotmail.com</w:t>
            </w:r>
          </w:p>
        </w:tc>
      </w:tr>
      <w:tr>
        <w:tc>
          <w:tcPr>
            <w:tcW w:type="dxa" w:w="1728"/>
          </w:tcPr>
          <w:p>
            <w:r>
              <w:t>4557 8846 8960 1656</w:t>
            </w:r>
          </w:p>
        </w:tc>
        <w:tc>
          <w:tcPr>
            <w:tcW w:type="dxa" w:w="1728"/>
          </w:tcPr>
          <w:p>
            <w:r>
              <w:t>19394808621864</w:t>
            </w:r>
          </w:p>
        </w:tc>
        <w:tc>
          <w:tcPr>
            <w:tcW w:type="dxa" w:w="1728"/>
          </w:tcPr>
          <w:p>
            <w:r>
              <w:t>Anthony Lawrence</w:t>
            </w:r>
          </w:p>
        </w:tc>
        <w:tc>
          <w:tcPr>
            <w:tcW w:type="dxa" w:w="1728"/>
          </w:tcPr>
          <w:p>
            <w:r>
              <w:t>$10817.38</w:t>
            </w:r>
          </w:p>
        </w:tc>
        <w:tc>
          <w:tcPr>
            <w:tcW w:type="dxa" w:w="1728"/>
          </w:tcPr>
          <w:p>
            <w:r>
              <w:t>anthony_lawrence847@gmail.com</w:t>
            </w:r>
          </w:p>
        </w:tc>
      </w:tr>
      <w:tr>
        <w:tc>
          <w:tcPr>
            <w:tcW w:type="dxa" w:w="1728"/>
          </w:tcPr>
          <w:p>
            <w:r>
              <w:t>4557 8892 7847 3843</w:t>
            </w:r>
          </w:p>
        </w:tc>
        <w:tc>
          <w:tcPr>
            <w:tcW w:type="dxa" w:w="1728"/>
          </w:tcPr>
          <w:p>
            <w:r>
              <w:t>19394808618531</w:t>
            </w:r>
          </w:p>
        </w:tc>
        <w:tc>
          <w:tcPr>
            <w:tcW w:type="dxa" w:w="1728"/>
          </w:tcPr>
          <w:p>
            <w:r>
              <w:t>Yolanda Brown</w:t>
            </w:r>
          </w:p>
        </w:tc>
        <w:tc>
          <w:tcPr>
            <w:tcW w:type="dxa" w:w="1728"/>
          </w:tcPr>
          <w:p>
            <w:r>
              <w:t>$3949.02</w:t>
            </w:r>
          </w:p>
        </w:tc>
        <w:tc>
          <w:tcPr>
            <w:tcW w:type="dxa" w:w="1728"/>
          </w:tcPr>
          <w:p>
            <w:r>
              <w:t>yolanda_brown978@gmail.com</w:t>
            </w:r>
          </w:p>
        </w:tc>
      </w:tr>
      <w:tr>
        <w:tc>
          <w:tcPr>
            <w:tcW w:type="dxa" w:w="1728"/>
          </w:tcPr>
          <w:p>
            <w:r>
              <w:t>4557 8806 2881 7850</w:t>
            </w:r>
          </w:p>
        </w:tc>
        <w:tc>
          <w:tcPr>
            <w:tcW w:type="dxa" w:w="1728"/>
          </w:tcPr>
          <w:p>
            <w:r>
              <w:t>19394808632790</w:t>
            </w:r>
          </w:p>
        </w:tc>
        <w:tc>
          <w:tcPr>
            <w:tcW w:type="dxa" w:w="1728"/>
          </w:tcPr>
          <w:p>
            <w:r>
              <w:t>Donna Mitchell</w:t>
            </w:r>
          </w:p>
        </w:tc>
        <w:tc>
          <w:tcPr>
            <w:tcW w:type="dxa" w:w="1728"/>
          </w:tcPr>
          <w:p>
            <w:r>
              <w:t>$5358.52</w:t>
            </w:r>
          </w:p>
        </w:tc>
        <w:tc>
          <w:tcPr>
            <w:tcW w:type="dxa" w:w="1728"/>
          </w:tcPr>
          <w:p>
            <w:r>
              <w:t>donna_mitchell128@gmail.com</w:t>
            </w:r>
          </w:p>
        </w:tc>
      </w:tr>
      <w:tr>
        <w:tc>
          <w:tcPr>
            <w:tcW w:type="dxa" w:w="1728"/>
          </w:tcPr>
          <w:p>
            <w:r>
              <w:t>4557 8850 0736 6099</w:t>
            </w:r>
          </w:p>
        </w:tc>
        <w:tc>
          <w:tcPr>
            <w:tcW w:type="dxa" w:w="1728"/>
          </w:tcPr>
          <w:p>
            <w:r>
              <w:t>19394808608174</w:t>
            </w:r>
          </w:p>
        </w:tc>
        <w:tc>
          <w:tcPr>
            <w:tcW w:type="dxa" w:w="1728"/>
          </w:tcPr>
          <w:p>
            <w:r>
              <w:t>James Williams</w:t>
            </w:r>
          </w:p>
        </w:tc>
        <w:tc>
          <w:tcPr>
            <w:tcW w:type="dxa" w:w="1728"/>
          </w:tcPr>
          <w:p>
            <w:r>
              <w:t>$6348.15</w:t>
            </w:r>
          </w:p>
        </w:tc>
        <w:tc>
          <w:tcPr>
            <w:tcW w:type="dxa" w:w="1728"/>
          </w:tcPr>
          <w:p>
            <w:r>
              <w:t>james_williams903@hotmail.com</w:t>
            </w:r>
          </w:p>
        </w:tc>
      </w:tr>
      <w:tr>
        <w:tc>
          <w:tcPr>
            <w:tcW w:type="dxa" w:w="1728"/>
          </w:tcPr>
          <w:p>
            <w:r>
              <w:t>4557 8845 4455 7562</w:t>
            </w:r>
          </w:p>
        </w:tc>
        <w:tc>
          <w:tcPr>
            <w:tcW w:type="dxa" w:w="1728"/>
          </w:tcPr>
          <w:p>
            <w:r>
              <w:t>19394808695897</w:t>
            </w:r>
          </w:p>
        </w:tc>
        <w:tc>
          <w:tcPr>
            <w:tcW w:type="dxa" w:w="1728"/>
          </w:tcPr>
          <w:p>
            <w:r>
              <w:t>Eugene Espinoza</w:t>
            </w:r>
          </w:p>
        </w:tc>
        <w:tc>
          <w:tcPr>
            <w:tcW w:type="dxa" w:w="1728"/>
          </w:tcPr>
          <w:p>
            <w:r>
              <w:t>$7320.79</w:t>
            </w:r>
          </w:p>
        </w:tc>
        <w:tc>
          <w:tcPr>
            <w:tcW w:type="dxa" w:w="1728"/>
          </w:tcPr>
          <w:p>
            <w:r>
              <w:t>eugene_espinoza430@gmail.com</w:t>
            </w:r>
          </w:p>
        </w:tc>
      </w:tr>
      <w:tr>
        <w:tc>
          <w:tcPr>
            <w:tcW w:type="dxa" w:w="1728"/>
          </w:tcPr>
          <w:p>
            <w:r>
              <w:t>4557 8858 8321 6253</w:t>
            </w:r>
          </w:p>
        </w:tc>
        <w:tc>
          <w:tcPr>
            <w:tcW w:type="dxa" w:w="1728"/>
          </w:tcPr>
          <w:p>
            <w:r>
              <w:t>19394808602937</w:t>
            </w:r>
          </w:p>
        </w:tc>
        <w:tc>
          <w:tcPr>
            <w:tcW w:type="dxa" w:w="1728"/>
          </w:tcPr>
          <w:p>
            <w:r>
              <w:t>Sean Roberts</w:t>
            </w:r>
          </w:p>
        </w:tc>
        <w:tc>
          <w:tcPr>
            <w:tcW w:type="dxa" w:w="1728"/>
          </w:tcPr>
          <w:p>
            <w:r>
              <w:t>$11253.05</w:t>
            </w:r>
          </w:p>
        </w:tc>
        <w:tc>
          <w:tcPr>
            <w:tcW w:type="dxa" w:w="1728"/>
          </w:tcPr>
          <w:p>
            <w:r>
              <w:t>sean_roberts582@hotmail.com</w:t>
            </w:r>
          </w:p>
        </w:tc>
      </w:tr>
      <w:tr>
        <w:tc>
          <w:tcPr>
            <w:tcW w:type="dxa" w:w="1728"/>
          </w:tcPr>
          <w:p>
            <w:r>
              <w:t>4557 8863 8787 7320</w:t>
            </w:r>
          </w:p>
        </w:tc>
        <w:tc>
          <w:tcPr>
            <w:tcW w:type="dxa" w:w="1728"/>
          </w:tcPr>
          <w:p>
            <w:r>
              <w:t>19394808665453</w:t>
            </w:r>
          </w:p>
        </w:tc>
        <w:tc>
          <w:tcPr>
            <w:tcW w:type="dxa" w:w="1728"/>
          </w:tcPr>
          <w:p>
            <w:r>
              <w:t>Austin Patel</w:t>
            </w:r>
          </w:p>
        </w:tc>
        <w:tc>
          <w:tcPr>
            <w:tcW w:type="dxa" w:w="1728"/>
          </w:tcPr>
          <w:p>
            <w:r>
              <w:t>$3450.88</w:t>
            </w:r>
          </w:p>
        </w:tc>
        <w:tc>
          <w:tcPr>
            <w:tcW w:type="dxa" w:w="1728"/>
          </w:tcPr>
          <w:p>
            <w:r>
              <w:t>austin_patel141@gmail.com</w:t>
            </w:r>
          </w:p>
        </w:tc>
      </w:tr>
      <w:tr>
        <w:tc>
          <w:tcPr>
            <w:tcW w:type="dxa" w:w="1728"/>
          </w:tcPr>
          <w:p>
            <w:r>
              <w:t>4557 8825 7912 6526</w:t>
            </w:r>
          </w:p>
        </w:tc>
        <w:tc>
          <w:tcPr>
            <w:tcW w:type="dxa" w:w="1728"/>
          </w:tcPr>
          <w:p>
            <w:r>
              <w:t>19394808644144</w:t>
            </w:r>
          </w:p>
        </w:tc>
        <w:tc>
          <w:tcPr>
            <w:tcW w:type="dxa" w:w="1728"/>
          </w:tcPr>
          <w:p>
            <w:r>
              <w:t>Kelsey Cooper</w:t>
            </w:r>
          </w:p>
        </w:tc>
        <w:tc>
          <w:tcPr>
            <w:tcW w:type="dxa" w:w="1728"/>
          </w:tcPr>
          <w:p>
            <w:r>
              <w:t>$7688.68</w:t>
            </w:r>
          </w:p>
        </w:tc>
        <w:tc>
          <w:tcPr>
            <w:tcW w:type="dxa" w:w="1728"/>
          </w:tcPr>
          <w:p>
            <w:r>
              <w:t>kelsey_cooper858@gmail.com</w:t>
            </w:r>
          </w:p>
        </w:tc>
      </w:tr>
      <w:tr>
        <w:tc>
          <w:tcPr>
            <w:tcW w:type="dxa" w:w="1728"/>
          </w:tcPr>
          <w:p>
            <w:r>
              <w:t>4557 8847 7973 0504</w:t>
            </w:r>
          </w:p>
        </w:tc>
        <w:tc>
          <w:tcPr>
            <w:tcW w:type="dxa" w:w="1728"/>
          </w:tcPr>
          <w:p>
            <w:r>
              <w:t>19394808636835</w:t>
            </w:r>
          </w:p>
        </w:tc>
        <w:tc>
          <w:tcPr>
            <w:tcW w:type="dxa" w:w="1728"/>
          </w:tcPr>
          <w:p>
            <w:r>
              <w:t>Christina Crane</w:t>
            </w:r>
          </w:p>
        </w:tc>
        <w:tc>
          <w:tcPr>
            <w:tcW w:type="dxa" w:w="1728"/>
          </w:tcPr>
          <w:p>
            <w:r>
              <w:t>$11226.13</w:t>
            </w:r>
          </w:p>
        </w:tc>
        <w:tc>
          <w:tcPr>
            <w:tcW w:type="dxa" w:w="1728"/>
          </w:tcPr>
          <w:p>
            <w:r>
              <w:t>christina_crane473@hotmail.com</w:t>
            </w:r>
          </w:p>
        </w:tc>
      </w:tr>
      <w:tr>
        <w:tc>
          <w:tcPr>
            <w:tcW w:type="dxa" w:w="1728"/>
          </w:tcPr>
          <w:p>
            <w:r>
              <w:t>4557 8892 4385 2307</w:t>
            </w:r>
          </w:p>
        </w:tc>
        <w:tc>
          <w:tcPr>
            <w:tcW w:type="dxa" w:w="1728"/>
          </w:tcPr>
          <w:p>
            <w:r>
              <w:t>19394808689533</w:t>
            </w:r>
          </w:p>
        </w:tc>
        <w:tc>
          <w:tcPr>
            <w:tcW w:type="dxa" w:w="1728"/>
          </w:tcPr>
          <w:p>
            <w:r>
              <w:t>Brenda Houston</w:t>
            </w:r>
          </w:p>
        </w:tc>
        <w:tc>
          <w:tcPr>
            <w:tcW w:type="dxa" w:w="1728"/>
          </w:tcPr>
          <w:p>
            <w:r>
              <w:t>$3689.96</w:t>
            </w:r>
          </w:p>
        </w:tc>
        <w:tc>
          <w:tcPr>
            <w:tcW w:type="dxa" w:w="1728"/>
          </w:tcPr>
          <w:p>
            <w:r>
              <w:t>brenda_houston266@gmail.com</w:t>
            </w:r>
          </w:p>
        </w:tc>
      </w:tr>
      <w:tr>
        <w:tc>
          <w:tcPr>
            <w:tcW w:type="dxa" w:w="1728"/>
          </w:tcPr>
          <w:p>
            <w:r>
              <w:t>4557 8898 1034 2439</w:t>
            </w:r>
          </w:p>
        </w:tc>
        <w:tc>
          <w:tcPr>
            <w:tcW w:type="dxa" w:w="1728"/>
          </w:tcPr>
          <w:p>
            <w:r>
              <w:t>19394808604312</w:t>
            </w:r>
          </w:p>
        </w:tc>
        <w:tc>
          <w:tcPr>
            <w:tcW w:type="dxa" w:w="1728"/>
          </w:tcPr>
          <w:p>
            <w:r>
              <w:t>Mark Jones</w:t>
            </w:r>
          </w:p>
        </w:tc>
        <w:tc>
          <w:tcPr>
            <w:tcW w:type="dxa" w:w="1728"/>
          </w:tcPr>
          <w:p>
            <w:r>
              <w:t>$7840.21</w:t>
            </w:r>
          </w:p>
        </w:tc>
        <w:tc>
          <w:tcPr>
            <w:tcW w:type="dxa" w:w="1728"/>
          </w:tcPr>
          <w:p>
            <w:r>
              <w:t>mark_jones638@gmail.com</w:t>
            </w:r>
          </w:p>
        </w:tc>
      </w:tr>
      <w:tr>
        <w:tc>
          <w:tcPr>
            <w:tcW w:type="dxa" w:w="1728"/>
          </w:tcPr>
          <w:p>
            <w:r>
              <w:t>4557 8851 5978 9042</w:t>
            </w:r>
          </w:p>
        </w:tc>
        <w:tc>
          <w:tcPr>
            <w:tcW w:type="dxa" w:w="1728"/>
          </w:tcPr>
          <w:p>
            <w:r>
              <w:t>19394808617218</w:t>
            </w:r>
          </w:p>
        </w:tc>
        <w:tc>
          <w:tcPr>
            <w:tcW w:type="dxa" w:w="1728"/>
          </w:tcPr>
          <w:p>
            <w:r>
              <w:t>Patrick Morton</w:t>
            </w:r>
          </w:p>
        </w:tc>
        <w:tc>
          <w:tcPr>
            <w:tcW w:type="dxa" w:w="1728"/>
          </w:tcPr>
          <w:p>
            <w:r>
              <w:t>$5361.41</w:t>
            </w:r>
          </w:p>
        </w:tc>
        <w:tc>
          <w:tcPr>
            <w:tcW w:type="dxa" w:w="1728"/>
          </w:tcPr>
          <w:p>
            <w:r>
              <w:t>patrick_morton929@hotmail.com</w:t>
            </w:r>
          </w:p>
        </w:tc>
      </w:tr>
      <w:tr>
        <w:tc>
          <w:tcPr>
            <w:tcW w:type="dxa" w:w="1728"/>
          </w:tcPr>
          <w:p>
            <w:r>
              <w:t>4557 8822 3422 9570</w:t>
            </w:r>
          </w:p>
        </w:tc>
        <w:tc>
          <w:tcPr>
            <w:tcW w:type="dxa" w:w="1728"/>
          </w:tcPr>
          <w:p>
            <w:r>
              <w:t>19394808672503</w:t>
            </w:r>
          </w:p>
        </w:tc>
        <w:tc>
          <w:tcPr>
            <w:tcW w:type="dxa" w:w="1728"/>
          </w:tcPr>
          <w:p>
            <w:r>
              <w:t>Dr. Jeffrey May</w:t>
            </w:r>
          </w:p>
        </w:tc>
        <w:tc>
          <w:tcPr>
            <w:tcW w:type="dxa" w:w="1728"/>
          </w:tcPr>
          <w:p>
            <w:r>
              <w:t>$4382.37</w:t>
            </w:r>
          </w:p>
        </w:tc>
        <w:tc>
          <w:tcPr>
            <w:tcW w:type="dxa" w:w="1728"/>
          </w:tcPr>
          <w:p>
            <w:r>
              <w:t>dr._jeffrey_may629@hotmail.com</w:t>
            </w:r>
          </w:p>
        </w:tc>
      </w:tr>
      <w:tr>
        <w:tc>
          <w:tcPr>
            <w:tcW w:type="dxa" w:w="1728"/>
          </w:tcPr>
          <w:p>
            <w:r>
              <w:t>4557 8895 5958 3175</w:t>
            </w:r>
          </w:p>
        </w:tc>
        <w:tc>
          <w:tcPr>
            <w:tcW w:type="dxa" w:w="1728"/>
          </w:tcPr>
          <w:p>
            <w:r>
              <w:t>19394808620339</w:t>
            </w:r>
          </w:p>
        </w:tc>
        <w:tc>
          <w:tcPr>
            <w:tcW w:type="dxa" w:w="1728"/>
          </w:tcPr>
          <w:p>
            <w:r>
              <w:t>Raymond West</w:t>
            </w:r>
          </w:p>
        </w:tc>
        <w:tc>
          <w:tcPr>
            <w:tcW w:type="dxa" w:w="1728"/>
          </w:tcPr>
          <w:p>
            <w:r>
              <w:t>$5742.02</w:t>
            </w:r>
          </w:p>
        </w:tc>
        <w:tc>
          <w:tcPr>
            <w:tcW w:type="dxa" w:w="1728"/>
          </w:tcPr>
          <w:p>
            <w:r>
              <w:t>raymond_west224@gmail.com</w:t>
            </w:r>
          </w:p>
        </w:tc>
      </w:tr>
      <w:tr>
        <w:tc>
          <w:tcPr>
            <w:tcW w:type="dxa" w:w="1728"/>
          </w:tcPr>
          <w:p>
            <w:r>
              <w:t>4557 8856 3075 1314</w:t>
            </w:r>
          </w:p>
        </w:tc>
        <w:tc>
          <w:tcPr>
            <w:tcW w:type="dxa" w:w="1728"/>
          </w:tcPr>
          <w:p>
            <w:r>
              <w:t>19394808670121</w:t>
            </w:r>
          </w:p>
        </w:tc>
        <w:tc>
          <w:tcPr>
            <w:tcW w:type="dxa" w:w="1728"/>
          </w:tcPr>
          <w:p>
            <w:r>
              <w:t>Timothy Thomas</w:t>
            </w:r>
          </w:p>
        </w:tc>
        <w:tc>
          <w:tcPr>
            <w:tcW w:type="dxa" w:w="1728"/>
          </w:tcPr>
          <w:p>
            <w:r>
              <w:t>$6635.21</w:t>
            </w:r>
          </w:p>
        </w:tc>
        <w:tc>
          <w:tcPr>
            <w:tcW w:type="dxa" w:w="1728"/>
          </w:tcPr>
          <w:p>
            <w:r>
              <w:t>timothy_thomas705@gmail.com</w:t>
            </w:r>
          </w:p>
        </w:tc>
      </w:tr>
      <w:tr>
        <w:tc>
          <w:tcPr>
            <w:tcW w:type="dxa" w:w="1728"/>
          </w:tcPr>
          <w:p>
            <w:r>
              <w:t>4557 8838 5632 5920</w:t>
            </w:r>
          </w:p>
        </w:tc>
        <w:tc>
          <w:tcPr>
            <w:tcW w:type="dxa" w:w="1728"/>
          </w:tcPr>
          <w:p>
            <w:r>
              <w:t>19394808623962</w:t>
            </w:r>
          </w:p>
        </w:tc>
        <w:tc>
          <w:tcPr>
            <w:tcW w:type="dxa" w:w="1728"/>
          </w:tcPr>
          <w:p>
            <w:r>
              <w:t>Deanna Valenzuela</w:t>
            </w:r>
          </w:p>
        </w:tc>
        <w:tc>
          <w:tcPr>
            <w:tcW w:type="dxa" w:w="1728"/>
          </w:tcPr>
          <w:p>
            <w:r>
              <w:t>$5729.55</w:t>
            </w:r>
          </w:p>
        </w:tc>
        <w:tc>
          <w:tcPr>
            <w:tcW w:type="dxa" w:w="1728"/>
          </w:tcPr>
          <w:p>
            <w:r>
              <w:t>deanna_valenzuela995@gmail.com</w:t>
            </w:r>
          </w:p>
        </w:tc>
      </w:tr>
      <w:tr>
        <w:tc>
          <w:tcPr>
            <w:tcW w:type="dxa" w:w="1728"/>
          </w:tcPr>
          <w:p>
            <w:r>
              <w:t>4557 8829 8696 1132</w:t>
            </w:r>
          </w:p>
        </w:tc>
        <w:tc>
          <w:tcPr>
            <w:tcW w:type="dxa" w:w="1728"/>
          </w:tcPr>
          <w:p>
            <w:r>
              <w:t>19394808691759</w:t>
            </w:r>
          </w:p>
        </w:tc>
        <w:tc>
          <w:tcPr>
            <w:tcW w:type="dxa" w:w="1728"/>
          </w:tcPr>
          <w:p>
            <w:r>
              <w:t>Nathan Moore</w:t>
            </w:r>
          </w:p>
        </w:tc>
        <w:tc>
          <w:tcPr>
            <w:tcW w:type="dxa" w:w="1728"/>
          </w:tcPr>
          <w:p>
            <w:r>
              <w:t>$8804.41</w:t>
            </w:r>
          </w:p>
        </w:tc>
        <w:tc>
          <w:tcPr>
            <w:tcW w:type="dxa" w:w="1728"/>
          </w:tcPr>
          <w:p>
            <w:r>
              <w:t>nathan_moore691@gmail.com</w:t>
            </w:r>
          </w:p>
        </w:tc>
      </w:tr>
      <w:tr>
        <w:tc>
          <w:tcPr>
            <w:tcW w:type="dxa" w:w="1728"/>
          </w:tcPr>
          <w:p>
            <w:r>
              <w:t>4557 8860 8861 4667</w:t>
            </w:r>
          </w:p>
        </w:tc>
        <w:tc>
          <w:tcPr>
            <w:tcW w:type="dxa" w:w="1728"/>
          </w:tcPr>
          <w:p>
            <w:r>
              <w:t>19394808694224</w:t>
            </w:r>
          </w:p>
        </w:tc>
        <w:tc>
          <w:tcPr>
            <w:tcW w:type="dxa" w:w="1728"/>
          </w:tcPr>
          <w:p>
            <w:r>
              <w:t>Christopher Ross</w:t>
            </w:r>
          </w:p>
        </w:tc>
        <w:tc>
          <w:tcPr>
            <w:tcW w:type="dxa" w:w="1728"/>
          </w:tcPr>
          <w:p>
            <w:r>
              <w:t>$7277.52</w:t>
            </w:r>
          </w:p>
        </w:tc>
        <w:tc>
          <w:tcPr>
            <w:tcW w:type="dxa" w:w="1728"/>
          </w:tcPr>
          <w:p>
            <w:r>
              <w:t>christopher_ross464@hotmail.com</w:t>
            </w:r>
          </w:p>
        </w:tc>
      </w:tr>
      <w:tr>
        <w:tc>
          <w:tcPr>
            <w:tcW w:type="dxa" w:w="1728"/>
          </w:tcPr>
          <w:p>
            <w:r>
              <w:t>4557 8897 0783 1030</w:t>
            </w:r>
          </w:p>
        </w:tc>
        <w:tc>
          <w:tcPr>
            <w:tcW w:type="dxa" w:w="1728"/>
          </w:tcPr>
          <w:p>
            <w:r>
              <w:t>19394808692921</w:t>
            </w:r>
          </w:p>
        </w:tc>
        <w:tc>
          <w:tcPr>
            <w:tcW w:type="dxa" w:w="1728"/>
          </w:tcPr>
          <w:p>
            <w:r>
              <w:t>Brittany Torres</w:t>
            </w:r>
          </w:p>
        </w:tc>
        <w:tc>
          <w:tcPr>
            <w:tcW w:type="dxa" w:w="1728"/>
          </w:tcPr>
          <w:p>
            <w:r>
              <w:t>$4230.69</w:t>
            </w:r>
          </w:p>
        </w:tc>
        <w:tc>
          <w:tcPr>
            <w:tcW w:type="dxa" w:w="1728"/>
          </w:tcPr>
          <w:p>
            <w:r>
              <w:t>brittany_torres329@hotmail.com</w:t>
            </w:r>
          </w:p>
        </w:tc>
      </w:tr>
      <w:tr>
        <w:tc>
          <w:tcPr>
            <w:tcW w:type="dxa" w:w="1728"/>
          </w:tcPr>
          <w:p>
            <w:r>
              <w:t>4557 8886 9173 8963</w:t>
            </w:r>
          </w:p>
        </w:tc>
        <w:tc>
          <w:tcPr>
            <w:tcW w:type="dxa" w:w="1728"/>
          </w:tcPr>
          <w:p>
            <w:r>
              <w:t>19394808653355</w:t>
            </w:r>
          </w:p>
        </w:tc>
        <w:tc>
          <w:tcPr>
            <w:tcW w:type="dxa" w:w="1728"/>
          </w:tcPr>
          <w:p>
            <w:r>
              <w:t>Ashley Lee</w:t>
            </w:r>
          </w:p>
        </w:tc>
        <w:tc>
          <w:tcPr>
            <w:tcW w:type="dxa" w:w="1728"/>
          </w:tcPr>
          <w:p>
            <w:r>
              <w:t>$3497.67</w:t>
            </w:r>
          </w:p>
        </w:tc>
        <w:tc>
          <w:tcPr>
            <w:tcW w:type="dxa" w:w="1728"/>
          </w:tcPr>
          <w:p>
            <w:r>
              <w:t>ashley_lee896@gmail.com</w:t>
            </w:r>
          </w:p>
        </w:tc>
      </w:tr>
      <w:tr>
        <w:tc>
          <w:tcPr>
            <w:tcW w:type="dxa" w:w="1728"/>
          </w:tcPr>
          <w:p>
            <w:r>
              <w:t>4557 8866 8734 2252</w:t>
            </w:r>
          </w:p>
        </w:tc>
        <w:tc>
          <w:tcPr>
            <w:tcW w:type="dxa" w:w="1728"/>
          </w:tcPr>
          <w:p>
            <w:r>
              <w:t>19394808620576</w:t>
            </w:r>
          </w:p>
        </w:tc>
        <w:tc>
          <w:tcPr>
            <w:tcW w:type="dxa" w:w="1728"/>
          </w:tcPr>
          <w:p>
            <w:r>
              <w:t>Timothy Kelley</w:t>
            </w:r>
          </w:p>
        </w:tc>
        <w:tc>
          <w:tcPr>
            <w:tcW w:type="dxa" w:w="1728"/>
          </w:tcPr>
          <w:p>
            <w:r>
              <w:t>$11400.25</w:t>
            </w:r>
          </w:p>
        </w:tc>
        <w:tc>
          <w:tcPr>
            <w:tcW w:type="dxa" w:w="1728"/>
          </w:tcPr>
          <w:p>
            <w:r>
              <w:t>timothy_kelley879@hotmail.com</w:t>
            </w:r>
          </w:p>
        </w:tc>
      </w:tr>
      <w:tr>
        <w:tc>
          <w:tcPr>
            <w:tcW w:type="dxa" w:w="1728"/>
          </w:tcPr>
          <w:p>
            <w:r>
              <w:t>4557 8832 8421 8657</w:t>
            </w:r>
          </w:p>
        </w:tc>
        <w:tc>
          <w:tcPr>
            <w:tcW w:type="dxa" w:w="1728"/>
          </w:tcPr>
          <w:p>
            <w:r>
              <w:t>19394808695047</w:t>
            </w:r>
          </w:p>
        </w:tc>
        <w:tc>
          <w:tcPr>
            <w:tcW w:type="dxa" w:w="1728"/>
          </w:tcPr>
          <w:p>
            <w:r>
              <w:t>Brandon Trevino</w:t>
            </w:r>
          </w:p>
        </w:tc>
        <w:tc>
          <w:tcPr>
            <w:tcW w:type="dxa" w:w="1728"/>
          </w:tcPr>
          <w:p>
            <w:r>
              <w:t>$11155.59</w:t>
            </w:r>
          </w:p>
        </w:tc>
        <w:tc>
          <w:tcPr>
            <w:tcW w:type="dxa" w:w="1728"/>
          </w:tcPr>
          <w:p>
            <w:r>
              <w:t>brandon_trevino906@gmail.com</w:t>
            </w:r>
          </w:p>
        </w:tc>
      </w:tr>
      <w:tr>
        <w:tc>
          <w:tcPr>
            <w:tcW w:type="dxa" w:w="1728"/>
          </w:tcPr>
          <w:p>
            <w:r>
              <w:t>4557 8807 3501 8051</w:t>
            </w:r>
          </w:p>
        </w:tc>
        <w:tc>
          <w:tcPr>
            <w:tcW w:type="dxa" w:w="1728"/>
          </w:tcPr>
          <w:p>
            <w:r>
              <w:t>19394808641178</w:t>
            </w:r>
          </w:p>
        </w:tc>
        <w:tc>
          <w:tcPr>
            <w:tcW w:type="dxa" w:w="1728"/>
          </w:tcPr>
          <w:p>
            <w:r>
              <w:t>John Pennington</w:t>
            </w:r>
          </w:p>
        </w:tc>
        <w:tc>
          <w:tcPr>
            <w:tcW w:type="dxa" w:w="1728"/>
          </w:tcPr>
          <w:p>
            <w:r>
              <w:t>$7305.99</w:t>
            </w:r>
          </w:p>
        </w:tc>
        <w:tc>
          <w:tcPr>
            <w:tcW w:type="dxa" w:w="1728"/>
          </w:tcPr>
          <w:p>
            <w:r>
              <w:t>john_pennington806@gmail.com</w:t>
            </w:r>
          </w:p>
        </w:tc>
      </w:tr>
      <w:tr>
        <w:tc>
          <w:tcPr>
            <w:tcW w:type="dxa" w:w="1728"/>
          </w:tcPr>
          <w:p>
            <w:r>
              <w:t>4557 8867 2485 1058</w:t>
            </w:r>
          </w:p>
        </w:tc>
        <w:tc>
          <w:tcPr>
            <w:tcW w:type="dxa" w:w="1728"/>
          </w:tcPr>
          <w:p>
            <w:r>
              <w:t>19394808612609</w:t>
            </w:r>
          </w:p>
        </w:tc>
        <w:tc>
          <w:tcPr>
            <w:tcW w:type="dxa" w:w="1728"/>
          </w:tcPr>
          <w:p>
            <w:r>
              <w:t>Samuel Ramos</w:t>
            </w:r>
          </w:p>
        </w:tc>
        <w:tc>
          <w:tcPr>
            <w:tcW w:type="dxa" w:w="1728"/>
          </w:tcPr>
          <w:p>
            <w:r>
              <w:t>$3524.66</w:t>
            </w:r>
          </w:p>
        </w:tc>
        <w:tc>
          <w:tcPr>
            <w:tcW w:type="dxa" w:w="1728"/>
          </w:tcPr>
          <w:p>
            <w:r>
              <w:t>samuel_ramos934@hotmail.com</w:t>
            </w:r>
          </w:p>
        </w:tc>
      </w:tr>
      <w:tr>
        <w:tc>
          <w:tcPr>
            <w:tcW w:type="dxa" w:w="1728"/>
          </w:tcPr>
          <w:p>
            <w:r>
              <w:t>4557 8817 3820 7675</w:t>
            </w:r>
          </w:p>
        </w:tc>
        <w:tc>
          <w:tcPr>
            <w:tcW w:type="dxa" w:w="1728"/>
          </w:tcPr>
          <w:p>
            <w:r>
              <w:t>19394808659083</w:t>
            </w:r>
          </w:p>
        </w:tc>
        <w:tc>
          <w:tcPr>
            <w:tcW w:type="dxa" w:w="1728"/>
          </w:tcPr>
          <w:p>
            <w:r>
              <w:t>Sherry Hopkins</w:t>
            </w:r>
          </w:p>
        </w:tc>
        <w:tc>
          <w:tcPr>
            <w:tcW w:type="dxa" w:w="1728"/>
          </w:tcPr>
          <w:p>
            <w:r>
              <w:t>$5308.75</w:t>
            </w:r>
          </w:p>
        </w:tc>
        <w:tc>
          <w:tcPr>
            <w:tcW w:type="dxa" w:w="1728"/>
          </w:tcPr>
          <w:p>
            <w:r>
              <w:t>sherry_hopkins526@hotmail.com</w:t>
            </w:r>
          </w:p>
        </w:tc>
      </w:tr>
      <w:tr>
        <w:tc>
          <w:tcPr>
            <w:tcW w:type="dxa" w:w="1728"/>
          </w:tcPr>
          <w:p>
            <w:r>
              <w:t>4557 8886 6074 0390</w:t>
            </w:r>
          </w:p>
        </w:tc>
        <w:tc>
          <w:tcPr>
            <w:tcW w:type="dxa" w:w="1728"/>
          </w:tcPr>
          <w:p>
            <w:r>
              <w:t>19394808639321</w:t>
            </w:r>
          </w:p>
        </w:tc>
        <w:tc>
          <w:tcPr>
            <w:tcW w:type="dxa" w:w="1728"/>
          </w:tcPr>
          <w:p>
            <w:r>
              <w:t>Amanda Austin</w:t>
            </w:r>
          </w:p>
        </w:tc>
        <w:tc>
          <w:tcPr>
            <w:tcW w:type="dxa" w:w="1728"/>
          </w:tcPr>
          <w:p>
            <w:r>
              <w:t>$8337.10</w:t>
            </w:r>
          </w:p>
        </w:tc>
        <w:tc>
          <w:tcPr>
            <w:tcW w:type="dxa" w:w="1728"/>
          </w:tcPr>
          <w:p>
            <w:r>
              <w:t>amanda_austin173@hotmail.com</w:t>
            </w:r>
          </w:p>
        </w:tc>
      </w:tr>
      <w:tr>
        <w:tc>
          <w:tcPr>
            <w:tcW w:type="dxa" w:w="1728"/>
          </w:tcPr>
          <w:p>
            <w:r>
              <w:t>4557 8864 6928 7412</w:t>
            </w:r>
          </w:p>
        </w:tc>
        <w:tc>
          <w:tcPr>
            <w:tcW w:type="dxa" w:w="1728"/>
          </w:tcPr>
          <w:p>
            <w:r>
              <w:t>19394808689446</w:t>
            </w:r>
          </w:p>
        </w:tc>
        <w:tc>
          <w:tcPr>
            <w:tcW w:type="dxa" w:w="1728"/>
          </w:tcPr>
          <w:p>
            <w:r>
              <w:t>Curtis Lopez</w:t>
            </w:r>
          </w:p>
        </w:tc>
        <w:tc>
          <w:tcPr>
            <w:tcW w:type="dxa" w:w="1728"/>
          </w:tcPr>
          <w:p>
            <w:r>
              <w:t>$5099.95</w:t>
            </w:r>
          </w:p>
        </w:tc>
        <w:tc>
          <w:tcPr>
            <w:tcW w:type="dxa" w:w="1728"/>
          </w:tcPr>
          <w:p>
            <w:r>
              <w:t>curtis_lopez300@gmail.com</w:t>
            </w:r>
          </w:p>
        </w:tc>
      </w:tr>
      <w:tr>
        <w:tc>
          <w:tcPr>
            <w:tcW w:type="dxa" w:w="1728"/>
          </w:tcPr>
          <w:p>
            <w:r>
              <w:t>4557 8804 0045 8005</w:t>
            </w:r>
          </w:p>
        </w:tc>
        <w:tc>
          <w:tcPr>
            <w:tcW w:type="dxa" w:w="1728"/>
          </w:tcPr>
          <w:p>
            <w:r>
              <w:t>19394808615628</w:t>
            </w:r>
          </w:p>
        </w:tc>
        <w:tc>
          <w:tcPr>
            <w:tcW w:type="dxa" w:w="1728"/>
          </w:tcPr>
          <w:p>
            <w:r>
              <w:t>Christina Jackson</w:t>
            </w:r>
          </w:p>
        </w:tc>
        <w:tc>
          <w:tcPr>
            <w:tcW w:type="dxa" w:w="1728"/>
          </w:tcPr>
          <w:p>
            <w:r>
              <w:t>$10251.56</w:t>
            </w:r>
          </w:p>
        </w:tc>
        <w:tc>
          <w:tcPr>
            <w:tcW w:type="dxa" w:w="1728"/>
          </w:tcPr>
          <w:p>
            <w:r>
              <w:t>christina_jackson696@gmail.com</w:t>
            </w:r>
          </w:p>
        </w:tc>
      </w:tr>
      <w:tr>
        <w:tc>
          <w:tcPr>
            <w:tcW w:type="dxa" w:w="1728"/>
          </w:tcPr>
          <w:p>
            <w:r>
              <w:t>4557 8818 7778 7542</w:t>
            </w:r>
          </w:p>
        </w:tc>
        <w:tc>
          <w:tcPr>
            <w:tcW w:type="dxa" w:w="1728"/>
          </w:tcPr>
          <w:p>
            <w:r>
              <w:t>19394808687689</w:t>
            </w:r>
          </w:p>
        </w:tc>
        <w:tc>
          <w:tcPr>
            <w:tcW w:type="dxa" w:w="1728"/>
          </w:tcPr>
          <w:p>
            <w:r>
              <w:t>Donald Cooper</w:t>
            </w:r>
          </w:p>
        </w:tc>
        <w:tc>
          <w:tcPr>
            <w:tcW w:type="dxa" w:w="1728"/>
          </w:tcPr>
          <w:p>
            <w:r>
              <w:t>$9109.17</w:t>
            </w:r>
          </w:p>
        </w:tc>
        <w:tc>
          <w:tcPr>
            <w:tcW w:type="dxa" w:w="1728"/>
          </w:tcPr>
          <w:p>
            <w:r>
              <w:t>donald_cooper981@gmail.com</w:t>
            </w:r>
          </w:p>
        </w:tc>
      </w:tr>
      <w:tr>
        <w:tc>
          <w:tcPr>
            <w:tcW w:type="dxa" w:w="1728"/>
          </w:tcPr>
          <w:p>
            <w:r>
              <w:t>4557 8858 7912 0709</w:t>
            </w:r>
          </w:p>
        </w:tc>
        <w:tc>
          <w:tcPr>
            <w:tcW w:type="dxa" w:w="1728"/>
          </w:tcPr>
          <w:p>
            <w:r>
              <w:t>19394808674117</w:t>
            </w:r>
          </w:p>
        </w:tc>
        <w:tc>
          <w:tcPr>
            <w:tcW w:type="dxa" w:w="1728"/>
          </w:tcPr>
          <w:p>
            <w:r>
              <w:t>Gordon Barr</w:t>
            </w:r>
          </w:p>
        </w:tc>
        <w:tc>
          <w:tcPr>
            <w:tcW w:type="dxa" w:w="1728"/>
          </w:tcPr>
          <w:p>
            <w:r>
              <w:t>$10629.63</w:t>
            </w:r>
          </w:p>
        </w:tc>
        <w:tc>
          <w:tcPr>
            <w:tcW w:type="dxa" w:w="1728"/>
          </w:tcPr>
          <w:p>
            <w:r>
              <w:t>gordon_barr657@hotmail.com</w:t>
            </w:r>
          </w:p>
        </w:tc>
      </w:tr>
      <w:tr>
        <w:tc>
          <w:tcPr>
            <w:tcW w:type="dxa" w:w="1728"/>
          </w:tcPr>
          <w:p>
            <w:r>
              <w:t>4557 8882 1031 7383</w:t>
            </w:r>
          </w:p>
        </w:tc>
        <w:tc>
          <w:tcPr>
            <w:tcW w:type="dxa" w:w="1728"/>
          </w:tcPr>
          <w:p>
            <w:r>
              <w:t>19394808677476</w:t>
            </w:r>
          </w:p>
        </w:tc>
        <w:tc>
          <w:tcPr>
            <w:tcW w:type="dxa" w:w="1728"/>
          </w:tcPr>
          <w:p>
            <w:r>
              <w:t>Jillian Moore</w:t>
            </w:r>
          </w:p>
        </w:tc>
        <w:tc>
          <w:tcPr>
            <w:tcW w:type="dxa" w:w="1728"/>
          </w:tcPr>
          <w:p>
            <w:r>
              <w:t>$7877.62</w:t>
            </w:r>
          </w:p>
        </w:tc>
        <w:tc>
          <w:tcPr>
            <w:tcW w:type="dxa" w:w="1728"/>
          </w:tcPr>
          <w:p>
            <w:r>
              <w:t>jillian_moore860@gmail.com</w:t>
            </w:r>
          </w:p>
        </w:tc>
      </w:tr>
      <w:tr>
        <w:tc>
          <w:tcPr>
            <w:tcW w:type="dxa" w:w="1728"/>
          </w:tcPr>
          <w:p>
            <w:r>
              <w:t>4557 8896 7832 9329</w:t>
            </w:r>
          </w:p>
        </w:tc>
        <w:tc>
          <w:tcPr>
            <w:tcW w:type="dxa" w:w="1728"/>
          </w:tcPr>
          <w:p>
            <w:r>
              <w:t>19394808628642</w:t>
            </w:r>
          </w:p>
        </w:tc>
        <w:tc>
          <w:tcPr>
            <w:tcW w:type="dxa" w:w="1728"/>
          </w:tcPr>
          <w:p>
            <w:r>
              <w:t>Jean Stafford</w:t>
            </w:r>
          </w:p>
        </w:tc>
        <w:tc>
          <w:tcPr>
            <w:tcW w:type="dxa" w:w="1728"/>
          </w:tcPr>
          <w:p>
            <w:r>
              <w:t>$11397.33</w:t>
            </w:r>
          </w:p>
        </w:tc>
        <w:tc>
          <w:tcPr>
            <w:tcW w:type="dxa" w:w="1728"/>
          </w:tcPr>
          <w:p>
            <w:r>
              <w:t>jean_stafford705@gmail.com</w:t>
            </w:r>
          </w:p>
        </w:tc>
      </w:tr>
      <w:tr>
        <w:tc>
          <w:tcPr>
            <w:tcW w:type="dxa" w:w="1728"/>
          </w:tcPr>
          <w:p>
            <w:r>
              <w:t>4557 8883 7613 2812</w:t>
            </w:r>
          </w:p>
        </w:tc>
        <w:tc>
          <w:tcPr>
            <w:tcW w:type="dxa" w:w="1728"/>
          </w:tcPr>
          <w:p>
            <w:r>
              <w:t>19394808669066</w:t>
            </w:r>
          </w:p>
        </w:tc>
        <w:tc>
          <w:tcPr>
            <w:tcW w:type="dxa" w:w="1728"/>
          </w:tcPr>
          <w:p>
            <w:r>
              <w:t>Allison Bowers MD</w:t>
            </w:r>
          </w:p>
        </w:tc>
        <w:tc>
          <w:tcPr>
            <w:tcW w:type="dxa" w:w="1728"/>
          </w:tcPr>
          <w:p>
            <w:r>
              <w:t>$7933.23</w:t>
            </w:r>
          </w:p>
        </w:tc>
        <w:tc>
          <w:tcPr>
            <w:tcW w:type="dxa" w:w="1728"/>
          </w:tcPr>
          <w:p>
            <w:r>
              <w:t>allison_bowers_md299@gmail.com</w:t>
            </w:r>
          </w:p>
        </w:tc>
      </w:tr>
      <w:tr>
        <w:tc>
          <w:tcPr>
            <w:tcW w:type="dxa" w:w="1728"/>
          </w:tcPr>
          <w:p>
            <w:r>
              <w:t>4557 8898 7542 3712</w:t>
            </w:r>
          </w:p>
        </w:tc>
        <w:tc>
          <w:tcPr>
            <w:tcW w:type="dxa" w:w="1728"/>
          </w:tcPr>
          <w:p>
            <w:r>
              <w:t>19394808646295</w:t>
            </w:r>
          </w:p>
        </w:tc>
        <w:tc>
          <w:tcPr>
            <w:tcW w:type="dxa" w:w="1728"/>
          </w:tcPr>
          <w:p>
            <w:r>
              <w:t>Amanda Howard</w:t>
            </w:r>
          </w:p>
        </w:tc>
        <w:tc>
          <w:tcPr>
            <w:tcW w:type="dxa" w:w="1728"/>
          </w:tcPr>
          <w:p>
            <w:r>
              <w:t>$9723.86</w:t>
            </w:r>
          </w:p>
        </w:tc>
        <w:tc>
          <w:tcPr>
            <w:tcW w:type="dxa" w:w="1728"/>
          </w:tcPr>
          <w:p>
            <w:r>
              <w:t>amanda_howard619@hotmail.com</w:t>
            </w:r>
          </w:p>
        </w:tc>
      </w:tr>
      <w:tr>
        <w:tc>
          <w:tcPr>
            <w:tcW w:type="dxa" w:w="1728"/>
          </w:tcPr>
          <w:p>
            <w:r>
              <w:t>4557 8897 4361 0043</w:t>
            </w:r>
          </w:p>
        </w:tc>
        <w:tc>
          <w:tcPr>
            <w:tcW w:type="dxa" w:w="1728"/>
          </w:tcPr>
          <w:p>
            <w:r>
              <w:t>19394808628889</w:t>
            </w:r>
          </w:p>
        </w:tc>
        <w:tc>
          <w:tcPr>
            <w:tcW w:type="dxa" w:w="1728"/>
          </w:tcPr>
          <w:p>
            <w:r>
              <w:t>Adam Stone</w:t>
            </w:r>
          </w:p>
        </w:tc>
        <w:tc>
          <w:tcPr>
            <w:tcW w:type="dxa" w:w="1728"/>
          </w:tcPr>
          <w:p>
            <w:r>
              <w:t>$11299.50</w:t>
            </w:r>
          </w:p>
        </w:tc>
        <w:tc>
          <w:tcPr>
            <w:tcW w:type="dxa" w:w="1728"/>
          </w:tcPr>
          <w:p>
            <w:r>
              <w:t>adam_stone365@hotmail.com</w:t>
            </w:r>
          </w:p>
        </w:tc>
      </w:tr>
      <w:tr>
        <w:tc>
          <w:tcPr>
            <w:tcW w:type="dxa" w:w="1728"/>
          </w:tcPr>
          <w:p>
            <w:r>
              <w:t>4557 8824 2190 9303</w:t>
            </w:r>
          </w:p>
        </w:tc>
        <w:tc>
          <w:tcPr>
            <w:tcW w:type="dxa" w:w="1728"/>
          </w:tcPr>
          <w:p>
            <w:r>
              <w:t>19394808697151</w:t>
            </w:r>
          </w:p>
        </w:tc>
        <w:tc>
          <w:tcPr>
            <w:tcW w:type="dxa" w:w="1728"/>
          </w:tcPr>
          <w:p>
            <w:r>
              <w:t>Linda Bond</w:t>
            </w:r>
          </w:p>
        </w:tc>
        <w:tc>
          <w:tcPr>
            <w:tcW w:type="dxa" w:w="1728"/>
          </w:tcPr>
          <w:p>
            <w:r>
              <w:t>$8260.16</w:t>
            </w:r>
          </w:p>
        </w:tc>
        <w:tc>
          <w:tcPr>
            <w:tcW w:type="dxa" w:w="1728"/>
          </w:tcPr>
          <w:p>
            <w:r>
              <w:t>linda_bond728@hotmail.com</w:t>
            </w:r>
          </w:p>
        </w:tc>
      </w:tr>
      <w:tr>
        <w:tc>
          <w:tcPr>
            <w:tcW w:type="dxa" w:w="1728"/>
          </w:tcPr>
          <w:p>
            <w:r>
              <w:t>4557 8845 2969 2205</w:t>
            </w:r>
          </w:p>
        </w:tc>
        <w:tc>
          <w:tcPr>
            <w:tcW w:type="dxa" w:w="1728"/>
          </w:tcPr>
          <w:p>
            <w:r>
              <w:t>19394808650513</w:t>
            </w:r>
          </w:p>
        </w:tc>
        <w:tc>
          <w:tcPr>
            <w:tcW w:type="dxa" w:w="1728"/>
          </w:tcPr>
          <w:p>
            <w:r>
              <w:t>Ryan Robinson</w:t>
            </w:r>
          </w:p>
        </w:tc>
        <w:tc>
          <w:tcPr>
            <w:tcW w:type="dxa" w:w="1728"/>
          </w:tcPr>
          <w:p>
            <w:r>
              <w:t>$5417.32</w:t>
            </w:r>
          </w:p>
        </w:tc>
        <w:tc>
          <w:tcPr>
            <w:tcW w:type="dxa" w:w="1728"/>
          </w:tcPr>
          <w:p>
            <w:r>
              <w:t>ryan_robinson943@gmail.com</w:t>
            </w:r>
          </w:p>
        </w:tc>
      </w:tr>
      <w:tr>
        <w:tc>
          <w:tcPr>
            <w:tcW w:type="dxa" w:w="1728"/>
          </w:tcPr>
          <w:p>
            <w:r>
              <w:t>4557 8849 8576 6039</w:t>
            </w:r>
          </w:p>
        </w:tc>
        <w:tc>
          <w:tcPr>
            <w:tcW w:type="dxa" w:w="1728"/>
          </w:tcPr>
          <w:p>
            <w:r>
              <w:t>19394808632101</w:t>
            </w:r>
          </w:p>
        </w:tc>
        <w:tc>
          <w:tcPr>
            <w:tcW w:type="dxa" w:w="1728"/>
          </w:tcPr>
          <w:p>
            <w:r>
              <w:t>Ryan Garcia</w:t>
            </w:r>
          </w:p>
        </w:tc>
        <w:tc>
          <w:tcPr>
            <w:tcW w:type="dxa" w:w="1728"/>
          </w:tcPr>
          <w:p>
            <w:r>
              <w:t>$6053.65</w:t>
            </w:r>
          </w:p>
        </w:tc>
        <w:tc>
          <w:tcPr>
            <w:tcW w:type="dxa" w:w="1728"/>
          </w:tcPr>
          <w:p>
            <w:r>
              <w:t>ryan_garcia569@hotmail.com</w:t>
            </w:r>
          </w:p>
        </w:tc>
      </w:tr>
      <w:tr>
        <w:tc>
          <w:tcPr>
            <w:tcW w:type="dxa" w:w="1728"/>
          </w:tcPr>
          <w:p>
            <w:r>
              <w:t>4557 8822 1240 8179</w:t>
            </w:r>
          </w:p>
        </w:tc>
        <w:tc>
          <w:tcPr>
            <w:tcW w:type="dxa" w:w="1728"/>
          </w:tcPr>
          <w:p>
            <w:r>
              <w:t>19394808641793</w:t>
            </w:r>
          </w:p>
        </w:tc>
        <w:tc>
          <w:tcPr>
            <w:tcW w:type="dxa" w:w="1728"/>
          </w:tcPr>
          <w:p>
            <w:r>
              <w:t>Jessica Walker</w:t>
            </w:r>
          </w:p>
        </w:tc>
        <w:tc>
          <w:tcPr>
            <w:tcW w:type="dxa" w:w="1728"/>
          </w:tcPr>
          <w:p>
            <w:r>
              <w:t>$9588.77</w:t>
            </w:r>
          </w:p>
        </w:tc>
        <w:tc>
          <w:tcPr>
            <w:tcW w:type="dxa" w:w="1728"/>
          </w:tcPr>
          <w:p>
            <w:r>
              <w:t>jessica_walker571@hotmail.com</w:t>
            </w:r>
          </w:p>
        </w:tc>
      </w:tr>
      <w:tr>
        <w:tc>
          <w:tcPr>
            <w:tcW w:type="dxa" w:w="1728"/>
          </w:tcPr>
          <w:p>
            <w:r>
              <w:t>4557 8844 0284 3070</w:t>
            </w:r>
          </w:p>
        </w:tc>
        <w:tc>
          <w:tcPr>
            <w:tcW w:type="dxa" w:w="1728"/>
          </w:tcPr>
          <w:p>
            <w:r>
              <w:t>19394808653744</w:t>
            </w:r>
          </w:p>
        </w:tc>
        <w:tc>
          <w:tcPr>
            <w:tcW w:type="dxa" w:w="1728"/>
          </w:tcPr>
          <w:p>
            <w:r>
              <w:t>Keith Brown</w:t>
            </w:r>
          </w:p>
        </w:tc>
        <w:tc>
          <w:tcPr>
            <w:tcW w:type="dxa" w:w="1728"/>
          </w:tcPr>
          <w:p>
            <w:r>
              <w:t>$5499.06</w:t>
            </w:r>
          </w:p>
        </w:tc>
        <w:tc>
          <w:tcPr>
            <w:tcW w:type="dxa" w:w="1728"/>
          </w:tcPr>
          <w:p>
            <w:r>
              <w:t>keith_brown910@gmail.com</w:t>
            </w:r>
          </w:p>
        </w:tc>
      </w:tr>
      <w:tr>
        <w:tc>
          <w:tcPr>
            <w:tcW w:type="dxa" w:w="1728"/>
          </w:tcPr>
          <w:p>
            <w:r>
              <w:t>4557 8803 6868 8160</w:t>
            </w:r>
          </w:p>
        </w:tc>
        <w:tc>
          <w:tcPr>
            <w:tcW w:type="dxa" w:w="1728"/>
          </w:tcPr>
          <w:p>
            <w:r>
              <w:t>19394808699619</w:t>
            </w:r>
          </w:p>
        </w:tc>
        <w:tc>
          <w:tcPr>
            <w:tcW w:type="dxa" w:w="1728"/>
          </w:tcPr>
          <w:p>
            <w:r>
              <w:t>Adam Fernandez</w:t>
            </w:r>
          </w:p>
        </w:tc>
        <w:tc>
          <w:tcPr>
            <w:tcW w:type="dxa" w:w="1728"/>
          </w:tcPr>
          <w:p>
            <w:r>
              <w:t>$7048.10</w:t>
            </w:r>
          </w:p>
        </w:tc>
        <w:tc>
          <w:tcPr>
            <w:tcW w:type="dxa" w:w="1728"/>
          </w:tcPr>
          <w:p>
            <w:r>
              <w:t>adam_fernandez914@gmail.com</w:t>
            </w:r>
          </w:p>
        </w:tc>
      </w:tr>
      <w:tr>
        <w:tc>
          <w:tcPr>
            <w:tcW w:type="dxa" w:w="1728"/>
          </w:tcPr>
          <w:p>
            <w:r>
              <w:t>4557 8826 0573 6711</w:t>
            </w:r>
          </w:p>
        </w:tc>
        <w:tc>
          <w:tcPr>
            <w:tcW w:type="dxa" w:w="1728"/>
          </w:tcPr>
          <w:p>
            <w:r>
              <w:t>19394808636698</w:t>
            </w:r>
          </w:p>
        </w:tc>
        <w:tc>
          <w:tcPr>
            <w:tcW w:type="dxa" w:w="1728"/>
          </w:tcPr>
          <w:p>
            <w:r>
              <w:t>John Koch</w:t>
            </w:r>
          </w:p>
        </w:tc>
        <w:tc>
          <w:tcPr>
            <w:tcW w:type="dxa" w:w="1728"/>
          </w:tcPr>
          <w:p>
            <w:r>
              <w:t>$9461.35</w:t>
            </w:r>
          </w:p>
        </w:tc>
        <w:tc>
          <w:tcPr>
            <w:tcW w:type="dxa" w:w="1728"/>
          </w:tcPr>
          <w:p>
            <w:r>
              <w:t>john_koch769@hotmail.com</w:t>
            </w:r>
          </w:p>
        </w:tc>
      </w:tr>
      <w:tr>
        <w:tc>
          <w:tcPr>
            <w:tcW w:type="dxa" w:w="1728"/>
          </w:tcPr>
          <w:p>
            <w:r>
              <w:t>4557 8816 6978 1049</w:t>
            </w:r>
          </w:p>
        </w:tc>
        <w:tc>
          <w:tcPr>
            <w:tcW w:type="dxa" w:w="1728"/>
          </w:tcPr>
          <w:p>
            <w:r>
              <w:t>19394808643984</w:t>
            </w:r>
          </w:p>
        </w:tc>
        <w:tc>
          <w:tcPr>
            <w:tcW w:type="dxa" w:w="1728"/>
          </w:tcPr>
          <w:p>
            <w:r>
              <w:t>Emily Webster</w:t>
            </w:r>
          </w:p>
        </w:tc>
        <w:tc>
          <w:tcPr>
            <w:tcW w:type="dxa" w:w="1728"/>
          </w:tcPr>
          <w:p>
            <w:r>
              <w:t>$7375.24</w:t>
            </w:r>
          </w:p>
        </w:tc>
        <w:tc>
          <w:tcPr>
            <w:tcW w:type="dxa" w:w="1728"/>
          </w:tcPr>
          <w:p>
            <w:r>
              <w:t>emily_webster260@hotmail.com</w:t>
            </w:r>
          </w:p>
        </w:tc>
      </w:tr>
      <w:tr>
        <w:tc>
          <w:tcPr>
            <w:tcW w:type="dxa" w:w="1728"/>
          </w:tcPr>
          <w:p>
            <w:r>
              <w:t>4557 8875 3652 0203</w:t>
            </w:r>
          </w:p>
        </w:tc>
        <w:tc>
          <w:tcPr>
            <w:tcW w:type="dxa" w:w="1728"/>
          </w:tcPr>
          <w:p>
            <w:r>
              <w:t>19394808683939</w:t>
            </w:r>
          </w:p>
        </w:tc>
        <w:tc>
          <w:tcPr>
            <w:tcW w:type="dxa" w:w="1728"/>
          </w:tcPr>
          <w:p>
            <w:r>
              <w:t>Jordan French</w:t>
            </w:r>
          </w:p>
        </w:tc>
        <w:tc>
          <w:tcPr>
            <w:tcW w:type="dxa" w:w="1728"/>
          </w:tcPr>
          <w:p>
            <w:r>
              <w:t>$4912.42</w:t>
            </w:r>
          </w:p>
        </w:tc>
        <w:tc>
          <w:tcPr>
            <w:tcW w:type="dxa" w:w="1728"/>
          </w:tcPr>
          <w:p>
            <w:r>
              <w:t>jordan_french323@hotmail.com</w:t>
            </w:r>
          </w:p>
        </w:tc>
      </w:tr>
      <w:tr>
        <w:tc>
          <w:tcPr>
            <w:tcW w:type="dxa" w:w="1728"/>
          </w:tcPr>
          <w:p>
            <w:r>
              <w:t>4557 8824 1563 5912</w:t>
            </w:r>
          </w:p>
        </w:tc>
        <w:tc>
          <w:tcPr>
            <w:tcW w:type="dxa" w:w="1728"/>
          </w:tcPr>
          <w:p>
            <w:r>
              <w:t>19394808601849</w:t>
            </w:r>
          </w:p>
        </w:tc>
        <w:tc>
          <w:tcPr>
            <w:tcW w:type="dxa" w:w="1728"/>
          </w:tcPr>
          <w:p>
            <w:r>
              <w:t>Jacqueline Schneider</w:t>
            </w:r>
          </w:p>
        </w:tc>
        <w:tc>
          <w:tcPr>
            <w:tcW w:type="dxa" w:w="1728"/>
          </w:tcPr>
          <w:p>
            <w:r>
              <w:t>$5385.36</w:t>
            </w:r>
          </w:p>
        </w:tc>
        <w:tc>
          <w:tcPr>
            <w:tcW w:type="dxa" w:w="1728"/>
          </w:tcPr>
          <w:p>
            <w:r>
              <w:t>jacqueline_schneider89@gmail.com</w:t>
            </w:r>
          </w:p>
        </w:tc>
      </w:tr>
      <w:tr>
        <w:tc>
          <w:tcPr>
            <w:tcW w:type="dxa" w:w="1728"/>
          </w:tcPr>
          <w:p>
            <w:r>
              <w:t>4557 8833 1301 2412</w:t>
            </w:r>
          </w:p>
        </w:tc>
        <w:tc>
          <w:tcPr>
            <w:tcW w:type="dxa" w:w="1728"/>
          </w:tcPr>
          <w:p>
            <w:r>
              <w:t>19394808609956</w:t>
            </w:r>
          </w:p>
        </w:tc>
        <w:tc>
          <w:tcPr>
            <w:tcW w:type="dxa" w:w="1728"/>
          </w:tcPr>
          <w:p>
            <w:r>
              <w:t>Joseph Gonzalez</w:t>
            </w:r>
          </w:p>
        </w:tc>
        <w:tc>
          <w:tcPr>
            <w:tcW w:type="dxa" w:w="1728"/>
          </w:tcPr>
          <w:p>
            <w:r>
              <w:t>$9208.63</w:t>
            </w:r>
          </w:p>
        </w:tc>
        <w:tc>
          <w:tcPr>
            <w:tcW w:type="dxa" w:w="1728"/>
          </w:tcPr>
          <w:p>
            <w:r>
              <w:t>joseph_gonzalez798@gmail.com</w:t>
            </w:r>
          </w:p>
        </w:tc>
      </w:tr>
      <w:tr>
        <w:tc>
          <w:tcPr>
            <w:tcW w:type="dxa" w:w="1728"/>
          </w:tcPr>
          <w:p>
            <w:r>
              <w:t>4557 8820 1081 9478</w:t>
            </w:r>
          </w:p>
        </w:tc>
        <w:tc>
          <w:tcPr>
            <w:tcW w:type="dxa" w:w="1728"/>
          </w:tcPr>
          <w:p>
            <w:r>
              <w:t>19394808632846</w:t>
            </w:r>
          </w:p>
        </w:tc>
        <w:tc>
          <w:tcPr>
            <w:tcW w:type="dxa" w:w="1728"/>
          </w:tcPr>
          <w:p>
            <w:r>
              <w:t>Tony Sullivan</w:t>
            </w:r>
          </w:p>
        </w:tc>
        <w:tc>
          <w:tcPr>
            <w:tcW w:type="dxa" w:w="1728"/>
          </w:tcPr>
          <w:p>
            <w:r>
              <w:t>$6021.28</w:t>
            </w:r>
          </w:p>
        </w:tc>
        <w:tc>
          <w:tcPr>
            <w:tcW w:type="dxa" w:w="1728"/>
          </w:tcPr>
          <w:p>
            <w:r>
              <w:t>tony_sullivan41@hotmail.com</w:t>
            </w:r>
          </w:p>
        </w:tc>
      </w:tr>
      <w:tr>
        <w:tc>
          <w:tcPr>
            <w:tcW w:type="dxa" w:w="1728"/>
          </w:tcPr>
          <w:p>
            <w:r>
              <w:t>4557 8832 7841 1045</w:t>
            </w:r>
          </w:p>
        </w:tc>
        <w:tc>
          <w:tcPr>
            <w:tcW w:type="dxa" w:w="1728"/>
          </w:tcPr>
          <w:p>
            <w:r>
              <w:t>19394808636986</w:t>
            </w:r>
          </w:p>
        </w:tc>
        <w:tc>
          <w:tcPr>
            <w:tcW w:type="dxa" w:w="1728"/>
          </w:tcPr>
          <w:p>
            <w:r>
              <w:t>Lori Simon</w:t>
            </w:r>
          </w:p>
        </w:tc>
        <w:tc>
          <w:tcPr>
            <w:tcW w:type="dxa" w:w="1728"/>
          </w:tcPr>
          <w:p>
            <w:r>
              <w:t>$4701.30</w:t>
            </w:r>
          </w:p>
        </w:tc>
        <w:tc>
          <w:tcPr>
            <w:tcW w:type="dxa" w:w="1728"/>
          </w:tcPr>
          <w:p>
            <w:r>
              <w:t>lori_simon176@hotmail.com</w:t>
            </w:r>
          </w:p>
        </w:tc>
      </w:tr>
      <w:tr>
        <w:tc>
          <w:tcPr>
            <w:tcW w:type="dxa" w:w="1728"/>
          </w:tcPr>
          <w:p>
            <w:r>
              <w:t>4557 8810 0778 7987</w:t>
            </w:r>
          </w:p>
        </w:tc>
        <w:tc>
          <w:tcPr>
            <w:tcW w:type="dxa" w:w="1728"/>
          </w:tcPr>
          <w:p>
            <w:r>
              <w:t>19394808604559</w:t>
            </w:r>
          </w:p>
        </w:tc>
        <w:tc>
          <w:tcPr>
            <w:tcW w:type="dxa" w:w="1728"/>
          </w:tcPr>
          <w:p>
            <w:r>
              <w:t>Christopher Campos</w:t>
            </w:r>
          </w:p>
        </w:tc>
        <w:tc>
          <w:tcPr>
            <w:tcW w:type="dxa" w:w="1728"/>
          </w:tcPr>
          <w:p>
            <w:r>
              <w:t>$11858.58</w:t>
            </w:r>
          </w:p>
        </w:tc>
        <w:tc>
          <w:tcPr>
            <w:tcW w:type="dxa" w:w="1728"/>
          </w:tcPr>
          <w:p>
            <w:r>
              <w:t>christopher_campos70@gmail.com</w:t>
            </w:r>
          </w:p>
        </w:tc>
      </w:tr>
      <w:tr>
        <w:tc>
          <w:tcPr>
            <w:tcW w:type="dxa" w:w="1728"/>
          </w:tcPr>
          <w:p>
            <w:r>
              <w:t>4557 8824 0660 7828</w:t>
            </w:r>
          </w:p>
        </w:tc>
        <w:tc>
          <w:tcPr>
            <w:tcW w:type="dxa" w:w="1728"/>
          </w:tcPr>
          <w:p>
            <w:r>
              <w:t>19394808635005</w:t>
            </w:r>
          </w:p>
        </w:tc>
        <w:tc>
          <w:tcPr>
            <w:tcW w:type="dxa" w:w="1728"/>
          </w:tcPr>
          <w:p>
            <w:r>
              <w:t>Erin Nichols</w:t>
            </w:r>
          </w:p>
        </w:tc>
        <w:tc>
          <w:tcPr>
            <w:tcW w:type="dxa" w:w="1728"/>
          </w:tcPr>
          <w:p>
            <w:r>
              <w:t>$7422.66</w:t>
            </w:r>
          </w:p>
        </w:tc>
        <w:tc>
          <w:tcPr>
            <w:tcW w:type="dxa" w:w="1728"/>
          </w:tcPr>
          <w:p>
            <w:r>
              <w:t>erin_nichols567@gmail.com</w:t>
            </w:r>
          </w:p>
        </w:tc>
      </w:tr>
      <w:tr>
        <w:tc>
          <w:tcPr>
            <w:tcW w:type="dxa" w:w="1728"/>
          </w:tcPr>
          <w:p>
            <w:r>
              <w:t>4557 8875 2704 6445</w:t>
            </w:r>
          </w:p>
        </w:tc>
        <w:tc>
          <w:tcPr>
            <w:tcW w:type="dxa" w:w="1728"/>
          </w:tcPr>
          <w:p>
            <w:r>
              <w:t>19394808602206</w:t>
            </w:r>
          </w:p>
        </w:tc>
        <w:tc>
          <w:tcPr>
            <w:tcW w:type="dxa" w:w="1728"/>
          </w:tcPr>
          <w:p>
            <w:r>
              <w:t>Janice Stevenson</w:t>
            </w:r>
          </w:p>
        </w:tc>
        <w:tc>
          <w:tcPr>
            <w:tcW w:type="dxa" w:w="1728"/>
          </w:tcPr>
          <w:p>
            <w:r>
              <w:t>$9812.47</w:t>
            </w:r>
          </w:p>
        </w:tc>
        <w:tc>
          <w:tcPr>
            <w:tcW w:type="dxa" w:w="1728"/>
          </w:tcPr>
          <w:p>
            <w:r>
              <w:t>janice_stevenson520@gmail.com</w:t>
            </w:r>
          </w:p>
        </w:tc>
      </w:tr>
      <w:tr>
        <w:tc>
          <w:tcPr>
            <w:tcW w:type="dxa" w:w="1728"/>
          </w:tcPr>
          <w:p>
            <w:r>
              <w:t>4557 8826 8047 0311</w:t>
            </w:r>
          </w:p>
        </w:tc>
        <w:tc>
          <w:tcPr>
            <w:tcW w:type="dxa" w:w="1728"/>
          </w:tcPr>
          <w:p>
            <w:r>
              <w:t>19394808651828</w:t>
            </w:r>
          </w:p>
        </w:tc>
        <w:tc>
          <w:tcPr>
            <w:tcW w:type="dxa" w:w="1728"/>
          </w:tcPr>
          <w:p>
            <w:r>
              <w:t>Benjamin Chambers</w:t>
            </w:r>
          </w:p>
        </w:tc>
        <w:tc>
          <w:tcPr>
            <w:tcW w:type="dxa" w:w="1728"/>
          </w:tcPr>
          <w:p>
            <w:r>
              <w:t>$4866.01</w:t>
            </w:r>
          </w:p>
        </w:tc>
        <w:tc>
          <w:tcPr>
            <w:tcW w:type="dxa" w:w="1728"/>
          </w:tcPr>
          <w:p>
            <w:r>
              <w:t>benjamin_chambers853@hotmail.com</w:t>
            </w:r>
          </w:p>
        </w:tc>
      </w:tr>
      <w:tr>
        <w:tc>
          <w:tcPr>
            <w:tcW w:type="dxa" w:w="1728"/>
          </w:tcPr>
          <w:p>
            <w:r>
              <w:t>4557 8810 6649 7156</w:t>
            </w:r>
          </w:p>
        </w:tc>
        <w:tc>
          <w:tcPr>
            <w:tcW w:type="dxa" w:w="1728"/>
          </w:tcPr>
          <w:p>
            <w:r>
              <w:t>19394808601904</w:t>
            </w:r>
          </w:p>
        </w:tc>
        <w:tc>
          <w:tcPr>
            <w:tcW w:type="dxa" w:w="1728"/>
          </w:tcPr>
          <w:p>
            <w:r>
              <w:t>Denise Banks</w:t>
            </w:r>
          </w:p>
        </w:tc>
        <w:tc>
          <w:tcPr>
            <w:tcW w:type="dxa" w:w="1728"/>
          </w:tcPr>
          <w:p>
            <w:r>
              <w:t>$5221.76</w:t>
            </w:r>
          </w:p>
        </w:tc>
        <w:tc>
          <w:tcPr>
            <w:tcW w:type="dxa" w:w="1728"/>
          </w:tcPr>
          <w:p>
            <w:r>
              <w:t>denise_banks267@hotmail.com</w:t>
            </w:r>
          </w:p>
        </w:tc>
      </w:tr>
      <w:tr>
        <w:tc>
          <w:tcPr>
            <w:tcW w:type="dxa" w:w="1728"/>
          </w:tcPr>
          <w:p>
            <w:r>
              <w:t>4557 8891 1804 2524</w:t>
            </w:r>
          </w:p>
        </w:tc>
        <w:tc>
          <w:tcPr>
            <w:tcW w:type="dxa" w:w="1728"/>
          </w:tcPr>
          <w:p>
            <w:r>
              <w:t>19394808656180</w:t>
            </w:r>
          </w:p>
        </w:tc>
        <w:tc>
          <w:tcPr>
            <w:tcW w:type="dxa" w:w="1728"/>
          </w:tcPr>
          <w:p>
            <w:r>
              <w:t>David Miller</w:t>
            </w:r>
          </w:p>
        </w:tc>
        <w:tc>
          <w:tcPr>
            <w:tcW w:type="dxa" w:w="1728"/>
          </w:tcPr>
          <w:p>
            <w:r>
              <w:t>$9560.34</w:t>
            </w:r>
          </w:p>
        </w:tc>
        <w:tc>
          <w:tcPr>
            <w:tcW w:type="dxa" w:w="1728"/>
          </w:tcPr>
          <w:p>
            <w:r>
              <w:t>david_miller447@hotmail.com</w:t>
            </w:r>
          </w:p>
        </w:tc>
      </w:tr>
      <w:tr>
        <w:tc>
          <w:tcPr>
            <w:tcW w:type="dxa" w:w="1728"/>
          </w:tcPr>
          <w:p>
            <w:r>
              <w:t>4557 8899 0995 5319</w:t>
            </w:r>
          </w:p>
        </w:tc>
        <w:tc>
          <w:tcPr>
            <w:tcW w:type="dxa" w:w="1728"/>
          </w:tcPr>
          <w:p>
            <w:r>
              <w:t>19394808684057</w:t>
            </w:r>
          </w:p>
        </w:tc>
        <w:tc>
          <w:tcPr>
            <w:tcW w:type="dxa" w:w="1728"/>
          </w:tcPr>
          <w:p>
            <w:r>
              <w:t>Stephanie Norton</w:t>
            </w:r>
          </w:p>
        </w:tc>
        <w:tc>
          <w:tcPr>
            <w:tcW w:type="dxa" w:w="1728"/>
          </w:tcPr>
          <w:p>
            <w:r>
              <w:t>$4779.12</w:t>
            </w:r>
          </w:p>
        </w:tc>
        <w:tc>
          <w:tcPr>
            <w:tcW w:type="dxa" w:w="1728"/>
          </w:tcPr>
          <w:p>
            <w:r>
              <w:t>stephanie_norton902@gmail.com</w:t>
            </w:r>
          </w:p>
        </w:tc>
      </w:tr>
      <w:tr>
        <w:tc>
          <w:tcPr>
            <w:tcW w:type="dxa" w:w="1728"/>
          </w:tcPr>
          <w:p>
            <w:r>
              <w:t>4557 8857 2019 1914</w:t>
            </w:r>
          </w:p>
        </w:tc>
        <w:tc>
          <w:tcPr>
            <w:tcW w:type="dxa" w:w="1728"/>
          </w:tcPr>
          <w:p>
            <w:r>
              <w:t>19394808624258</w:t>
            </w:r>
          </w:p>
        </w:tc>
        <w:tc>
          <w:tcPr>
            <w:tcW w:type="dxa" w:w="1728"/>
          </w:tcPr>
          <w:p>
            <w:r>
              <w:t>Steven Becker</w:t>
            </w:r>
          </w:p>
        </w:tc>
        <w:tc>
          <w:tcPr>
            <w:tcW w:type="dxa" w:w="1728"/>
          </w:tcPr>
          <w:p>
            <w:r>
              <w:t>$5487.04</w:t>
            </w:r>
          </w:p>
        </w:tc>
        <w:tc>
          <w:tcPr>
            <w:tcW w:type="dxa" w:w="1728"/>
          </w:tcPr>
          <w:p>
            <w:r>
              <w:t>steven_becker245@hotmail.com</w:t>
            </w:r>
          </w:p>
        </w:tc>
      </w:tr>
      <w:tr>
        <w:tc>
          <w:tcPr>
            <w:tcW w:type="dxa" w:w="1728"/>
          </w:tcPr>
          <w:p>
            <w:r>
              <w:t>4557 8876 7982 1623</w:t>
            </w:r>
          </w:p>
        </w:tc>
        <w:tc>
          <w:tcPr>
            <w:tcW w:type="dxa" w:w="1728"/>
          </w:tcPr>
          <w:p>
            <w:r>
              <w:t>19394808617490</w:t>
            </w:r>
          </w:p>
        </w:tc>
        <w:tc>
          <w:tcPr>
            <w:tcW w:type="dxa" w:w="1728"/>
          </w:tcPr>
          <w:p>
            <w:r>
              <w:t>Cynthia Kent</w:t>
            </w:r>
          </w:p>
        </w:tc>
        <w:tc>
          <w:tcPr>
            <w:tcW w:type="dxa" w:w="1728"/>
          </w:tcPr>
          <w:p>
            <w:r>
              <w:t>$10133.76</w:t>
            </w:r>
          </w:p>
        </w:tc>
        <w:tc>
          <w:tcPr>
            <w:tcW w:type="dxa" w:w="1728"/>
          </w:tcPr>
          <w:p>
            <w:r>
              <w:t>cynthia_kent943@hotmail.com</w:t>
            </w:r>
          </w:p>
        </w:tc>
      </w:tr>
      <w:tr>
        <w:tc>
          <w:tcPr>
            <w:tcW w:type="dxa" w:w="1728"/>
          </w:tcPr>
          <w:p>
            <w:r>
              <w:t>4557 8806 9142 8868</w:t>
            </w:r>
          </w:p>
        </w:tc>
        <w:tc>
          <w:tcPr>
            <w:tcW w:type="dxa" w:w="1728"/>
          </w:tcPr>
          <w:p>
            <w:r>
              <w:t>19394808639361</w:t>
            </w:r>
          </w:p>
        </w:tc>
        <w:tc>
          <w:tcPr>
            <w:tcW w:type="dxa" w:w="1728"/>
          </w:tcPr>
          <w:p>
            <w:r>
              <w:t>Troy Miller</w:t>
            </w:r>
          </w:p>
        </w:tc>
        <w:tc>
          <w:tcPr>
            <w:tcW w:type="dxa" w:w="1728"/>
          </w:tcPr>
          <w:p>
            <w:r>
              <w:t>$5314.68</w:t>
            </w:r>
          </w:p>
        </w:tc>
        <w:tc>
          <w:tcPr>
            <w:tcW w:type="dxa" w:w="1728"/>
          </w:tcPr>
          <w:p>
            <w:r>
              <w:t>troy_miller197@gmail.com</w:t>
            </w:r>
          </w:p>
        </w:tc>
      </w:tr>
      <w:tr>
        <w:tc>
          <w:tcPr>
            <w:tcW w:type="dxa" w:w="1728"/>
          </w:tcPr>
          <w:p>
            <w:r>
              <w:t>4557 8847 8704 9773</w:t>
            </w:r>
          </w:p>
        </w:tc>
        <w:tc>
          <w:tcPr>
            <w:tcW w:type="dxa" w:w="1728"/>
          </w:tcPr>
          <w:p>
            <w:r>
              <w:t>19394808643469</w:t>
            </w:r>
          </w:p>
        </w:tc>
        <w:tc>
          <w:tcPr>
            <w:tcW w:type="dxa" w:w="1728"/>
          </w:tcPr>
          <w:p>
            <w:r>
              <w:t>Lindsay Garcia</w:t>
            </w:r>
          </w:p>
        </w:tc>
        <w:tc>
          <w:tcPr>
            <w:tcW w:type="dxa" w:w="1728"/>
          </w:tcPr>
          <w:p>
            <w:r>
              <w:t>$7185.78</w:t>
            </w:r>
          </w:p>
        </w:tc>
        <w:tc>
          <w:tcPr>
            <w:tcW w:type="dxa" w:w="1728"/>
          </w:tcPr>
          <w:p>
            <w:r>
              <w:t>lindsay_garcia279@gmail.com</w:t>
            </w:r>
          </w:p>
        </w:tc>
      </w:tr>
      <w:tr>
        <w:tc>
          <w:tcPr>
            <w:tcW w:type="dxa" w:w="1728"/>
          </w:tcPr>
          <w:p>
            <w:r>
              <w:t>4557 8874 1801 1104</w:t>
            </w:r>
          </w:p>
        </w:tc>
        <w:tc>
          <w:tcPr>
            <w:tcW w:type="dxa" w:w="1728"/>
          </w:tcPr>
          <w:p>
            <w:r>
              <w:t>19394808670285</w:t>
            </w:r>
          </w:p>
        </w:tc>
        <w:tc>
          <w:tcPr>
            <w:tcW w:type="dxa" w:w="1728"/>
          </w:tcPr>
          <w:p>
            <w:r>
              <w:t>Meghan Fleming</w:t>
            </w:r>
          </w:p>
        </w:tc>
        <w:tc>
          <w:tcPr>
            <w:tcW w:type="dxa" w:w="1728"/>
          </w:tcPr>
          <w:p>
            <w:r>
              <w:t>$8132.23</w:t>
            </w:r>
          </w:p>
        </w:tc>
        <w:tc>
          <w:tcPr>
            <w:tcW w:type="dxa" w:w="1728"/>
          </w:tcPr>
          <w:p>
            <w:r>
              <w:t>meghan_fleming931@hotmail.com</w:t>
            </w:r>
          </w:p>
        </w:tc>
      </w:tr>
      <w:tr>
        <w:tc>
          <w:tcPr>
            <w:tcW w:type="dxa" w:w="1728"/>
          </w:tcPr>
          <w:p>
            <w:r>
              <w:t>4557 8866 5327 3641</w:t>
            </w:r>
          </w:p>
        </w:tc>
        <w:tc>
          <w:tcPr>
            <w:tcW w:type="dxa" w:w="1728"/>
          </w:tcPr>
          <w:p>
            <w:r>
              <w:t>19394808684083</w:t>
            </w:r>
          </w:p>
        </w:tc>
        <w:tc>
          <w:tcPr>
            <w:tcW w:type="dxa" w:w="1728"/>
          </w:tcPr>
          <w:p>
            <w:r>
              <w:t>Ronald Ellis</w:t>
            </w:r>
          </w:p>
        </w:tc>
        <w:tc>
          <w:tcPr>
            <w:tcW w:type="dxa" w:w="1728"/>
          </w:tcPr>
          <w:p>
            <w:r>
              <w:t>$11462.12</w:t>
            </w:r>
          </w:p>
        </w:tc>
        <w:tc>
          <w:tcPr>
            <w:tcW w:type="dxa" w:w="1728"/>
          </w:tcPr>
          <w:p>
            <w:r>
              <w:t>ronald_ellis554@gmail.com</w:t>
            </w:r>
          </w:p>
        </w:tc>
      </w:tr>
      <w:tr>
        <w:tc>
          <w:tcPr>
            <w:tcW w:type="dxa" w:w="1728"/>
          </w:tcPr>
          <w:p>
            <w:r>
              <w:t>4557 8834 0338 9799</w:t>
            </w:r>
          </w:p>
        </w:tc>
        <w:tc>
          <w:tcPr>
            <w:tcW w:type="dxa" w:w="1728"/>
          </w:tcPr>
          <w:p>
            <w:r>
              <w:t>19394808612810</w:t>
            </w:r>
          </w:p>
        </w:tc>
        <w:tc>
          <w:tcPr>
            <w:tcW w:type="dxa" w:w="1728"/>
          </w:tcPr>
          <w:p>
            <w:r>
              <w:t>Marissa Chaney</w:t>
            </w:r>
          </w:p>
        </w:tc>
        <w:tc>
          <w:tcPr>
            <w:tcW w:type="dxa" w:w="1728"/>
          </w:tcPr>
          <w:p>
            <w:r>
              <w:t>$6624.68</w:t>
            </w:r>
          </w:p>
        </w:tc>
        <w:tc>
          <w:tcPr>
            <w:tcW w:type="dxa" w:w="1728"/>
          </w:tcPr>
          <w:p>
            <w:r>
              <w:t>marissa_chaney384@hotmail.com</w:t>
            </w:r>
          </w:p>
        </w:tc>
      </w:tr>
      <w:tr>
        <w:tc>
          <w:tcPr>
            <w:tcW w:type="dxa" w:w="1728"/>
          </w:tcPr>
          <w:p>
            <w:r>
              <w:t>4557 8880 7234 2952</w:t>
            </w:r>
          </w:p>
        </w:tc>
        <w:tc>
          <w:tcPr>
            <w:tcW w:type="dxa" w:w="1728"/>
          </w:tcPr>
          <w:p>
            <w:r>
              <w:t>19394808683165</w:t>
            </w:r>
          </w:p>
        </w:tc>
        <w:tc>
          <w:tcPr>
            <w:tcW w:type="dxa" w:w="1728"/>
          </w:tcPr>
          <w:p>
            <w:r>
              <w:t>Margaret Baker</w:t>
            </w:r>
          </w:p>
        </w:tc>
        <w:tc>
          <w:tcPr>
            <w:tcW w:type="dxa" w:w="1728"/>
          </w:tcPr>
          <w:p>
            <w:r>
              <w:t>$11532.62</w:t>
            </w:r>
          </w:p>
        </w:tc>
        <w:tc>
          <w:tcPr>
            <w:tcW w:type="dxa" w:w="1728"/>
          </w:tcPr>
          <w:p>
            <w:r>
              <w:t>margaret_baker236@gmail.com</w:t>
            </w:r>
          </w:p>
        </w:tc>
      </w:tr>
      <w:tr>
        <w:tc>
          <w:tcPr>
            <w:tcW w:type="dxa" w:w="1728"/>
          </w:tcPr>
          <w:p>
            <w:r>
              <w:t>4557 8831 1175 9093</w:t>
            </w:r>
          </w:p>
        </w:tc>
        <w:tc>
          <w:tcPr>
            <w:tcW w:type="dxa" w:w="1728"/>
          </w:tcPr>
          <w:p>
            <w:r>
              <w:t>19394808668341</w:t>
            </w:r>
          </w:p>
        </w:tc>
        <w:tc>
          <w:tcPr>
            <w:tcW w:type="dxa" w:w="1728"/>
          </w:tcPr>
          <w:p>
            <w:r>
              <w:t>Gary Myers</w:t>
            </w:r>
          </w:p>
        </w:tc>
        <w:tc>
          <w:tcPr>
            <w:tcW w:type="dxa" w:w="1728"/>
          </w:tcPr>
          <w:p>
            <w:r>
              <w:t>$10062.75</w:t>
            </w:r>
          </w:p>
        </w:tc>
        <w:tc>
          <w:tcPr>
            <w:tcW w:type="dxa" w:w="1728"/>
          </w:tcPr>
          <w:p>
            <w:r>
              <w:t>gary_myers770@gmail.com</w:t>
            </w:r>
          </w:p>
        </w:tc>
      </w:tr>
      <w:tr>
        <w:tc>
          <w:tcPr>
            <w:tcW w:type="dxa" w:w="1728"/>
          </w:tcPr>
          <w:p>
            <w:r>
              <w:t>4557 8829 3701 9180</w:t>
            </w:r>
          </w:p>
        </w:tc>
        <w:tc>
          <w:tcPr>
            <w:tcW w:type="dxa" w:w="1728"/>
          </w:tcPr>
          <w:p>
            <w:r>
              <w:t>19394808633054</w:t>
            </w:r>
          </w:p>
        </w:tc>
        <w:tc>
          <w:tcPr>
            <w:tcW w:type="dxa" w:w="1728"/>
          </w:tcPr>
          <w:p>
            <w:r>
              <w:t>Brent Adkins</w:t>
            </w:r>
          </w:p>
        </w:tc>
        <w:tc>
          <w:tcPr>
            <w:tcW w:type="dxa" w:w="1728"/>
          </w:tcPr>
          <w:p>
            <w:r>
              <w:t>$10906.69</w:t>
            </w:r>
          </w:p>
        </w:tc>
        <w:tc>
          <w:tcPr>
            <w:tcW w:type="dxa" w:w="1728"/>
          </w:tcPr>
          <w:p>
            <w:r>
              <w:t>brent_adkins834@gmail.com</w:t>
            </w:r>
          </w:p>
        </w:tc>
      </w:tr>
      <w:tr>
        <w:tc>
          <w:tcPr>
            <w:tcW w:type="dxa" w:w="1728"/>
          </w:tcPr>
          <w:p>
            <w:r>
              <w:t>4557 8857 1235 6553</w:t>
            </w:r>
          </w:p>
        </w:tc>
        <w:tc>
          <w:tcPr>
            <w:tcW w:type="dxa" w:w="1728"/>
          </w:tcPr>
          <w:p>
            <w:r>
              <w:t>19394808625630</w:t>
            </w:r>
          </w:p>
        </w:tc>
        <w:tc>
          <w:tcPr>
            <w:tcW w:type="dxa" w:w="1728"/>
          </w:tcPr>
          <w:p>
            <w:r>
              <w:t>Christie Brown</w:t>
            </w:r>
          </w:p>
        </w:tc>
        <w:tc>
          <w:tcPr>
            <w:tcW w:type="dxa" w:w="1728"/>
          </w:tcPr>
          <w:p>
            <w:r>
              <w:t>$5694.09</w:t>
            </w:r>
          </w:p>
        </w:tc>
        <w:tc>
          <w:tcPr>
            <w:tcW w:type="dxa" w:w="1728"/>
          </w:tcPr>
          <w:p>
            <w:r>
              <w:t>christie_brown25@hotmail.com</w:t>
            </w:r>
          </w:p>
        </w:tc>
      </w:tr>
      <w:tr>
        <w:tc>
          <w:tcPr>
            <w:tcW w:type="dxa" w:w="1728"/>
          </w:tcPr>
          <w:p>
            <w:r>
              <w:t>4557 8870 8498 1060</w:t>
            </w:r>
          </w:p>
        </w:tc>
        <w:tc>
          <w:tcPr>
            <w:tcW w:type="dxa" w:w="1728"/>
          </w:tcPr>
          <w:p>
            <w:r>
              <w:t>19394808624167</w:t>
            </w:r>
          </w:p>
        </w:tc>
        <w:tc>
          <w:tcPr>
            <w:tcW w:type="dxa" w:w="1728"/>
          </w:tcPr>
          <w:p>
            <w:r>
              <w:t>Leslie Sharp</w:t>
            </w:r>
          </w:p>
        </w:tc>
        <w:tc>
          <w:tcPr>
            <w:tcW w:type="dxa" w:w="1728"/>
          </w:tcPr>
          <w:p>
            <w:r>
              <w:t>$8935.79</w:t>
            </w:r>
          </w:p>
        </w:tc>
        <w:tc>
          <w:tcPr>
            <w:tcW w:type="dxa" w:w="1728"/>
          </w:tcPr>
          <w:p>
            <w:r>
              <w:t>leslie_sharp962@gmail.com</w:t>
            </w:r>
          </w:p>
        </w:tc>
      </w:tr>
      <w:tr>
        <w:tc>
          <w:tcPr>
            <w:tcW w:type="dxa" w:w="1728"/>
          </w:tcPr>
          <w:p>
            <w:r>
              <w:t>4557 8863 6278 4659</w:t>
            </w:r>
          </w:p>
        </w:tc>
        <w:tc>
          <w:tcPr>
            <w:tcW w:type="dxa" w:w="1728"/>
          </w:tcPr>
          <w:p>
            <w:r>
              <w:t>19394808618887</w:t>
            </w:r>
          </w:p>
        </w:tc>
        <w:tc>
          <w:tcPr>
            <w:tcW w:type="dxa" w:w="1728"/>
          </w:tcPr>
          <w:p>
            <w:r>
              <w:t>Jessica Lara</w:t>
            </w:r>
          </w:p>
        </w:tc>
        <w:tc>
          <w:tcPr>
            <w:tcW w:type="dxa" w:w="1728"/>
          </w:tcPr>
          <w:p>
            <w:r>
              <w:t>$9171.08</w:t>
            </w:r>
          </w:p>
        </w:tc>
        <w:tc>
          <w:tcPr>
            <w:tcW w:type="dxa" w:w="1728"/>
          </w:tcPr>
          <w:p>
            <w:r>
              <w:t>jessica_lara280@hotmail.com</w:t>
            </w:r>
          </w:p>
        </w:tc>
      </w:tr>
      <w:tr>
        <w:tc>
          <w:tcPr>
            <w:tcW w:type="dxa" w:w="1728"/>
          </w:tcPr>
          <w:p>
            <w:r>
              <w:t>4557 8872 3786 2380</w:t>
            </w:r>
          </w:p>
        </w:tc>
        <w:tc>
          <w:tcPr>
            <w:tcW w:type="dxa" w:w="1728"/>
          </w:tcPr>
          <w:p>
            <w:r>
              <w:t>19394808614585</w:t>
            </w:r>
          </w:p>
        </w:tc>
        <w:tc>
          <w:tcPr>
            <w:tcW w:type="dxa" w:w="1728"/>
          </w:tcPr>
          <w:p>
            <w:r>
              <w:t>Thomas Scott</w:t>
            </w:r>
          </w:p>
        </w:tc>
        <w:tc>
          <w:tcPr>
            <w:tcW w:type="dxa" w:w="1728"/>
          </w:tcPr>
          <w:p>
            <w:r>
              <w:t>$10124.52</w:t>
            </w:r>
          </w:p>
        </w:tc>
        <w:tc>
          <w:tcPr>
            <w:tcW w:type="dxa" w:w="1728"/>
          </w:tcPr>
          <w:p>
            <w:r>
              <w:t>thomas_scott389@gmail.com</w:t>
            </w:r>
          </w:p>
        </w:tc>
      </w:tr>
      <w:tr>
        <w:tc>
          <w:tcPr>
            <w:tcW w:type="dxa" w:w="1728"/>
          </w:tcPr>
          <w:p>
            <w:r>
              <w:t>4557 8825 9382 7856</w:t>
            </w:r>
          </w:p>
        </w:tc>
        <w:tc>
          <w:tcPr>
            <w:tcW w:type="dxa" w:w="1728"/>
          </w:tcPr>
          <w:p>
            <w:r>
              <w:t>19394808636080</w:t>
            </w:r>
          </w:p>
        </w:tc>
        <w:tc>
          <w:tcPr>
            <w:tcW w:type="dxa" w:w="1728"/>
          </w:tcPr>
          <w:p>
            <w:r>
              <w:t>Lisa Goodman</w:t>
            </w:r>
          </w:p>
        </w:tc>
        <w:tc>
          <w:tcPr>
            <w:tcW w:type="dxa" w:w="1728"/>
          </w:tcPr>
          <w:p>
            <w:r>
              <w:t>$9850.26</w:t>
            </w:r>
          </w:p>
        </w:tc>
        <w:tc>
          <w:tcPr>
            <w:tcW w:type="dxa" w:w="1728"/>
          </w:tcPr>
          <w:p>
            <w:r>
              <w:t>lisa_goodman454@hotmail.com</w:t>
            </w:r>
          </w:p>
        </w:tc>
      </w:tr>
      <w:tr>
        <w:tc>
          <w:tcPr>
            <w:tcW w:type="dxa" w:w="1728"/>
          </w:tcPr>
          <w:p>
            <w:r>
              <w:t>4557 8818 8741 7167</w:t>
            </w:r>
          </w:p>
        </w:tc>
        <w:tc>
          <w:tcPr>
            <w:tcW w:type="dxa" w:w="1728"/>
          </w:tcPr>
          <w:p>
            <w:r>
              <w:t>19394808630266</w:t>
            </w:r>
          </w:p>
        </w:tc>
        <w:tc>
          <w:tcPr>
            <w:tcW w:type="dxa" w:w="1728"/>
          </w:tcPr>
          <w:p>
            <w:r>
              <w:t>Crystal Wallace</w:t>
            </w:r>
          </w:p>
        </w:tc>
        <w:tc>
          <w:tcPr>
            <w:tcW w:type="dxa" w:w="1728"/>
          </w:tcPr>
          <w:p>
            <w:r>
              <w:t>$3502.51</w:t>
            </w:r>
          </w:p>
        </w:tc>
        <w:tc>
          <w:tcPr>
            <w:tcW w:type="dxa" w:w="1728"/>
          </w:tcPr>
          <w:p>
            <w:r>
              <w:t>crystal_wallace122@gmail.com</w:t>
            </w:r>
          </w:p>
        </w:tc>
      </w:tr>
      <w:tr>
        <w:tc>
          <w:tcPr>
            <w:tcW w:type="dxa" w:w="1728"/>
          </w:tcPr>
          <w:p>
            <w:r>
              <w:t>4557 8858 1505 3079</w:t>
            </w:r>
          </w:p>
        </w:tc>
        <w:tc>
          <w:tcPr>
            <w:tcW w:type="dxa" w:w="1728"/>
          </w:tcPr>
          <w:p>
            <w:r>
              <w:t>19394808678763</w:t>
            </w:r>
          </w:p>
        </w:tc>
        <w:tc>
          <w:tcPr>
            <w:tcW w:type="dxa" w:w="1728"/>
          </w:tcPr>
          <w:p>
            <w:r>
              <w:t>Judy Butler</w:t>
            </w:r>
          </w:p>
        </w:tc>
        <w:tc>
          <w:tcPr>
            <w:tcW w:type="dxa" w:w="1728"/>
          </w:tcPr>
          <w:p>
            <w:r>
              <w:t>$9930.37</w:t>
            </w:r>
          </w:p>
        </w:tc>
        <w:tc>
          <w:tcPr>
            <w:tcW w:type="dxa" w:w="1728"/>
          </w:tcPr>
          <w:p>
            <w:r>
              <w:t>judy_butler193@gmail.com</w:t>
            </w:r>
          </w:p>
        </w:tc>
      </w:tr>
      <w:tr>
        <w:tc>
          <w:tcPr>
            <w:tcW w:type="dxa" w:w="1728"/>
          </w:tcPr>
          <w:p>
            <w:r>
              <w:t>4557 8895 6586 4828</w:t>
            </w:r>
          </w:p>
        </w:tc>
        <w:tc>
          <w:tcPr>
            <w:tcW w:type="dxa" w:w="1728"/>
          </w:tcPr>
          <w:p>
            <w:r>
              <w:t>19394808644256</w:t>
            </w:r>
          </w:p>
        </w:tc>
        <w:tc>
          <w:tcPr>
            <w:tcW w:type="dxa" w:w="1728"/>
          </w:tcPr>
          <w:p>
            <w:r>
              <w:t>Barbara Conrad</w:t>
            </w:r>
          </w:p>
        </w:tc>
        <w:tc>
          <w:tcPr>
            <w:tcW w:type="dxa" w:w="1728"/>
          </w:tcPr>
          <w:p>
            <w:r>
              <w:t>$3803.93</w:t>
            </w:r>
          </w:p>
        </w:tc>
        <w:tc>
          <w:tcPr>
            <w:tcW w:type="dxa" w:w="1728"/>
          </w:tcPr>
          <w:p>
            <w:r>
              <w:t>barbara_conrad451@gmail.com</w:t>
            </w:r>
          </w:p>
        </w:tc>
      </w:tr>
      <w:tr>
        <w:tc>
          <w:tcPr>
            <w:tcW w:type="dxa" w:w="1728"/>
          </w:tcPr>
          <w:p>
            <w:r>
              <w:t>4557 8846 4053 6853</w:t>
            </w:r>
          </w:p>
        </w:tc>
        <w:tc>
          <w:tcPr>
            <w:tcW w:type="dxa" w:w="1728"/>
          </w:tcPr>
          <w:p>
            <w:r>
              <w:t>19394808610462</w:t>
            </w:r>
          </w:p>
        </w:tc>
        <w:tc>
          <w:tcPr>
            <w:tcW w:type="dxa" w:w="1728"/>
          </w:tcPr>
          <w:p>
            <w:r>
              <w:t>Ryan Thomas</w:t>
            </w:r>
          </w:p>
        </w:tc>
        <w:tc>
          <w:tcPr>
            <w:tcW w:type="dxa" w:w="1728"/>
          </w:tcPr>
          <w:p>
            <w:r>
              <w:t>$10917.27</w:t>
            </w:r>
          </w:p>
        </w:tc>
        <w:tc>
          <w:tcPr>
            <w:tcW w:type="dxa" w:w="1728"/>
          </w:tcPr>
          <w:p>
            <w:r>
              <w:t>ryan_thomas947@hotmail.com</w:t>
            </w:r>
          </w:p>
        </w:tc>
      </w:tr>
      <w:tr>
        <w:tc>
          <w:tcPr>
            <w:tcW w:type="dxa" w:w="1728"/>
          </w:tcPr>
          <w:p>
            <w:r>
              <w:t>4557 8822 3252 7002</w:t>
            </w:r>
          </w:p>
        </w:tc>
        <w:tc>
          <w:tcPr>
            <w:tcW w:type="dxa" w:w="1728"/>
          </w:tcPr>
          <w:p>
            <w:r>
              <w:t>19394808614618</w:t>
            </w:r>
          </w:p>
        </w:tc>
        <w:tc>
          <w:tcPr>
            <w:tcW w:type="dxa" w:w="1728"/>
          </w:tcPr>
          <w:p>
            <w:r>
              <w:t>Frank Myers MD</w:t>
            </w:r>
          </w:p>
        </w:tc>
        <w:tc>
          <w:tcPr>
            <w:tcW w:type="dxa" w:w="1728"/>
          </w:tcPr>
          <w:p>
            <w:r>
              <w:t>$4749.03</w:t>
            </w:r>
          </w:p>
        </w:tc>
        <w:tc>
          <w:tcPr>
            <w:tcW w:type="dxa" w:w="1728"/>
          </w:tcPr>
          <w:p>
            <w:r>
              <w:t>frank_myers_md776@hotmail.com</w:t>
            </w:r>
          </w:p>
        </w:tc>
      </w:tr>
      <w:tr>
        <w:tc>
          <w:tcPr>
            <w:tcW w:type="dxa" w:w="1728"/>
          </w:tcPr>
          <w:p>
            <w:r>
              <w:t>4557 8812 7711 1611</w:t>
            </w:r>
          </w:p>
        </w:tc>
        <w:tc>
          <w:tcPr>
            <w:tcW w:type="dxa" w:w="1728"/>
          </w:tcPr>
          <w:p>
            <w:r>
              <w:t>19394808619697</w:t>
            </w:r>
          </w:p>
        </w:tc>
        <w:tc>
          <w:tcPr>
            <w:tcW w:type="dxa" w:w="1728"/>
          </w:tcPr>
          <w:p>
            <w:r>
              <w:t>Eric Palmer</w:t>
            </w:r>
          </w:p>
        </w:tc>
        <w:tc>
          <w:tcPr>
            <w:tcW w:type="dxa" w:w="1728"/>
          </w:tcPr>
          <w:p>
            <w:r>
              <w:t>$8820.55</w:t>
            </w:r>
          </w:p>
        </w:tc>
        <w:tc>
          <w:tcPr>
            <w:tcW w:type="dxa" w:w="1728"/>
          </w:tcPr>
          <w:p>
            <w:r>
              <w:t>eric_palmer82@gmail.com</w:t>
            </w:r>
          </w:p>
        </w:tc>
      </w:tr>
      <w:tr>
        <w:tc>
          <w:tcPr>
            <w:tcW w:type="dxa" w:w="1728"/>
          </w:tcPr>
          <w:p>
            <w:r>
              <w:t>4557 8805 3851 2617</w:t>
            </w:r>
          </w:p>
        </w:tc>
        <w:tc>
          <w:tcPr>
            <w:tcW w:type="dxa" w:w="1728"/>
          </w:tcPr>
          <w:p>
            <w:r>
              <w:t>19394808646207</w:t>
            </w:r>
          </w:p>
        </w:tc>
        <w:tc>
          <w:tcPr>
            <w:tcW w:type="dxa" w:w="1728"/>
          </w:tcPr>
          <w:p>
            <w:r>
              <w:t>Christopher Anthony</w:t>
            </w:r>
          </w:p>
        </w:tc>
        <w:tc>
          <w:tcPr>
            <w:tcW w:type="dxa" w:w="1728"/>
          </w:tcPr>
          <w:p>
            <w:r>
              <w:t>$7753.08</w:t>
            </w:r>
          </w:p>
        </w:tc>
        <w:tc>
          <w:tcPr>
            <w:tcW w:type="dxa" w:w="1728"/>
          </w:tcPr>
          <w:p>
            <w:r>
              <w:t>christopher_anthony972@hotmail.com</w:t>
            </w:r>
          </w:p>
        </w:tc>
      </w:tr>
      <w:tr>
        <w:tc>
          <w:tcPr>
            <w:tcW w:type="dxa" w:w="1728"/>
          </w:tcPr>
          <w:p>
            <w:r>
              <w:t>4557 8859 1341 4246</w:t>
            </w:r>
          </w:p>
        </w:tc>
        <w:tc>
          <w:tcPr>
            <w:tcW w:type="dxa" w:w="1728"/>
          </w:tcPr>
          <w:p>
            <w:r>
              <w:t>19394808609670</w:t>
            </w:r>
          </w:p>
        </w:tc>
        <w:tc>
          <w:tcPr>
            <w:tcW w:type="dxa" w:w="1728"/>
          </w:tcPr>
          <w:p>
            <w:r>
              <w:t>Dylan Green</w:t>
            </w:r>
          </w:p>
        </w:tc>
        <w:tc>
          <w:tcPr>
            <w:tcW w:type="dxa" w:w="1728"/>
          </w:tcPr>
          <w:p>
            <w:r>
              <w:t>$6829.69</w:t>
            </w:r>
          </w:p>
        </w:tc>
        <w:tc>
          <w:tcPr>
            <w:tcW w:type="dxa" w:w="1728"/>
          </w:tcPr>
          <w:p>
            <w:r>
              <w:t>dylan_green449@gmail.com</w:t>
            </w:r>
          </w:p>
        </w:tc>
      </w:tr>
      <w:tr>
        <w:tc>
          <w:tcPr>
            <w:tcW w:type="dxa" w:w="1728"/>
          </w:tcPr>
          <w:p>
            <w:r>
              <w:t>4557 8880 9695 1288</w:t>
            </w:r>
          </w:p>
        </w:tc>
        <w:tc>
          <w:tcPr>
            <w:tcW w:type="dxa" w:w="1728"/>
          </w:tcPr>
          <w:p>
            <w:r>
              <w:t>19394808676306</w:t>
            </w:r>
          </w:p>
        </w:tc>
        <w:tc>
          <w:tcPr>
            <w:tcW w:type="dxa" w:w="1728"/>
          </w:tcPr>
          <w:p>
            <w:r>
              <w:t>Patrick Bennett</w:t>
            </w:r>
          </w:p>
        </w:tc>
        <w:tc>
          <w:tcPr>
            <w:tcW w:type="dxa" w:w="1728"/>
          </w:tcPr>
          <w:p>
            <w:r>
              <w:t>$5081.84</w:t>
            </w:r>
          </w:p>
        </w:tc>
        <w:tc>
          <w:tcPr>
            <w:tcW w:type="dxa" w:w="1728"/>
          </w:tcPr>
          <w:p>
            <w:r>
              <w:t>patrick_bennett735@hotmail.com</w:t>
            </w:r>
          </w:p>
        </w:tc>
      </w:tr>
      <w:tr>
        <w:tc>
          <w:tcPr>
            <w:tcW w:type="dxa" w:w="1728"/>
          </w:tcPr>
          <w:p>
            <w:r>
              <w:t>4557 8810 4645 0711</w:t>
            </w:r>
          </w:p>
        </w:tc>
        <w:tc>
          <w:tcPr>
            <w:tcW w:type="dxa" w:w="1728"/>
          </w:tcPr>
          <w:p>
            <w:r>
              <w:t>19394808657252</w:t>
            </w:r>
          </w:p>
        </w:tc>
        <w:tc>
          <w:tcPr>
            <w:tcW w:type="dxa" w:w="1728"/>
          </w:tcPr>
          <w:p>
            <w:r>
              <w:t>Lee Romero</w:t>
            </w:r>
          </w:p>
        </w:tc>
        <w:tc>
          <w:tcPr>
            <w:tcW w:type="dxa" w:w="1728"/>
          </w:tcPr>
          <w:p>
            <w:r>
              <w:t>$10312.23</w:t>
            </w:r>
          </w:p>
        </w:tc>
        <w:tc>
          <w:tcPr>
            <w:tcW w:type="dxa" w:w="1728"/>
          </w:tcPr>
          <w:p>
            <w:r>
              <w:t>lee_romero512@gmail.com</w:t>
            </w:r>
          </w:p>
        </w:tc>
      </w:tr>
      <w:tr>
        <w:tc>
          <w:tcPr>
            <w:tcW w:type="dxa" w:w="1728"/>
          </w:tcPr>
          <w:p>
            <w:r>
              <w:t>4557 8800 8338 3098</w:t>
            </w:r>
          </w:p>
        </w:tc>
        <w:tc>
          <w:tcPr>
            <w:tcW w:type="dxa" w:w="1728"/>
          </w:tcPr>
          <w:p>
            <w:r>
              <w:t>19394808690237</w:t>
            </w:r>
          </w:p>
        </w:tc>
        <w:tc>
          <w:tcPr>
            <w:tcW w:type="dxa" w:w="1728"/>
          </w:tcPr>
          <w:p>
            <w:r>
              <w:t>Adrian Scott</w:t>
            </w:r>
          </w:p>
        </w:tc>
        <w:tc>
          <w:tcPr>
            <w:tcW w:type="dxa" w:w="1728"/>
          </w:tcPr>
          <w:p>
            <w:r>
              <w:t>$8143.90</w:t>
            </w:r>
          </w:p>
        </w:tc>
        <w:tc>
          <w:tcPr>
            <w:tcW w:type="dxa" w:w="1728"/>
          </w:tcPr>
          <w:p>
            <w:r>
              <w:t>adrian_scott780@gmail.com</w:t>
            </w:r>
          </w:p>
        </w:tc>
      </w:tr>
      <w:tr>
        <w:tc>
          <w:tcPr>
            <w:tcW w:type="dxa" w:w="1728"/>
          </w:tcPr>
          <w:p>
            <w:r>
              <w:t>4557 8856 0176 0549</w:t>
            </w:r>
          </w:p>
        </w:tc>
        <w:tc>
          <w:tcPr>
            <w:tcW w:type="dxa" w:w="1728"/>
          </w:tcPr>
          <w:p>
            <w:r>
              <w:t>19394808665832</w:t>
            </w:r>
          </w:p>
        </w:tc>
        <w:tc>
          <w:tcPr>
            <w:tcW w:type="dxa" w:w="1728"/>
          </w:tcPr>
          <w:p>
            <w:r>
              <w:t>Jennifer Kaufman</w:t>
            </w:r>
          </w:p>
        </w:tc>
        <w:tc>
          <w:tcPr>
            <w:tcW w:type="dxa" w:w="1728"/>
          </w:tcPr>
          <w:p>
            <w:r>
              <w:t>$7003.65</w:t>
            </w:r>
          </w:p>
        </w:tc>
        <w:tc>
          <w:tcPr>
            <w:tcW w:type="dxa" w:w="1728"/>
          </w:tcPr>
          <w:p>
            <w:r>
              <w:t>jennifer_kaufman394@hotmail.com</w:t>
            </w:r>
          </w:p>
        </w:tc>
      </w:tr>
      <w:tr>
        <w:tc>
          <w:tcPr>
            <w:tcW w:type="dxa" w:w="1728"/>
          </w:tcPr>
          <w:p>
            <w:r>
              <w:t>4557 8870 7848 9642</w:t>
            </w:r>
          </w:p>
        </w:tc>
        <w:tc>
          <w:tcPr>
            <w:tcW w:type="dxa" w:w="1728"/>
          </w:tcPr>
          <w:p>
            <w:r>
              <w:t>19394808651171</w:t>
            </w:r>
          </w:p>
        </w:tc>
        <w:tc>
          <w:tcPr>
            <w:tcW w:type="dxa" w:w="1728"/>
          </w:tcPr>
          <w:p>
            <w:r>
              <w:t>Brianna Watson</w:t>
            </w:r>
          </w:p>
        </w:tc>
        <w:tc>
          <w:tcPr>
            <w:tcW w:type="dxa" w:w="1728"/>
          </w:tcPr>
          <w:p>
            <w:r>
              <w:t>$3487.93</w:t>
            </w:r>
          </w:p>
        </w:tc>
        <w:tc>
          <w:tcPr>
            <w:tcW w:type="dxa" w:w="1728"/>
          </w:tcPr>
          <w:p>
            <w:r>
              <w:t>brianna_watson380@hotmail.com</w:t>
            </w:r>
          </w:p>
        </w:tc>
      </w:tr>
      <w:tr>
        <w:tc>
          <w:tcPr>
            <w:tcW w:type="dxa" w:w="1728"/>
          </w:tcPr>
          <w:p>
            <w:r>
              <w:t>4557 8897 2402 0986</w:t>
            </w:r>
          </w:p>
        </w:tc>
        <w:tc>
          <w:tcPr>
            <w:tcW w:type="dxa" w:w="1728"/>
          </w:tcPr>
          <w:p>
            <w:r>
              <w:t>19394808636751</w:t>
            </w:r>
          </w:p>
        </w:tc>
        <w:tc>
          <w:tcPr>
            <w:tcW w:type="dxa" w:w="1728"/>
          </w:tcPr>
          <w:p>
            <w:r>
              <w:t>Bonnie Rodriguez</w:t>
            </w:r>
          </w:p>
        </w:tc>
        <w:tc>
          <w:tcPr>
            <w:tcW w:type="dxa" w:w="1728"/>
          </w:tcPr>
          <w:p>
            <w:r>
              <w:t>$7306.12</w:t>
            </w:r>
          </w:p>
        </w:tc>
        <w:tc>
          <w:tcPr>
            <w:tcW w:type="dxa" w:w="1728"/>
          </w:tcPr>
          <w:p>
            <w:r>
              <w:t>bonnie_rodriguez686@hotmail.com</w:t>
            </w:r>
          </w:p>
        </w:tc>
      </w:tr>
      <w:tr>
        <w:tc>
          <w:tcPr>
            <w:tcW w:type="dxa" w:w="1728"/>
          </w:tcPr>
          <w:p>
            <w:r>
              <w:t>4557 8892 3247 6365</w:t>
            </w:r>
          </w:p>
        </w:tc>
        <w:tc>
          <w:tcPr>
            <w:tcW w:type="dxa" w:w="1728"/>
          </w:tcPr>
          <w:p>
            <w:r>
              <w:t>19394808683956</w:t>
            </w:r>
          </w:p>
        </w:tc>
        <w:tc>
          <w:tcPr>
            <w:tcW w:type="dxa" w:w="1728"/>
          </w:tcPr>
          <w:p>
            <w:r>
              <w:t>Denise Coleman</w:t>
            </w:r>
          </w:p>
        </w:tc>
        <w:tc>
          <w:tcPr>
            <w:tcW w:type="dxa" w:w="1728"/>
          </w:tcPr>
          <w:p>
            <w:r>
              <w:t>$6000.05</w:t>
            </w:r>
          </w:p>
        </w:tc>
        <w:tc>
          <w:tcPr>
            <w:tcW w:type="dxa" w:w="1728"/>
          </w:tcPr>
          <w:p>
            <w:r>
              <w:t>denise_coleman754@gmail.com</w:t>
            </w:r>
          </w:p>
        </w:tc>
      </w:tr>
      <w:tr>
        <w:tc>
          <w:tcPr>
            <w:tcW w:type="dxa" w:w="1728"/>
          </w:tcPr>
          <w:p>
            <w:r>
              <w:t>4557 8858 0309 2323</w:t>
            </w:r>
          </w:p>
        </w:tc>
        <w:tc>
          <w:tcPr>
            <w:tcW w:type="dxa" w:w="1728"/>
          </w:tcPr>
          <w:p>
            <w:r>
              <w:t>19394808642123</w:t>
            </w:r>
          </w:p>
        </w:tc>
        <w:tc>
          <w:tcPr>
            <w:tcW w:type="dxa" w:w="1728"/>
          </w:tcPr>
          <w:p>
            <w:r>
              <w:t>Sarah Hunter</w:t>
            </w:r>
          </w:p>
        </w:tc>
        <w:tc>
          <w:tcPr>
            <w:tcW w:type="dxa" w:w="1728"/>
          </w:tcPr>
          <w:p>
            <w:r>
              <w:t>$7711.93</w:t>
            </w:r>
          </w:p>
        </w:tc>
        <w:tc>
          <w:tcPr>
            <w:tcW w:type="dxa" w:w="1728"/>
          </w:tcPr>
          <w:p>
            <w:r>
              <w:t>sarah_hunter67@gmail.com</w:t>
            </w:r>
          </w:p>
        </w:tc>
      </w:tr>
      <w:tr>
        <w:tc>
          <w:tcPr>
            <w:tcW w:type="dxa" w:w="1728"/>
          </w:tcPr>
          <w:p>
            <w:r>
              <w:t>4557 8896 6413 5973</w:t>
            </w:r>
          </w:p>
        </w:tc>
        <w:tc>
          <w:tcPr>
            <w:tcW w:type="dxa" w:w="1728"/>
          </w:tcPr>
          <w:p>
            <w:r>
              <w:t>19394808670343</w:t>
            </w:r>
          </w:p>
        </w:tc>
        <w:tc>
          <w:tcPr>
            <w:tcW w:type="dxa" w:w="1728"/>
          </w:tcPr>
          <w:p>
            <w:r>
              <w:t>Betty Bryant</w:t>
            </w:r>
          </w:p>
        </w:tc>
        <w:tc>
          <w:tcPr>
            <w:tcW w:type="dxa" w:w="1728"/>
          </w:tcPr>
          <w:p>
            <w:r>
              <w:t>$8752.05</w:t>
            </w:r>
          </w:p>
        </w:tc>
        <w:tc>
          <w:tcPr>
            <w:tcW w:type="dxa" w:w="1728"/>
          </w:tcPr>
          <w:p>
            <w:r>
              <w:t>betty_bryant820@hotmail.com</w:t>
            </w:r>
          </w:p>
        </w:tc>
      </w:tr>
      <w:tr>
        <w:tc>
          <w:tcPr>
            <w:tcW w:type="dxa" w:w="1728"/>
          </w:tcPr>
          <w:p>
            <w:r>
              <w:t>4557 8831 8160 9174</w:t>
            </w:r>
          </w:p>
        </w:tc>
        <w:tc>
          <w:tcPr>
            <w:tcW w:type="dxa" w:w="1728"/>
          </w:tcPr>
          <w:p>
            <w:r>
              <w:t>19394808624763</w:t>
            </w:r>
          </w:p>
        </w:tc>
        <w:tc>
          <w:tcPr>
            <w:tcW w:type="dxa" w:w="1728"/>
          </w:tcPr>
          <w:p>
            <w:r>
              <w:t>Danielle Nunez</w:t>
            </w:r>
          </w:p>
        </w:tc>
        <w:tc>
          <w:tcPr>
            <w:tcW w:type="dxa" w:w="1728"/>
          </w:tcPr>
          <w:p>
            <w:r>
              <w:t>$9232.57</w:t>
            </w:r>
          </w:p>
        </w:tc>
        <w:tc>
          <w:tcPr>
            <w:tcW w:type="dxa" w:w="1728"/>
          </w:tcPr>
          <w:p>
            <w:r>
              <w:t>danielle_nunez636@gmail.com</w:t>
            </w:r>
          </w:p>
        </w:tc>
      </w:tr>
      <w:tr>
        <w:tc>
          <w:tcPr>
            <w:tcW w:type="dxa" w:w="1728"/>
          </w:tcPr>
          <w:p>
            <w:r>
              <w:t>4557 8867 0870 7379</w:t>
            </w:r>
          </w:p>
        </w:tc>
        <w:tc>
          <w:tcPr>
            <w:tcW w:type="dxa" w:w="1728"/>
          </w:tcPr>
          <w:p>
            <w:r>
              <w:t>19394808678925</w:t>
            </w:r>
          </w:p>
        </w:tc>
        <w:tc>
          <w:tcPr>
            <w:tcW w:type="dxa" w:w="1728"/>
          </w:tcPr>
          <w:p>
            <w:r>
              <w:t>Lauren Mckenzie</w:t>
            </w:r>
          </w:p>
        </w:tc>
        <w:tc>
          <w:tcPr>
            <w:tcW w:type="dxa" w:w="1728"/>
          </w:tcPr>
          <w:p>
            <w:r>
              <w:t>$11979.61</w:t>
            </w:r>
          </w:p>
        </w:tc>
        <w:tc>
          <w:tcPr>
            <w:tcW w:type="dxa" w:w="1728"/>
          </w:tcPr>
          <w:p>
            <w:r>
              <w:t>lauren_mckenzie933@gmail.com</w:t>
            </w:r>
          </w:p>
        </w:tc>
      </w:tr>
      <w:tr>
        <w:tc>
          <w:tcPr>
            <w:tcW w:type="dxa" w:w="1728"/>
          </w:tcPr>
          <w:p>
            <w:r>
              <w:t>4557 8817 9013 4733</w:t>
            </w:r>
          </w:p>
        </w:tc>
        <w:tc>
          <w:tcPr>
            <w:tcW w:type="dxa" w:w="1728"/>
          </w:tcPr>
          <w:p>
            <w:r>
              <w:t>19394808667735</w:t>
            </w:r>
          </w:p>
        </w:tc>
        <w:tc>
          <w:tcPr>
            <w:tcW w:type="dxa" w:w="1728"/>
          </w:tcPr>
          <w:p>
            <w:r>
              <w:t>Steven Gonzalez</w:t>
            </w:r>
          </w:p>
        </w:tc>
        <w:tc>
          <w:tcPr>
            <w:tcW w:type="dxa" w:w="1728"/>
          </w:tcPr>
          <w:p>
            <w:r>
              <w:t>$3789.83</w:t>
            </w:r>
          </w:p>
        </w:tc>
        <w:tc>
          <w:tcPr>
            <w:tcW w:type="dxa" w:w="1728"/>
          </w:tcPr>
          <w:p>
            <w:r>
              <w:t>steven_gonzalez553@gmail.com</w:t>
            </w:r>
          </w:p>
        </w:tc>
      </w:tr>
      <w:tr>
        <w:tc>
          <w:tcPr>
            <w:tcW w:type="dxa" w:w="1728"/>
          </w:tcPr>
          <w:p>
            <w:r>
              <w:t>4557 8891 3684 9508</w:t>
            </w:r>
          </w:p>
        </w:tc>
        <w:tc>
          <w:tcPr>
            <w:tcW w:type="dxa" w:w="1728"/>
          </w:tcPr>
          <w:p>
            <w:r>
              <w:t>19394808680298</w:t>
            </w:r>
          </w:p>
        </w:tc>
        <w:tc>
          <w:tcPr>
            <w:tcW w:type="dxa" w:w="1728"/>
          </w:tcPr>
          <w:p>
            <w:r>
              <w:t>Kurt Evans</w:t>
            </w:r>
          </w:p>
        </w:tc>
        <w:tc>
          <w:tcPr>
            <w:tcW w:type="dxa" w:w="1728"/>
          </w:tcPr>
          <w:p>
            <w:r>
              <w:t>$10891.72</w:t>
            </w:r>
          </w:p>
        </w:tc>
        <w:tc>
          <w:tcPr>
            <w:tcW w:type="dxa" w:w="1728"/>
          </w:tcPr>
          <w:p>
            <w:r>
              <w:t>kurt_evans800@gmail.com</w:t>
            </w:r>
          </w:p>
        </w:tc>
      </w:tr>
      <w:tr>
        <w:tc>
          <w:tcPr>
            <w:tcW w:type="dxa" w:w="1728"/>
          </w:tcPr>
          <w:p>
            <w:r>
              <w:t>4557 8889 6538 6675</w:t>
            </w:r>
          </w:p>
        </w:tc>
        <w:tc>
          <w:tcPr>
            <w:tcW w:type="dxa" w:w="1728"/>
          </w:tcPr>
          <w:p>
            <w:r>
              <w:t>19394808616396</w:t>
            </w:r>
          </w:p>
        </w:tc>
        <w:tc>
          <w:tcPr>
            <w:tcW w:type="dxa" w:w="1728"/>
          </w:tcPr>
          <w:p>
            <w:r>
              <w:t>Diane Leonard</w:t>
            </w:r>
          </w:p>
        </w:tc>
        <w:tc>
          <w:tcPr>
            <w:tcW w:type="dxa" w:w="1728"/>
          </w:tcPr>
          <w:p>
            <w:r>
              <w:t>$5664.96</w:t>
            </w:r>
          </w:p>
        </w:tc>
        <w:tc>
          <w:tcPr>
            <w:tcW w:type="dxa" w:w="1728"/>
          </w:tcPr>
          <w:p>
            <w:r>
              <w:t>diane_leonard127@gmail.com</w:t>
            </w:r>
          </w:p>
        </w:tc>
      </w:tr>
      <w:tr>
        <w:tc>
          <w:tcPr>
            <w:tcW w:type="dxa" w:w="1728"/>
          </w:tcPr>
          <w:p>
            <w:r>
              <w:t>4557 8815 8609 9212</w:t>
            </w:r>
          </w:p>
        </w:tc>
        <w:tc>
          <w:tcPr>
            <w:tcW w:type="dxa" w:w="1728"/>
          </w:tcPr>
          <w:p>
            <w:r>
              <w:t>19394808672468</w:t>
            </w:r>
          </w:p>
        </w:tc>
        <w:tc>
          <w:tcPr>
            <w:tcW w:type="dxa" w:w="1728"/>
          </w:tcPr>
          <w:p>
            <w:r>
              <w:t>Mr. Philip Sampson</w:t>
            </w:r>
          </w:p>
        </w:tc>
        <w:tc>
          <w:tcPr>
            <w:tcW w:type="dxa" w:w="1728"/>
          </w:tcPr>
          <w:p>
            <w:r>
              <w:t>$11541.01</w:t>
            </w:r>
          </w:p>
        </w:tc>
        <w:tc>
          <w:tcPr>
            <w:tcW w:type="dxa" w:w="1728"/>
          </w:tcPr>
          <w:p>
            <w:r>
              <w:t>mr._philip_sampson929@gmail.com</w:t>
            </w:r>
          </w:p>
        </w:tc>
      </w:tr>
      <w:tr>
        <w:tc>
          <w:tcPr>
            <w:tcW w:type="dxa" w:w="1728"/>
          </w:tcPr>
          <w:p>
            <w:r>
              <w:t>4557 8807 5762 4712</w:t>
            </w:r>
          </w:p>
        </w:tc>
        <w:tc>
          <w:tcPr>
            <w:tcW w:type="dxa" w:w="1728"/>
          </w:tcPr>
          <w:p>
            <w:r>
              <w:t>19394808620954</w:t>
            </w:r>
          </w:p>
        </w:tc>
        <w:tc>
          <w:tcPr>
            <w:tcW w:type="dxa" w:w="1728"/>
          </w:tcPr>
          <w:p>
            <w:r>
              <w:t>Zachary Thompson</w:t>
            </w:r>
          </w:p>
        </w:tc>
        <w:tc>
          <w:tcPr>
            <w:tcW w:type="dxa" w:w="1728"/>
          </w:tcPr>
          <w:p>
            <w:r>
              <w:t>$5285.54</w:t>
            </w:r>
          </w:p>
        </w:tc>
        <w:tc>
          <w:tcPr>
            <w:tcW w:type="dxa" w:w="1728"/>
          </w:tcPr>
          <w:p>
            <w:r>
              <w:t>zachary_thompson128@gmail.com</w:t>
            </w:r>
          </w:p>
        </w:tc>
      </w:tr>
      <w:tr>
        <w:tc>
          <w:tcPr>
            <w:tcW w:type="dxa" w:w="1728"/>
          </w:tcPr>
          <w:p>
            <w:r>
              <w:t>4557 8871 7750 6659</w:t>
            </w:r>
          </w:p>
        </w:tc>
        <w:tc>
          <w:tcPr>
            <w:tcW w:type="dxa" w:w="1728"/>
          </w:tcPr>
          <w:p>
            <w:r>
              <w:t>19394808610567</w:t>
            </w:r>
          </w:p>
        </w:tc>
        <w:tc>
          <w:tcPr>
            <w:tcW w:type="dxa" w:w="1728"/>
          </w:tcPr>
          <w:p>
            <w:r>
              <w:t>Katelyn Carroll</w:t>
            </w:r>
          </w:p>
        </w:tc>
        <w:tc>
          <w:tcPr>
            <w:tcW w:type="dxa" w:w="1728"/>
          </w:tcPr>
          <w:p>
            <w:r>
              <w:t>$9504.46</w:t>
            </w:r>
          </w:p>
        </w:tc>
        <w:tc>
          <w:tcPr>
            <w:tcW w:type="dxa" w:w="1728"/>
          </w:tcPr>
          <w:p>
            <w:r>
              <w:t>katelyn_carroll825@hotmail.com</w:t>
            </w:r>
          </w:p>
        </w:tc>
      </w:tr>
      <w:tr>
        <w:tc>
          <w:tcPr>
            <w:tcW w:type="dxa" w:w="1728"/>
          </w:tcPr>
          <w:p>
            <w:r>
              <w:t>4557 8863 4866 5496</w:t>
            </w:r>
          </w:p>
        </w:tc>
        <w:tc>
          <w:tcPr>
            <w:tcW w:type="dxa" w:w="1728"/>
          </w:tcPr>
          <w:p>
            <w:r>
              <w:t>19394808625523</w:t>
            </w:r>
          </w:p>
        </w:tc>
        <w:tc>
          <w:tcPr>
            <w:tcW w:type="dxa" w:w="1728"/>
          </w:tcPr>
          <w:p>
            <w:r>
              <w:t>Brandon Roberts</w:t>
            </w:r>
          </w:p>
        </w:tc>
        <w:tc>
          <w:tcPr>
            <w:tcW w:type="dxa" w:w="1728"/>
          </w:tcPr>
          <w:p>
            <w:r>
              <w:t>$9999.52</w:t>
            </w:r>
          </w:p>
        </w:tc>
        <w:tc>
          <w:tcPr>
            <w:tcW w:type="dxa" w:w="1728"/>
          </w:tcPr>
          <w:p>
            <w:r>
              <w:t>brandon_roberts663@gmail.com</w:t>
            </w:r>
          </w:p>
        </w:tc>
      </w:tr>
      <w:tr>
        <w:tc>
          <w:tcPr>
            <w:tcW w:type="dxa" w:w="1728"/>
          </w:tcPr>
          <w:p>
            <w:r>
              <w:t>4557 8890 4329 2671</w:t>
            </w:r>
          </w:p>
        </w:tc>
        <w:tc>
          <w:tcPr>
            <w:tcW w:type="dxa" w:w="1728"/>
          </w:tcPr>
          <w:p>
            <w:r>
              <w:t>19394808675030</w:t>
            </w:r>
          </w:p>
        </w:tc>
        <w:tc>
          <w:tcPr>
            <w:tcW w:type="dxa" w:w="1728"/>
          </w:tcPr>
          <w:p>
            <w:r>
              <w:t>Erica Mosley</w:t>
            </w:r>
          </w:p>
        </w:tc>
        <w:tc>
          <w:tcPr>
            <w:tcW w:type="dxa" w:w="1728"/>
          </w:tcPr>
          <w:p>
            <w:r>
              <w:t>$11123.54</w:t>
            </w:r>
          </w:p>
        </w:tc>
        <w:tc>
          <w:tcPr>
            <w:tcW w:type="dxa" w:w="1728"/>
          </w:tcPr>
          <w:p>
            <w:r>
              <w:t>erica_mosley397@gmail.com</w:t>
            </w:r>
          </w:p>
        </w:tc>
      </w:tr>
      <w:tr>
        <w:tc>
          <w:tcPr>
            <w:tcW w:type="dxa" w:w="1728"/>
          </w:tcPr>
          <w:p>
            <w:r>
              <w:t>4557 8873 8145 1497</w:t>
            </w:r>
          </w:p>
        </w:tc>
        <w:tc>
          <w:tcPr>
            <w:tcW w:type="dxa" w:w="1728"/>
          </w:tcPr>
          <w:p>
            <w:r>
              <w:t>19394808613616</w:t>
            </w:r>
          </w:p>
        </w:tc>
        <w:tc>
          <w:tcPr>
            <w:tcW w:type="dxa" w:w="1728"/>
          </w:tcPr>
          <w:p>
            <w:r>
              <w:t>Benjamin Boone</w:t>
            </w:r>
          </w:p>
        </w:tc>
        <w:tc>
          <w:tcPr>
            <w:tcW w:type="dxa" w:w="1728"/>
          </w:tcPr>
          <w:p>
            <w:r>
              <w:t>$11336.06</w:t>
            </w:r>
          </w:p>
        </w:tc>
        <w:tc>
          <w:tcPr>
            <w:tcW w:type="dxa" w:w="1728"/>
          </w:tcPr>
          <w:p>
            <w:r>
              <w:t>benjamin_boone630@gmail.com</w:t>
            </w:r>
          </w:p>
        </w:tc>
      </w:tr>
      <w:tr>
        <w:tc>
          <w:tcPr>
            <w:tcW w:type="dxa" w:w="1728"/>
          </w:tcPr>
          <w:p>
            <w:r>
              <w:t>4557 8855 4255 3335</w:t>
            </w:r>
          </w:p>
        </w:tc>
        <w:tc>
          <w:tcPr>
            <w:tcW w:type="dxa" w:w="1728"/>
          </w:tcPr>
          <w:p>
            <w:r>
              <w:t>19394808602304</w:t>
            </w:r>
          </w:p>
        </w:tc>
        <w:tc>
          <w:tcPr>
            <w:tcW w:type="dxa" w:w="1728"/>
          </w:tcPr>
          <w:p>
            <w:r>
              <w:t>Brooke Haynes</w:t>
            </w:r>
          </w:p>
        </w:tc>
        <w:tc>
          <w:tcPr>
            <w:tcW w:type="dxa" w:w="1728"/>
          </w:tcPr>
          <w:p>
            <w:r>
              <w:t>$10866.57</w:t>
            </w:r>
          </w:p>
        </w:tc>
        <w:tc>
          <w:tcPr>
            <w:tcW w:type="dxa" w:w="1728"/>
          </w:tcPr>
          <w:p>
            <w:r>
              <w:t>brooke_haynes270@hotmail.com</w:t>
            </w:r>
          </w:p>
        </w:tc>
      </w:tr>
      <w:tr>
        <w:tc>
          <w:tcPr>
            <w:tcW w:type="dxa" w:w="1728"/>
          </w:tcPr>
          <w:p>
            <w:r>
              <w:t>4557 8875 6306 4435</w:t>
            </w:r>
          </w:p>
        </w:tc>
        <w:tc>
          <w:tcPr>
            <w:tcW w:type="dxa" w:w="1728"/>
          </w:tcPr>
          <w:p>
            <w:r>
              <w:t>19394808653255</w:t>
            </w:r>
          </w:p>
        </w:tc>
        <w:tc>
          <w:tcPr>
            <w:tcW w:type="dxa" w:w="1728"/>
          </w:tcPr>
          <w:p>
            <w:r>
              <w:t>Steven Brown</w:t>
            </w:r>
          </w:p>
        </w:tc>
        <w:tc>
          <w:tcPr>
            <w:tcW w:type="dxa" w:w="1728"/>
          </w:tcPr>
          <w:p>
            <w:r>
              <w:t>$7336.17</w:t>
            </w:r>
          </w:p>
        </w:tc>
        <w:tc>
          <w:tcPr>
            <w:tcW w:type="dxa" w:w="1728"/>
          </w:tcPr>
          <w:p>
            <w:r>
              <w:t>steven_brown551@hotmail.com</w:t>
            </w:r>
          </w:p>
        </w:tc>
      </w:tr>
      <w:tr>
        <w:tc>
          <w:tcPr>
            <w:tcW w:type="dxa" w:w="1728"/>
          </w:tcPr>
          <w:p>
            <w:r>
              <w:t>4557 8835 0762 1702</w:t>
            </w:r>
          </w:p>
        </w:tc>
        <w:tc>
          <w:tcPr>
            <w:tcW w:type="dxa" w:w="1728"/>
          </w:tcPr>
          <w:p>
            <w:r>
              <w:t>19394808650291</w:t>
            </w:r>
          </w:p>
        </w:tc>
        <w:tc>
          <w:tcPr>
            <w:tcW w:type="dxa" w:w="1728"/>
          </w:tcPr>
          <w:p>
            <w:r>
              <w:t>Sean Grimes</w:t>
            </w:r>
          </w:p>
        </w:tc>
        <w:tc>
          <w:tcPr>
            <w:tcW w:type="dxa" w:w="1728"/>
          </w:tcPr>
          <w:p>
            <w:r>
              <w:t>$11099.43</w:t>
            </w:r>
          </w:p>
        </w:tc>
        <w:tc>
          <w:tcPr>
            <w:tcW w:type="dxa" w:w="1728"/>
          </w:tcPr>
          <w:p>
            <w:r>
              <w:t>sean_grimes880@hotmail.com</w:t>
            </w:r>
          </w:p>
        </w:tc>
      </w:tr>
      <w:tr>
        <w:tc>
          <w:tcPr>
            <w:tcW w:type="dxa" w:w="1728"/>
          </w:tcPr>
          <w:p>
            <w:r>
              <w:t>4557 8818 0761 4372</w:t>
            </w:r>
          </w:p>
        </w:tc>
        <w:tc>
          <w:tcPr>
            <w:tcW w:type="dxa" w:w="1728"/>
          </w:tcPr>
          <w:p>
            <w:r>
              <w:t>19394808621880</w:t>
            </w:r>
          </w:p>
        </w:tc>
        <w:tc>
          <w:tcPr>
            <w:tcW w:type="dxa" w:w="1728"/>
          </w:tcPr>
          <w:p>
            <w:r>
              <w:t>Kathy Robinson</w:t>
            </w:r>
          </w:p>
        </w:tc>
        <w:tc>
          <w:tcPr>
            <w:tcW w:type="dxa" w:w="1728"/>
          </w:tcPr>
          <w:p>
            <w:r>
              <w:t>$10679.77</w:t>
            </w:r>
          </w:p>
        </w:tc>
        <w:tc>
          <w:tcPr>
            <w:tcW w:type="dxa" w:w="1728"/>
          </w:tcPr>
          <w:p>
            <w:r>
              <w:t>kathy_robinson300@gmail.com</w:t>
            </w:r>
          </w:p>
        </w:tc>
      </w:tr>
      <w:tr>
        <w:tc>
          <w:tcPr>
            <w:tcW w:type="dxa" w:w="1728"/>
          </w:tcPr>
          <w:p>
            <w:r>
              <w:t>4557 8851 0767 2253</w:t>
            </w:r>
          </w:p>
        </w:tc>
        <w:tc>
          <w:tcPr>
            <w:tcW w:type="dxa" w:w="1728"/>
          </w:tcPr>
          <w:p>
            <w:r>
              <w:t>19394808656219</w:t>
            </w:r>
          </w:p>
        </w:tc>
        <w:tc>
          <w:tcPr>
            <w:tcW w:type="dxa" w:w="1728"/>
          </w:tcPr>
          <w:p>
            <w:r>
              <w:t>Krista Jenkins</w:t>
            </w:r>
          </w:p>
        </w:tc>
        <w:tc>
          <w:tcPr>
            <w:tcW w:type="dxa" w:w="1728"/>
          </w:tcPr>
          <w:p>
            <w:r>
              <w:t>$7256.55</w:t>
            </w:r>
          </w:p>
        </w:tc>
        <w:tc>
          <w:tcPr>
            <w:tcW w:type="dxa" w:w="1728"/>
          </w:tcPr>
          <w:p>
            <w:r>
              <w:t>krista_jenkins468@hotmail.com</w:t>
            </w:r>
          </w:p>
        </w:tc>
      </w:tr>
      <w:tr>
        <w:tc>
          <w:tcPr>
            <w:tcW w:type="dxa" w:w="1728"/>
          </w:tcPr>
          <w:p>
            <w:r>
              <w:t>4557 8842 1747 4930</w:t>
            </w:r>
          </w:p>
        </w:tc>
        <w:tc>
          <w:tcPr>
            <w:tcW w:type="dxa" w:w="1728"/>
          </w:tcPr>
          <w:p>
            <w:r>
              <w:t>19394808646012</w:t>
            </w:r>
          </w:p>
        </w:tc>
        <w:tc>
          <w:tcPr>
            <w:tcW w:type="dxa" w:w="1728"/>
          </w:tcPr>
          <w:p>
            <w:r>
              <w:t>Heather Garrison</w:t>
            </w:r>
          </w:p>
        </w:tc>
        <w:tc>
          <w:tcPr>
            <w:tcW w:type="dxa" w:w="1728"/>
          </w:tcPr>
          <w:p>
            <w:r>
              <w:t>$5232.85</w:t>
            </w:r>
          </w:p>
        </w:tc>
        <w:tc>
          <w:tcPr>
            <w:tcW w:type="dxa" w:w="1728"/>
          </w:tcPr>
          <w:p>
            <w:r>
              <w:t>heather_garrison948@gmail.com</w:t>
            </w:r>
          </w:p>
        </w:tc>
      </w:tr>
      <w:tr>
        <w:tc>
          <w:tcPr>
            <w:tcW w:type="dxa" w:w="1728"/>
          </w:tcPr>
          <w:p>
            <w:r>
              <w:t>4557 8895 7525 3175</w:t>
            </w:r>
          </w:p>
        </w:tc>
        <w:tc>
          <w:tcPr>
            <w:tcW w:type="dxa" w:w="1728"/>
          </w:tcPr>
          <w:p>
            <w:r>
              <w:t>19394808651870</w:t>
            </w:r>
          </w:p>
        </w:tc>
        <w:tc>
          <w:tcPr>
            <w:tcW w:type="dxa" w:w="1728"/>
          </w:tcPr>
          <w:p>
            <w:r>
              <w:t>Amanda Stewart DDS</w:t>
            </w:r>
          </w:p>
        </w:tc>
        <w:tc>
          <w:tcPr>
            <w:tcW w:type="dxa" w:w="1728"/>
          </w:tcPr>
          <w:p>
            <w:r>
              <w:t>$4990.84</w:t>
            </w:r>
          </w:p>
        </w:tc>
        <w:tc>
          <w:tcPr>
            <w:tcW w:type="dxa" w:w="1728"/>
          </w:tcPr>
          <w:p>
            <w:r>
              <w:t>amanda_stewart_dds744@gmail.com</w:t>
            </w:r>
          </w:p>
        </w:tc>
      </w:tr>
      <w:tr>
        <w:tc>
          <w:tcPr>
            <w:tcW w:type="dxa" w:w="1728"/>
          </w:tcPr>
          <w:p>
            <w:r>
              <w:t>4557 8886 9343 9172</w:t>
            </w:r>
          </w:p>
        </w:tc>
        <w:tc>
          <w:tcPr>
            <w:tcW w:type="dxa" w:w="1728"/>
          </w:tcPr>
          <w:p>
            <w:r>
              <w:t>19394808660880</w:t>
            </w:r>
          </w:p>
        </w:tc>
        <w:tc>
          <w:tcPr>
            <w:tcW w:type="dxa" w:w="1728"/>
          </w:tcPr>
          <w:p>
            <w:r>
              <w:t>Jonathan Gonzalez MD</w:t>
            </w:r>
          </w:p>
        </w:tc>
        <w:tc>
          <w:tcPr>
            <w:tcW w:type="dxa" w:w="1728"/>
          </w:tcPr>
          <w:p>
            <w:r>
              <w:t>$7230.77</w:t>
            </w:r>
          </w:p>
        </w:tc>
        <w:tc>
          <w:tcPr>
            <w:tcW w:type="dxa" w:w="1728"/>
          </w:tcPr>
          <w:p>
            <w:r>
              <w:t>jonathan_gonzalez_md825@hotmail.com</w:t>
            </w:r>
          </w:p>
        </w:tc>
      </w:tr>
      <w:tr>
        <w:tc>
          <w:tcPr>
            <w:tcW w:type="dxa" w:w="1728"/>
          </w:tcPr>
          <w:p>
            <w:r>
              <w:t>4557 8839 4458 7898</w:t>
            </w:r>
          </w:p>
        </w:tc>
        <w:tc>
          <w:tcPr>
            <w:tcW w:type="dxa" w:w="1728"/>
          </w:tcPr>
          <w:p>
            <w:r>
              <w:t>19394808638615</w:t>
            </w:r>
          </w:p>
        </w:tc>
        <w:tc>
          <w:tcPr>
            <w:tcW w:type="dxa" w:w="1728"/>
          </w:tcPr>
          <w:p>
            <w:r>
              <w:t>Ms. Sarah Baker DDS</w:t>
            </w:r>
          </w:p>
        </w:tc>
        <w:tc>
          <w:tcPr>
            <w:tcW w:type="dxa" w:w="1728"/>
          </w:tcPr>
          <w:p>
            <w:r>
              <w:t>$7703.88</w:t>
            </w:r>
          </w:p>
        </w:tc>
        <w:tc>
          <w:tcPr>
            <w:tcW w:type="dxa" w:w="1728"/>
          </w:tcPr>
          <w:p>
            <w:r>
              <w:t>ms._sarah_baker_dds157@hotmail.com</w:t>
            </w:r>
          </w:p>
        </w:tc>
      </w:tr>
      <w:tr>
        <w:tc>
          <w:tcPr>
            <w:tcW w:type="dxa" w:w="1728"/>
          </w:tcPr>
          <w:p>
            <w:r>
              <w:t>4557 8828 6875 5050</w:t>
            </w:r>
          </w:p>
        </w:tc>
        <w:tc>
          <w:tcPr>
            <w:tcW w:type="dxa" w:w="1728"/>
          </w:tcPr>
          <w:p>
            <w:r>
              <w:t>19394808694412</w:t>
            </w:r>
          </w:p>
        </w:tc>
        <w:tc>
          <w:tcPr>
            <w:tcW w:type="dxa" w:w="1728"/>
          </w:tcPr>
          <w:p>
            <w:r>
              <w:t>James Roberts</w:t>
            </w:r>
          </w:p>
        </w:tc>
        <w:tc>
          <w:tcPr>
            <w:tcW w:type="dxa" w:w="1728"/>
          </w:tcPr>
          <w:p>
            <w:r>
              <w:t>$11294.32</w:t>
            </w:r>
          </w:p>
        </w:tc>
        <w:tc>
          <w:tcPr>
            <w:tcW w:type="dxa" w:w="1728"/>
          </w:tcPr>
          <w:p>
            <w:r>
              <w:t>james_roberts925@gmail.com</w:t>
            </w:r>
          </w:p>
        </w:tc>
      </w:tr>
      <w:tr>
        <w:tc>
          <w:tcPr>
            <w:tcW w:type="dxa" w:w="1728"/>
          </w:tcPr>
          <w:p>
            <w:r>
              <w:t>4557 8892 4068 2193</w:t>
            </w:r>
          </w:p>
        </w:tc>
        <w:tc>
          <w:tcPr>
            <w:tcW w:type="dxa" w:w="1728"/>
          </w:tcPr>
          <w:p>
            <w:r>
              <w:t>19394808605107</w:t>
            </w:r>
          </w:p>
        </w:tc>
        <w:tc>
          <w:tcPr>
            <w:tcW w:type="dxa" w:w="1728"/>
          </w:tcPr>
          <w:p>
            <w:r>
              <w:t>Amy Rice</w:t>
            </w:r>
          </w:p>
        </w:tc>
        <w:tc>
          <w:tcPr>
            <w:tcW w:type="dxa" w:w="1728"/>
          </w:tcPr>
          <w:p>
            <w:r>
              <w:t>$9871.72</w:t>
            </w:r>
          </w:p>
        </w:tc>
        <w:tc>
          <w:tcPr>
            <w:tcW w:type="dxa" w:w="1728"/>
          </w:tcPr>
          <w:p>
            <w:r>
              <w:t>amy_rice580@hotmail.com</w:t>
            </w:r>
          </w:p>
        </w:tc>
      </w:tr>
      <w:tr>
        <w:tc>
          <w:tcPr>
            <w:tcW w:type="dxa" w:w="1728"/>
          </w:tcPr>
          <w:p>
            <w:r>
              <w:t>4557 8840 3664 5329</w:t>
            </w:r>
          </w:p>
        </w:tc>
        <w:tc>
          <w:tcPr>
            <w:tcW w:type="dxa" w:w="1728"/>
          </w:tcPr>
          <w:p>
            <w:r>
              <w:t>19394808607553</w:t>
            </w:r>
          </w:p>
        </w:tc>
        <w:tc>
          <w:tcPr>
            <w:tcW w:type="dxa" w:w="1728"/>
          </w:tcPr>
          <w:p>
            <w:r>
              <w:t>James Carrillo</w:t>
            </w:r>
          </w:p>
        </w:tc>
        <w:tc>
          <w:tcPr>
            <w:tcW w:type="dxa" w:w="1728"/>
          </w:tcPr>
          <w:p>
            <w:r>
              <w:t>$7737.39</w:t>
            </w:r>
          </w:p>
        </w:tc>
        <w:tc>
          <w:tcPr>
            <w:tcW w:type="dxa" w:w="1728"/>
          </w:tcPr>
          <w:p>
            <w:r>
              <w:t>james_carrillo269@gmail.com</w:t>
            </w:r>
          </w:p>
        </w:tc>
      </w:tr>
      <w:tr>
        <w:tc>
          <w:tcPr>
            <w:tcW w:type="dxa" w:w="1728"/>
          </w:tcPr>
          <w:p>
            <w:r>
              <w:t>4557 8824 6415 1234</w:t>
            </w:r>
          </w:p>
        </w:tc>
        <w:tc>
          <w:tcPr>
            <w:tcW w:type="dxa" w:w="1728"/>
          </w:tcPr>
          <w:p>
            <w:r>
              <w:t>19394808602193</w:t>
            </w:r>
          </w:p>
        </w:tc>
        <w:tc>
          <w:tcPr>
            <w:tcW w:type="dxa" w:w="1728"/>
          </w:tcPr>
          <w:p>
            <w:r>
              <w:t>Patrick Moore</w:t>
            </w:r>
          </w:p>
        </w:tc>
        <w:tc>
          <w:tcPr>
            <w:tcW w:type="dxa" w:w="1728"/>
          </w:tcPr>
          <w:p>
            <w:r>
              <w:t>$8618.62</w:t>
            </w:r>
          </w:p>
        </w:tc>
        <w:tc>
          <w:tcPr>
            <w:tcW w:type="dxa" w:w="1728"/>
          </w:tcPr>
          <w:p>
            <w:r>
              <w:t>patrick_moore879@hotmail.com</w:t>
            </w:r>
          </w:p>
        </w:tc>
      </w:tr>
      <w:tr>
        <w:tc>
          <w:tcPr>
            <w:tcW w:type="dxa" w:w="1728"/>
          </w:tcPr>
          <w:p>
            <w:r>
              <w:t>4557 8838 0767 4621</w:t>
            </w:r>
          </w:p>
        </w:tc>
        <w:tc>
          <w:tcPr>
            <w:tcW w:type="dxa" w:w="1728"/>
          </w:tcPr>
          <w:p>
            <w:r>
              <w:t>19394808676462</w:t>
            </w:r>
          </w:p>
        </w:tc>
        <w:tc>
          <w:tcPr>
            <w:tcW w:type="dxa" w:w="1728"/>
          </w:tcPr>
          <w:p>
            <w:r>
              <w:t>Jason Evans</w:t>
            </w:r>
          </w:p>
        </w:tc>
        <w:tc>
          <w:tcPr>
            <w:tcW w:type="dxa" w:w="1728"/>
          </w:tcPr>
          <w:p>
            <w:r>
              <w:t>$9021.48</w:t>
            </w:r>
          </w:p>
        </w:tc>
        <w:tc>
          <w:tcPr>
            <w:tcW w:type="dxa" w:w="1728"/>
          </w:tcPr>
          <w:p>
            <w:r>
              <w:t>jason_evans85@hotmail.com</w:t>
            </w:r>
          </w:p>
        </w:tc>
      </w:tr>
      <w:tr>
        <w:tc>
          <w:tcPr>
            <w:tcW w:type="dxa" w:w="1728"/>
          </w:tcPr>
          <w:p>
            <w:r>
              <w:t>4557 8816 5721 9951</w:t>
            </w:r>
          </w:p>
        </w:tc>
        <w:tc>
          <w:tcPr>
            <w:tcW w:type="dxa" w:w="1728"/>
          </w:tcPr>
          <w:p>
            <w:r>
              <w:t>19394808685867</w:t>
            </w:r>
          </w:p>
        </w:tc>
        <w:tc>
          <w:tcPr>
            <w:tcW w:type="dxa" w:w="1728"/>
          </w:tcPr>
          <w:p>
            <w:r>
              <w:t>Christopher Vargas</w:t>
            </w:r>
          </w:p>
        </w:tc>
        <w:tc>
          <w:tcPr>
            <w:tcW w:type="dxa" w:w="1728"/>
          </w:tcPr>
          <w:p>
            <w:r>
              <w:t>$11523.18</w:t>
            </w:r>
          </w:p>
        </w:tc>
        <w:tc>
          <w:tcPr>
            <w:tcW w:type="dxa" w:w="1728"/>
          </w:tcPr>
          <w:p>
            <w:r>
              <w:t>christopher_vargas65@gmail.com</w:t>
            </w:r>
          </w:p>
        </w:tc>
      </w:tr>
      <w:tr>
        <w:tc>
          <w:tcPr>
            <w:tcW w:type="dxa" w:w="1728"/>
          </w:tcPr>
          <w:p>
            <w:r>
              <w:t>4557 8895 6424 7495</w:t>
            </w:r>
          </w:p>
        </w:tc>
        <w:tc>
          <w:tcPr>
            <w:tcW w:type="dxa" w:w="1728"/>
          </w:tcPr>
          <w:p>
            <w:r>
              <w:t>19394808682901</w:t>
            </w:r>
          </w:p>
        </w:tc>
        <w:tc>
          <w:tcPr>
            <w:tcW w:type="dxa" w:w="1728"/>
          </w:tcPr>
          <w:p>
            <w:r>
              <w:t>Teresa Schroeder</w:t>
            </w:r>
          </w:p>
        </w:tc>
        <w:tc>
          <w:tcPr>
            <w:tcW w:type="dxa" w:w="1728"/>
          </w:tcPr>
          <w:p>
            <w:r>
              <w:t>$6687.17</w:t>
            </w:r>
          </w:p>
        </w:tc>
        <w:tc>
          <w:tcPr>
            <w:tcW w:type="dxa" w:w="1728"/>
          </w:tcPr>
          <w:p>
            <w:r>
              <w:t>teresa_schroeder343@gmail.com</w:t>
            </w:r>
          </w:p>
        </w:tc>
      </w:tr>
      <w:tr>
        <w:tc>
          <w:tcPr>
            <w:tcW w:type="dxa" w:w="1728"/>
          </w:tcPr>
          <w:p>
            <w:r>
              <w:t>4557 8871 2683 2801</w:t>
            </w:r>
          </w:p>
        </w:tc>
        <w:tc>
          <w:tcPr>
            <w:tcW w:type="dxa" w:w="1728"/>
          </w:tcPr>
          <w:p>
            <w:r>
              <w:t>19394808660622</w:t>
            </w:r>
          </w:p>
        </w:tc>
        <w:tc>
          <w:tcPr>
            <w:tcW w:type="dxa" w:w="1728"/>
          </w:tcPr>
          <w:p>
            <w:r>
              <w:t>Jeremy Powers</w:t>
            </w:r>
          </w:p>
        </w:tc>
        <w:tc>
          <w:tcPr>
            <w:tcW w:type="dxa" w:w="1728"/>
          </w:tcPr>
          <w:p>
            <w:r>
              <w:t>$4124.15</w:t>
            </w:r>
          </w:p>
        </w:tc>
        <w:tc>
          <w:tcPr>
            <w:tcW w:type="dxa" w:w="1728"/>
          </w:tcPr>
          <w:p>
            <w:r>
              <w:t>jeremy_powers88@hotmail.com</w:t>
            </w:r>
          </w:p>
        </w:tc>
      </w:tr>
      <w:tr>
        <w:tc>
          <w:tcPr>
            <w:tcW w:type="dxa" w:w="1728"/>
          </w:tcPr>
          <w:p>
            <w:r>
              <w:t>4557 8896 9439 1330</w:t>
            </w:r>
          </w:p>
        </w:tc>
        <w:tc>
          <w:tcPr>
            <w:tcW w:type="dxa" w:w="1728"/>
          </w:tcPr>
          <w:p>
            <w:r>
              <w:t>19394808617889</w:t>
            </w:r>
          </w:p>
        </w:tc>
        <w:tc>
          <w:tcPr>
            <w:tcW w:type="dxa" w:w="1728"/>
          </w:tcPr>
          <w:p>
            <w:r>
              <w:t>Anna Gonzales</w:t>
            </w:r>
          </w:p>
        </w:tc>
        <w:tc>
          <w:tcPr>
            <w:tcW w:type="dxa" w:w="1728"/>
          </w:tcPr>
          <w:p>
            <w:r>
              <w:t>$5080.01</w:t>
            </w:r>
          </w:p>
        </w:tc>
        <w:tc>
          <w:tcPr>
            <w:tcW w:type="dxa" w:w="1728"/>
          </w:tcPr>
          <w:p>
            <w:r>
              <w:t>anna_gonzales392@hotmail.com</w:t>
            </w:r>
          </w:p>
        </w:tc>
      </w:tr>
      <w:tr>
        <w:tc>
          <w:tcPr>
            <w:tcW w:type="dxa" w:w="1728"/>
          </w:tcPr>
          <w:p>
            <w:r>
              <w:t>4557 8865 3461 1312</w:t>
            </w:r>
          </w:p>
        </w:tc>
        <w:tc>
          <w:tcPr>
            <w:tcW w:type="dxa" w:w="1728"/>
          </w:tcPr>
          <w:p>
            <w:r>
              <w:t>19394808607581</w:t>
            </w:r>
          </w:p>
        </w:tc>
        <w:tc>
          <w:tcPr>
            <w:tcW w:type="dxa" w:w="1728"/>
          </w:tcPr>
          <w:p>
            <w:r>
              <w:t>Dawn Hill</w:t>
            </w:r>
          </w:p>
        </w:tc>
        <w:tc>
          <w:tcPr>
            <w:tcW w:type="dxa" w:w="1728"/>
          </w:tcPr>
          <w:p>
            <w:r>
              <w:t>$8178.30</w:t>
            </w:r>
          </w:p>
        </w:tc>
        <w:tc>
          <w:tcPr>
            <w:tcW w:type="dxa" w:w="1728"/>
          </w:tcPr>
          <w:p>
            <w:r>
              <w:t>dawn_hill714@hotmail.com</w:t>
            </w:r>
          </w:p>
        </w:tc>
      </w:tr>
      <w:tr>
        <w:tc>
          <w:tcPr>
            <w:tcW w:type="dxa" w:w="1728"/>
          </w:tcPr>
          <w:p>
            <w:r>
              <w:t>4557 8888 0104 5137</w:t>
            </w:r>
          </w:p>
        </w:tc>
        <w:tc>
          <w:tcPr>
            <w:tcW w:type="dxa" w:w="1728"/>
          </w:tcPr>
          <w:p>
            <w:r>
              <w:t>19394808687460</w:t>
            </w:r>
          </w:p>
        </w:tc>
        <w:tc>
          <w:tcPr>
            <w:tcW w:type="dxa" w:w="1728"/>
          </w:tcPr>
          <w:p>
            <w:r>
              <w:t>Luis Mendoza</w:t>
            </w:r>
          </w:p>
        </w:tc>
        <w:tc>
          <w:tcPr>
            <w:tcW w:type="dxa" w:w="1728"/>
          </w:tcPr>
          <w:p>
            <w:r>
              <w:t>$9914.59</w:t>
            </w:r>
          </w:p>
        </w:tc>
        <w:tc>
          <w:tcPr>
            <w:tcW w:type="dxa" w:w="1728"/>
          </w:tcPr>
          <w:p>
            <w:r>
              <w:t>luis_mendoza393@gmail.com</w:t>
            </w:r>
          </w:p>
        </w:tc>
      </w:tr>
      <w:tr>
        <w:tc>
          <w:tcPr>
            <w:tcW w:type="dxa" w:w="1728"/>
          </w:tcPr>
          <w:p>
            <w:r>
              <w:t>4557 8886 4837 9895</w:t>
            </w:r>
          </w:p>
        </w:tc>
        <w:tc>
          <w:tcPr>
            <w:tcW w:type="dxa" w:w="1728"/>
          </w:tcPr>
          <w:p>
            <w:r>
              <w:t>19394808678240</w:t>
            </w:r>
          </w:p>
        </w:tc>
        <w:tc>
          <w:tcPr>
            <w:tcW w:type="dxa" w:w="1728"/>
          </w:tcPr>
          <w:p>
            <w:r>
              <w:t>Melissa Sanchez</w:t>
            </w:r>
          </w:p>
        </w:tc>
        <w:tc>
          <w:tcPr>
            <w:tcW w:type="dxa" w:w="1728"/>
          </w:tcPr>
          <w:p>
            <w:r>
              <w:t>$10765.01</w:t>
            </w:r>
          </w:p>
        </w:tc>
        <w:tc>
          <w:tcPr>
            <w:tcW w:type="dxa" w:w="1728"/>
          </w:tcPr>
          <w:p>
            <w:r>
              <w:t>melissa_sanchez86@hotmail.com</w:t>
            </w:r>
          </w:p>
        </w:tc>
      </w:tr>
      <w:tr>
        <w:tc>
          <w:tcPr>
            <w:tcW w:type="dxa" w:w="1728"/>
          </w:tcPr>
          <w:p>
            <w:r>
              <w:t>4557 8826 8177 9912</w:t>
            </w:r>
          </w:p>
        </w:tc>
        <w:tc>
          <w:tcPr>
            <w:tcW w:type="dxa" w:w="1728"/>
          </w:tcPr>
          <w:p>
            <w:r>
              <w:t>19394808641937</w:t>
            </w:r>
          </w:p>
        </w:tc>
        <w:tc>
          <w:tcPr>
            <w:tcW w:type="dxa" w:w="1728"/>
          </w:tcPr>
          <w:p>
            <w:r>
              <w:t>Michael Schaefer</w:t>
            </w:r>
          </w:p>
        </w:tc>
        <w:tc>
          <w:tcPr>
            <w:tcW w:type="dxa" w:w="1728"/>
          </w:tcPr>
          <w:p>
            <w:r>
              <w:t>$10810.60</w:t>
            </w:r>
          </w:p>
        </w:tc>
        <w:tc>
          <w:tcPr>
            <w:tcW w:type="dxa" w:w="1728"/>
          </w:tcPr>
          <w:p>
            <w:r>
              <w:t>michael_schaefer641@gmail.com</w:t>
            </w:r>
          </w:p>
        </w:tc>
      </w:tr>
      <w:tr>
        <w:tc>
          <w:tcPr>
            <w:tcW w:type="dxa" w:w="1728"/>
          </w:tcPr>
          <w:p>
            <w:r>
              <w:t>4557 8842 4998 1944</w:t>
            </w:r>
          </w:p>
        </w:tc>
        <w:tc>
          <w:tcPr>
            <w:tcW w:type="dxa" w:w="1728"/>
          </w:tcPr>
          <w:p>
            <w:r>
              <w:t>19394808692563</w:t>
            </w:r>
          </w:p>
        </w:tc>
        <w:tc>
          <w:tcPr>
            <w:tcW w:type="dxa" w:w="1728"/>
          </w:tcPr>
          <w:p>
            <w:r>
              <w:t>Trevor Ortiz</w:t>
            </w:r>
          </w:p>
        </w:tc>
        <w:tc>
          <w:tcPr>
            <w:tcW w:type="dxa" w:w="1728"/>
          </w:tcPr>
          <w:p>
            <w:r>
              <w:t>$8960.70</w:t>
            </w:r>
          </w:p>
        </w:tc>
        <w:tc>
          <w:tcPr>
            <w:tcW w:type="dxa" w:w="1728"/>
          </w:tcPr>
          <w:p>
            <w:r>
              <w:t>trevor_ortiz947@gmail.com</w:t>
            </w:r>
          </w:p>
        </w:tc>
      </w:tr>
      <w:tr>
        <w:tc>
          <w:tcPr>
            <w:tcW w:type="dxa" w:w="1728"/>
          </w:tcPr>
          <w:p>
            <w:r>
              <w:t>4557 8824 6433 1664</w:t>
            </w:r>
          </w:p>
        </w:tc>
        <w:tc>
          <w:tcPr>
            <w:tcW w:type="dxa" w:w="1728"/>
          </w:tcPr>
          <w:p>
            <w:r>
              <w:t>19394808678519</w:t>
            </w:r>
          </w:p>
        </w:tc>
        <w:tc>
          <w:tcPr>
            <w:tcW w:type="dxa" w:w="1728"/>
          </w:tcPr>
          <w:p>
            <w:r>
              <w:t>Laura Henderson</w:t>
            </w:r>
          </w:p>
        </w:tc>
        <w:tc>
          <w:tcPr>
            <w:tcW w:type="dxa" w:w="1728"/>
          </w:tcPr>
          <w:p>
            <w:r>
              <w:t>$11458.48</w:t>
            </w:r>
          </w:p>
        </w:tc>
        <w:tc>
          <w:tcPr>
            <w:tcW w:type="dxa" w:w="1728"/>
          </w:tcPr>
          <w:p>
            <w:r>
              <w:t>laura_henderson873@gmail.com</w:t>
            </w:r>
          </w:p>
        </w:tc>
      </w:tr>
      <w:tr>
        <w:tc>
          <w:tcPr>
            <w:tcW w:type="dxa" w:w="1728"/>
          </w:tcPr>
          <w:p>
            <w:r>
              <w:t>4557 8812 9844 5764</w:t>
            </w:r>
          </w:p>
        </w:tc>
        <w:tc>
          <w:tcPr>
            <w:tcW w:type="dxa" w:w="1728"/>
          </w:tcPr>
          <w:p>
            <w:r>
              <w:t>19394808633764</w:t>
            </w:r>
          </w:p>
        </w:tc>
        <w:tc>
          <w:tcPr>
            <w:tcW w:type="dxa" w:w="1728"/>
          </w:tcPr>
          <w:p>
            <w:r>
              <w:t>Marcus Martin</w:t>
            </w:r>
          </w:p>
        </w:tc>
        <w:tc>
          <w:tcPr>
            <w:tcW w:type="dxa" w:w="1728"/>
          </w:tcPr>
          <w:p>
            <w:r>
              <w:t>$4974.42</w:t>
            </w:r>
          </w:p>
        </w:tc>
        <w:tc>
          <w:tcPr>
            <w:tcW w:type="dxa" w:w="1728"/>
          </w:tcPr>
          <w:p>
            <w:r>
              <w:t>marcus_martin664@hotmail.com</w:t>
            </w:r>
          </w:p>
        </w:tc>
      </w:tr>
      <w:tr>
        <w:tc>
          <w:tcPr>
            <w:tcW w:type="dxa" w:w="1728"/>
          </w:tcPr>
          <w:p>
            <w:r>
              <w:t>4557 8834 8436 6020</w:t>
            </w:r>
          </w:p>
        </w:tc>
        <w:tc>
          <w:tcPr>
            <w:tcW w:type="dxa" w:w="1728"/>
          </w:tcPr>
          <w:p>
            <w:r>
              <w:t>19394808677906</w:t>
            </w:r>
          </w:p>
        </w:tc>
        <w:tc>
          <w:tcPr>
            <w:tcW w:type="dxa" w:w="1728"/>
          </w:tcPr>
          <w:p>
            <w:r>
              <w:t>Katherine Gilbert</w:t>
            </w:r>
          </w:p>
        </w:tc>
        <w:tc>
          <w:tcPr>
            <w:tcW w:type="dxa" w:w="1728"/>
          </w:tcPr>
          <w:p>
            <w:r>
              <w:t>$9599.02</w:t>
            </w:r>
          </w:p>
        </w:tc>
        <w:tc>
          <w:tcPr>
            <w:tcW w:type="dxa" w:w="1728"/>
          </w:tcPr>
          <w:p>
            <w:r>
              <w:t>katherine_gilbert991@hotmail.com</w:t>
            </w:r>
          </w:p>
        </w:tc>
      </w:tr>
      <w:tr>
        <w:tc>
          <w:tcPr>
            <w:tcW w:type="dxa" w:w="1728"/>
          </w:tcPr>
          <w:p>
            <w:r>
              <w:t>4557 8810 0731 5926</w:t>
            </w:r>
          </w:p>
        </w:tc>
        <w:tc>
          <w:tcPr>
            <w:tcW w:type="dxa" w:w="1728"/>
          </w:tcPr>
          <w:p>
            <w:r>
              <w:t>19394808613227</w:t>
            </w:r>
          </w:p>
        </w:tc>
        <w:tc>
          <w:tcPr>
            <w:tcW w:type="dxa" w:w="1728"/>
          </w:tcPr>
          <w:p>
            <w:r>
              <w:t>Henry Phillips</w:t>
            </w:r>
          </w:p>
        </w:tc>
        <w:tc>
          <w:tcPr>
            <w:tcW w:type="dxa" w:w="1728"/>
          </w:tcPr>
          <w:p>
            <w:r>
              <w:t>$7040.81</w:t>
            </w:r>
          </w:p>
        </w:tc>
        <w:tc>
          <w:tcPr>
            <w:tcW w:type="dxa" w:w="1728"/>
          </w:tcPr>
          <w:p>
            <w:r>
              <w:t>henry_phillips431@gmail.com</w:t>
            </w:r>
          </w:p>
        </w:tc>
      </w:tr>
      <w:tr>
        <w:tc>
          <w:tcPr>
            <w:tcW w:type="dxa" w:w="1728"/>
          </w:tcPr>
          <w:p>
            <w:r>
              <w:t>4557 8862 8524 2534</w:t>
            </w:r>
          </w:p>
        </w:tc>
        <w:tc>
          <w:tcPr>
            <w:tcW w:type="dxa" w:w="1728"/>
          </w:tcPr>
          <w:p>
            <w:r>
              <w:t>19394808642519</w:t>
            </w:r>
          </w:p>
        </w:tc>
        <w:tc>
          <w:tcPr>
            <w:tcW w:type="dxa" w:w="1728"/>
          </w:tcPr>
          <w:p>
            <w:r>
              <w:t>Troy Daniels</w:t>
            </w:r>
          </w:p>
        </w:tc>
        <w:tc>
          <w:tcPr>
            <w:tcW w:type="dxa" w:w="1728"/>
          </w:tcPr>
          <w:p>
            <w:r>
              <w:t>$9789.58</w:t>
            </w:r>
          </w:p>
        </w:tc>
        <w:tc>
          <w:tcPr>
            <w:tcW w:type="dxa" w:w="1728"/>
          </w:tcPr>
          <w:p>
            <w:r>
              <w:t>troy_daniels660@hotmail.com</w:t>
            </w:r>
          </w:p>
        </w:tc>
      </w:tr>
      <w:tr>
        <w:tc>
          <w:tcPr>
            <w:tcW w:type="dxa" w:w="1728"/>
          </w:tcPr>
          <w:p>
            <w:r>
              <w:t>4557 8899 0795 1110</w:t>
            </w:r>
          </w:p>
        </w:tc>
        <w:tc>
          <w:tcPr>
            <w:tcW w:type="dxa" w:w="1728"/>
          </w:tcPr>
          <w:p>
            <w:r>
              <w:t>19394808670638</w:t>
            </w:r>
          </w:p>
        </w:tc>
        <w:tc>
          <w:tcPr>
            <w:tcW w:type="dxa" w:w="1728"/>
          </w:tcPr>
          <w:p>
            <w:r>
              <w:t>Steven Snow</w:t>
            </w:r>
          </w:p>
        </w:tc>
        <w:tc>
          <w:tcPr>
            <w:tcW w:type="dxa" w:w="1728"/>
          </w:tcPr>
          <w:p>
            <w:r>
              <w:t>$7780.59</w:t>
            </w:r>
          </w:p>
        </w:tc>
        <w:tc>
          <w:tcPr>
            <w:tcW w:type="dxa" w:w="1728"/>
          </w:tcPr>
          <w:p>
            <w:r>
              <w:t>steven_snow531@hotmail.com</w:t>
            </w:r>
          </w:p>
        </w:tc>
      </w:tr>
      <w:tr>
        <w:tc>
          <w:tcPr>
            <w:tcW w:type="dxa" w:w="1728"/>
          </w:tcPr>
          <w:p>
            <w:r>
              <w:t>4557 8864 4165 1777</w:t>
            </w:r>
          </w:p>
        </w:tc>
        <w:tc>
          <w:tcPr>
            <w:tcW w:type="dxa" w:w="1728"/>
          </w:tcPr>
          <w:p>
            <w:r>
              <w:t>19394808659228</w:t>
            </w:r>
          </w:p>
        </w:tc>
        <w:tc>
          <w:tcPr>
            <w:tcW w:type="dxa" w:w="1728"/>
          </w:tcPr>
          <w:p>
            <w:r>
              <w:t>Eric Brown</w:t>
            </w:r>
          </w:p>
        </w:tc>
        <w:tc>
          <w:tcPr>
            <w:tcW w:type="dxa" w:w="1728"/>
          </w:tcPr>
          <w:p>
            <w:r>
              <w:t>$7853.40</w:t>
            </w:r>
          </w:p>
        </w:tc>
        <w:tc>
          <w:tcPr>
            <w:tcW w:type="dxa" w:w="1728"/>
          </w:tcPr>
          <w:p>
            <w:r>
              <w:t>eric_brown314@hotmail.com</w:t>
            </w:r>
          </w:p>
        </w:tc>
      </w:tr>
      <w:tr>
        <w:tc>
          <w:tcPr>
            <w:tcW w:type="dxa" w:w="1728"/>
          </w:tcPr>
          <w:p>
            <w:r>
              <w:t>4557 8896 9904 9959</w:t>
            </w:r>
          </w:p>
        </w:tc>
        <w:tc>
          <w:tcPr>
            <w:tcW w:type="dxa" w:w="1728"/>
          </w:tcPr>
          <w:p>
            <w:r>
              <w:t>19394808687160</w:t>
            </w:r>
          </w:p>
        </w:tc>
        <w:tc>
          <w:tcPr>
            <w:tcW w:type="dxa" w:w="1728"/>
          </w:tcPr>
          <w:p>
            <w:r>
              <w:t>Aaron Moore</w:t>
            </w:r>
          </w:p>
        </w:tc>
        <w:tc>
          <w:tcPr>
            <w:tcW w:type="dxa" w:w="1728"/>
          </w:tcPr>
          <w:p>
            <w:r>
              <w:t>$3652.26</w:t>
            </w:r>
          </w:p>
        </w:tc>
        <w:tc>
          <w:tcPr>
            <w:tcW w:type="dxa" w:w="1728"/>
          </w:tcPr>
          <w:p>
            <w:r>
              <w:t>aaron_moore398@gmail.com</w:t>
            </w:r>
          </w:p>
        </w:tc>
      </w:tr>
      <w:tr>
        <w:tc>
          <w:tcPr>
            <w:tcW w:type="dxa" w:w="1728"/>
          </w:tcPr>
          <w:p>
            <w:r>
              <w:t>4557 8850 4028 2479</w:t>
            </w:r>
          </w:p>
        </w:tc>
        <w:tc>
          <w:tcPr>
            <w:tcW w:type="dxa" w:w="1728"/>
          </w:tcPr>
          <w:p>
            <w:r>
              <w:t>19394808694646</w:t>
            </w:r>
          </w:p>
        </w:tc>
        <w:tc>
          <w:tcPr>
            <w:tcW w:type="dxa" w:w="1728"/>
          </w:tcPr>
          <w:p>
            <w:r>
              <w:t>Colton Jones MD</w:t>
            </w:r>
          </w:p>
        </w:tc>
        <w:tc>
          <w:tcPr>
            <w:tcW w:type="dxa" w:w="1728"/>
          </w:tcPr>
          <w:p>
            <w:r>
              <w:t>$9272.66</w:t>
            </w:r>
          </w:p>
        </w:tc>
        <w:tc>
          <w:tcPr>
            <w:tcW w:type="dxa" w:w="1728"/>
          </w:tcPr>
          <w:p>
            <w:r>
              <w:t>colton_jones_md848@hotmail.com</w:t>
            </w:r>
          </w:p>
        </w:tc>
      </w:tr>
      <w:tr>
        <w:tc>
          <w:tcPr>
            <w:tcW w:type="dxa" w:w="1728"/>
          </w:tcPr>
          <w:p>
            <w:r>
              <w:t>4557 8830 7479 9698</w:t>
            </w:r>
          </w:p>
        </w:tc>
        <w:tc>
          <w:tcPr>
            <w:tcW w:type="dxa" w:w="1728"/>
          </w:tcPr>
          <w:p>
            <w:r>
              <w:t>19394808698952</w:t>
            </w:r>
          </w:p>
        </w:tc>
        <w:tc>
          <w:tcPr>
            <w:tcW w:type="dxa" w:w="1728"/>
          </w:tcPr>
          <w:p>
            <w:r>
              <w:t>Richard Turner</w:t>
            </w:r>
          </w:p>
        </w:tc>
        <w:tc>
          <w:tcPr>
            <w:tcW w:type="dxa" w:w="1728"/>
          </w:tcPr>
          <w:p>
            <w:r>
              <w:t>$10485.39</w:t>
            </w:r>
          </w:p>
        </w:tc>
        <w:tc>
          <w:tcPr>
            <w:tcW w:type="dxa" w:w="1728"/>
          </w:tcPr>
          <w:p>
            <w:r>
              <w:t>richard_turner433@gmail.com</w:t>
            </w:r>
          </w:p>
        </w:tc>
      </w:tr>
      <w:tr>
        <w:tc>
          <w:tcPr>
            <w:tcW w:type="dxa" w:w="1728"/>
          </w:tcPr>
          <w:p>
            <w:r>
              <w:t>4557 8816 6183 9862</w:t>
            </w:r>
          </w:p>
        </w:tc>
        <w:tc>
          <w:tcPr>
            <w:tcW w:type="dxa" w:w="1728"/>
          </w:tcPr>
          <w:p>
            <w:r>
              <w:t>19394808647772</w:t>
            </w:r>
          </w:p>
        </w:tc>
        <w:tc>
          <w:tcPr>
            <w:tcW w:type="dxa" w:w="1728"/>
          </w:tcPr>
          <w:p>
            <w:r>
              <w:t>Jonathan Jarvis</w:t>
            </w:r>
          </w:p>
        </w:tc>
        <w:tc>
          <w:tcPr>
            <w:tcW w:type="dxa" w:w="1728"/>
          </w:tcPr>
          <w:p>
            <w:r>
              <w:t>$10708.89</w:t>
            </w:r>
          </w:p>
        </w:tc>
        <w:tc>
          <w:tcPr>
            <w:tcW w:type="dxa" w:w="1728"/>
          </w:tcPr>
          <w:p>
            <w:r>
              <w:t>jonathan_jarvis611@hotmail.com</w:t>
            </w:r>
          </w:p>
        </w:tc>
      </w:tr>
      <w:tr>
        <w:tc>
          <w:tcPr>
            <w:tcW w:type="dxa" w:w="1728"/>
          </w:tcPr>
          <w:p>
            <w:r>
              <w:t>4557 8823 3943 3530</w:t>
            </w:r>
          </w:p>
        </w:tc>
        <w:tc>
          <w:tcPr>
            <w:tcW w:type="dxa" w:w="1728"/>
          </w:tcPr>
          <w:p>
            <w:r>
              <w:t>19394808669499</w:t>
            </w:r>
          </w:p>
        </w:tc>
        <w:tc>
          <w:tcPr>
            <w:tcW w:type="dxa" w:w="1728"/>
          </w:tcPr>
          <w:p>
            <w:r>
              <w:t>Stephanie Sawyer</w:t>
            </w:r>
          </w:p>
        </w:tc>
        <w:tc>
          <w:tcPr>
            <w:tcW w:type="dxa" w:w="1728"/>
          </w:tcPr>
          <w:p>
            <w:r>
              <w:t>$9650.73</w:t>
            </w:r>
          </w:p>
        </w:tc>
        <w:tc>
          <w:tcPr>
            <w:tcW w:type="dxa" w:w="1728"/>
          </w:tcPr>
          <w:p>
            <w:r>
              <w:t>stephanie_sawyer573@gmail.com</w:t>
            </w:r>
          </w:p>
        </w:tc>
      </w:tr>
      <w:tr>
        <w:tc>
          <w:tcPr>
            <w:tcW w:type="dxa" w:w="1728"/>
          </w:tcPr>
          <w:p>
            <w:r>
              <w:t>4557 8839 9212 1220</w:t>
            </w:r>
          </w:p>
        </w:tc>
        <w:tc>
          <w:tcPr>
            <w:tcW w:type="dxa" w:w="1728"/>
          </w:tcPr>
          <w:p>
            <w:r>
              <w:t>19394808645608</w:t>
            </w:r>
          </w:p>
        </w:tc>
        <w:tc>
          <w:tcPr>
            <w:tcW w:type="dxa" w:w="1728"/>
          </w:tcPr>
          <w:p>
            <w:r>
              <w:t>Todd May</w:t>
            </w:r>
          </w:p>
        </w:tc>
        <w:tc>
          <w:tcPr>
            <w:tcW w:type="dxa" w:w="1728"/>
          </w:tcPr>
          <w:p>
            <w:r>
              <w:t>$11385.53</w:t>
            </w:r>
          </w:p>
        </w:tc>
        <w:tc>
          <w:tcPr>
            <w:tcW w:type="dxa" w:w="1728"/>
          </w:tcPr>
          <w:p>
            <w:r>
              <w:t>todd_may164@hotmail.com</w:t>
            </w:r>
          </w:p>
        </w:tc>
      </w:tr>
      <w:tr>
        <w:tc>
          <w:tcPr>
            <w:tcW w:type="dxa" w:w="1728"/>
          </w:tcPr>
          <w:p>
            <w:r>
              <w:t>4557 8821 1458 5440</w:t>
            </w:r>
          </w:p>
        </w:tc>
        <w:tc>
          <w:tcPr>
            <w:tcW w:type="dxa" w:w="1728"/>
          </w:tcPr>
          <w:p>
            <w:r>
              <w:t>19394808646039</w:t>
            </w:r>
          </w:p>
        </w:tc>
        <w:tc>
          <w:tcPr>
            <w:tcW w:type="dxa" w:w="1728"/>
          </w:tcPr>
          <w:p>
            <w:r>
              <w:t>Mrs. Jennifer Ball</w:t>
            </w:r>
          </w:p>
        </w:tc>
        <w:tc>
          <w:tcPr>
            <w:tcW w:type="dxa" w:w="1728"/>
          </w:tcPr>
          <w:p>
            <w:r>
              <w:t>$6950.46</w:t>
            </w:r>
          </w:p>
        </w:tc>
        <w:tc>
          <w:tcPr>
            <w:tcW w:type="dxa" w:w="1728"/>
          </w:tcPr>
          <w:p>
            <w:r>
              <w:t>mrs._jennifer_ball930@hotmail.com</w:t>
            </w:r>
          </w:p>
        </w:tc>
      </w:tr>
      <w:tr>
        <w:tc>
          <w:tcPr>
            <w:tcW w:type="dxa" w:w="1728"/>
          </w:tcPr>
          <w:p>
            <w:r>
              <w:t>4557 8885 2640 6420</w:t>
            </w:r>
          </w:p>
        </w:tc>
        <w:tc>
          <w:tcPr>
            <w:tcW w:type="dxa" w:w="1728"/>
          </w:tcPr>
          <w:p>
            <w:r>
              <w:t>19394808600439</w:t>
            </w:r>
          </w:p>
        </w:tc>
        <w:tc>
          <w:tcPr>
            <w:tcW w:type="dxa" w:w="1728"/>
          </w:tcPr>
          <w:p>
            <w:r>
              <w:t>Jennifer Bonilla</w:t>
            </w:r>
          </w:p>
        </w:tc>
        <w:tc>
          <w:tcPr>
            <w:tcW w:type="dxa" w:w="1728"/>
          </w:tcPr>
          <w:p>
            <w:r>
              <w:t>$8165.84</w:t>
            </w:r>
          </w:p>
        </w:tc>
        <w:tc>
          <w:tcPr>
            <w:tcW w:type="dxa" w:w="1728"/>
          </w:tcPr>
          <w:p>
            <w:r>
              <w:t>jennifer_bonilla117@gmail.com</w:t>
            </w:r>
          </w:p>
        </w:tc>
      </w:tr>
      <w:tr>
        <w:tc>
          <w:tcPr>
            <w:tcW w:type="dxa" w:w="1728"/>
          </w:tcPr>
          <w:p>
            <w:r>
              <w:t>4557 8850 4691 2960</w:t>
            </w:r>
          </w:p>
        </w:tc>
        <w:tc>
          <w:tcPr>
            <w:tcW w:type="dxa" w:w="1728"/>
          </w:tcPr>
          <w:p>
            <w:r>
              <w:t>19394808612625</w:t>
            </w:r>
          </w:p>
        </w:tc>
        <w:tc>
          <w:tcPr>
            <w:tcW w:type="dxa" w:w="1728"/>
          </w:tcPr>
          <w:p>
            <w:r>
              <w:t>Jennifer Brown</w:t>
            </w:r>
          </w:p>
        </w:tc>
        <w:tc>
          <w:tcPr>
            <w:tcW w:type="dxa" w:w="1728"/>
          </w:tcPr>
          <w:p>
            <w:r>
              <w:t>$4571.77</w:t>
            </w:r>
          </w:p>
        </w:tc>
        <w:tc>
          <w:tcPr>
            <w:tcW w:type="dxa" w:w="1728"/>
          </w:tcPr>
          <w:p>
            <w:r>
              <w:t>jennifer_brown713@hotmail.com</w:t>
            </w:r>
          </w:p>
        </w:tc>
      </w:tr>
      <w:tr>
        <w:tc>
          <w:tcPr>
            <w:tcW w:type="dxa" w:w="1728"/>
          </w:tcPr>
          <w:p>
            <w:r>
              <w:t>4557 8815 3967 1517</w:t>
            </w:r>
          </w:p>
        </w:tc>
        <w:tc>
          <w:tcPr>
            <w:tcW w:type="dxa" w:w="1728"/>
          </w:tcPr>
          <w:p>
            <w:r>
              <w:t>19394808666355</w:t>
            </w:r>
          </w:p>
        </w:tc>
        <w:tc>
          <w:tcPr>
            <w:tcW w:type="dxa" w:w="1728"/>
          </w:tcPr>
          <w:p>
            <w:r>
              <w:t>Mrs. Gina Castro PhD</w:t>
            </w:r>
          </w:p>
        </w:tc>
        <w:tc>
          <w:tcPr>
            <w:tcW w:type="dxa" w:w="1728"/>
          </w:tcPr>
          <w:p>
            <w:r>
              <w:t>$8559.99</w:t>
            </w:r>
          </w:p>
        </w:tc>
        <w:tc>
          <w:tcPr>
            <w:tcW w:type="dxa" w:w="1728"/>
          </w:tcPr>
          <w:p>
            <w:r>
              <w:t>mrs._gina_castro_phd406@gmail.com</w:t>
            </w:r>
          </w:p>
        </w:tc>
      </w:tr>
      <w:tr>
        <w:tc>
          <w:tcPr>
            <w:tcW w:type="dxa" w:w="1728"/>
          </w:tcPr>
          <w:p>
            <w:r>
              <w:t>4557 8874 2554 7175</w:t>
            </w:r>
          </w:p>
        </w:tc>
        <w:tc>
          <w:tcPr>
            <w:tcW w:type="dxa" w:w="1728"/>
          </w:tcPr>
          <w:p>
            <w:r>
              <w:t>19394808667481</w:t>
            </w:r>
          </w:p>
        </w:tc>
        <w:tc>
          <w:tcPr>
            <w:tcW w:type="dxa" w:w="1728"/>
          </w:tcPr>
          <w:p>
            <w:r>
              <w:t>Daniel Liu</w:t>
            </w:r>
          </w:p>
        </w:tc>
        <w:tc>
          <w:tcPr>
            <w:tcW w:type="dxa" w:w="1728"/>
          </w:tcPr>
          <w:p>
            <w:r>
              <w:t>$10399.76</w:t>
            </w:r>
          </w:p>
        </w:tc>
        <w:tc>
          <w:tcPr>
            <w:tcW w:type="dxa" w:w="1728"/>
          </w:tcPr>
          <w:p>
            <w:r>
              <w:t>daniel_liu669@hotmail.com</w:t>
            </w:r>
          </w:p>
        </w:tc>
      </w:tr>
      <w:tr>
        <w:tc>
          <w:tcPr>
            <w:tcW w:type="dxa" w:w="1728"/>
          </w:tcPr>
          <w:p>
            <w:r>
              <w:t>4557 8886 3060 2793</w:t>
            </w:r>
          </w:p>
        </w:tc>
        <w:tc>
          <w:tcPr>
            <w:tcW w:type="dxa" w:w="1728"/>
          </w:tcPr>
          <w:p>
            <w:r>
              <w:t>19394808635968</w:t>
            </w:r>
          </w:p>
        </w:tc>
        <w:tc>
          <w:tcPr>
            <w:tcW w:type="dxa" w:w="1728"/>
          </w:tcPr>
          <w:p>
            <w:r>
              <w:t>Jennifer Stone</w:t>
            </w:r>
          </w:p>
        </w:tc>
        <w:tc>
          <w:tcPr>
            <w:tcW w:type="dxa" w:w="1728"/>
          </w:tcPr>
          <w:p>
            <w:r>
              <w:t>$11111.31</w:t>
            </w:r>
          </w:p>
        </w:tc>
        <w:tc>
          <w:tcPr>
            <w:tcW w:type="dxa" w:w="1728"/>
          </w:tcPr>
          <w:p>
            <w:r>
              <w:t>jennifer_stone674@gmail.com</w:t>
            </w:r>
          </w:p>
        </w:tc>
      </w:tr>
      <w:tr>
        <w:tc>
          <w:tcPr>
            <w:tcW w:type="dxa" w:w="1728"/>
          </w:tcPr>
          <w:p>
            <w:r>
              <w:t>4557 8897 9730 9952</w:t>
            </w:r>
          </w:p>
        </w:tc>
        <w:tc>
          <w:tcPr>
            <w:tcW w:type="dxa" w:w="1728"/>
          </w:tcPr>
          <w:p>
            <w:r>
              <w:t>19394808639888</w:t>
            </w:r>
          </w:p>
        </w:tc>
        <w:tc>
          <w:tcPr>
            <w:tcW w:type="dxa" w:w="1728"/>
          </w:tcPr>
          <w:p>
            <w:r>
              <w:t>Leslie Fuller</w:t>
            </w:r>
          </w:p>
        </w:tc>
        <w:tc>
          <w:tcPr>
            <w:tcW w:type="dxa" w:w="1728"/>
          </w:tcPr>
          <w:p>
            <w:r>
              <w:t>$7869.40</w:t>
            </w:r>
          </w:p>
        </w:tc>
        <w:tc>
          <w:tcPr>
            <w:tcW w:type="dxa" w:w="1728"/>
          </w:tcPr>
          <w:p>
            <w:r>
              <w:t>leslie_fuller617@gmail.com</w:t>
            </w:r>
          </w:p>
        </w:tc>
      </w:tr>
      <w:tr>
        <w:tc>
          <w:tcPr>
            <w:tcW w:type="dxa" w:w="1728"/>
          </w:tcPr>
          <w:p>
            <w:r>
              <w:t>4557 8859 1598 2140</w:t>
            </w:r>
          </w:p>
        </w:tc>
        <w:tc>
          <w:tcPr>
            <w:tcW w:type="dxa" w:w="1728"/>
          </w:tcPr>
          <w:p>
            <w:r>
              <w:t>19394808697535</w:t>
            </w:r>
          </w:p>
        </w:tc>
        <w:tc>
          <w:tcPr>
            <w:tcW w:type="dxa" w:w="1728"/>
          </w:tcPr>
          <w:p>
            <w:r>
              <w:t>Candace Morris</w:t>
            </w:r>
          </w:p>
        </w:tc>
        <w:tc>
          <w:tcPr>
            <w:tcW w:type="dxa" w:w="1728"/>
          </w:tcPr>
          <w:p>
            <w:r>
              <w:t>$9253.99</w:t>
            </w:r>
          </w:p>
        </w:tc>
        <w:tc>
          <w:tcPr>
            <w:tcW w:type="dxa" w:w="1728"/>
          </w:tcPr>
          <w:p>
            <w:r>
              <w:t>candace_morris460@gmail.com</w:t>
            </w:r>
          </w:p>
        </w:tc>
      </w:tr>
      <w:tr>
        <w:tc>
          <w:tcPr>
            <w:tcW w:type="dxa" w:w="1728"/>
          </w:tcPr>
          <w:p>
            <w:r>
              <w:t>4557 8841 6702 7666</w:t>
            </w:r>
          </w:p>
        </w:tc>
        <w:tc>
          <w:tcPr>
            <w:tcW w:type="dxa" w:w="1728"/>
          </w:tcPr>
          <w:p>
            <w:r>
              <w:t>19394808644821</w:t>
            </w:r>
          </w:p>
        </w:tc>
        <w:tc>
          <w:tcPr>
            <w:tcW w:type="dxa" w:w="1728"/>
          </w:tcPr>
          <w:p>
            <w:r>
              <w:t>Alexander White</w:t>
            </w:r>
          </w:p>
        </w:tc>
        <w:tc>
          <w:tcPr>
            <w:tcW w:type="dxa" w:w="1728"/>
          </w:tcPr>
          <w:p>
            <w:r>
              <w:t>$6845.87</w:t>
            </w:r>
          </w:p>
        </w:tc>
        <w:tc>
          <w:tcPr>
            <w:tcW w:type="dxa" w:w="1728"/>
          </w:tcPr>
          <w:p>
            <w:r>
              <w:t>alexander_white559@hotmail.com</w:t>
            </w:r>
          </w:p>
        </w:tc>
      </w:tr>
      <w:tr>
        <w:tc>
          <w:tcPr>
            <w:tcW w:type="dxa" w:w="1728"/>
          </w:tcPr>
          <w:p>
            <w:r>
              <w:t>4557 8821 0591 0769</w:t>
            </w:r>
          </w:p>
        </w:tc>
        <w:tc>
          <w:tcPr>
            <w:tcW w:type="dxa" w:w="1728"/>
          </w:tcPr>
          <w:p>
            <w:r>
              <w:t>19394808698005</w:t>
            </w:r>
          </w:p>
        </w:tc>
        <w:tc>
          <w:tcPr>
            <w:tcW w:type="dxa" w:w="1728"/>
          </w:tcPr>
          <w:p>
            <w:r>
              <w:t>Michael James</w:t>
            </w:r>
          </w:p>
        </w:tc>
        <w:tc>
          <w:tcPr>
            <w:tcW w:type="dxa" w:w="1728"/>
          </w:tcPr>
          <w:p>
            <w:r>
              <w:t>$5666.85</w:t>
            </w:r>
          </w:p>
        </w:tc>
        <w:tc>
          <w:tcPr>
            <w:tcW w:type="dxa" w:w="1728"/>
          </w:tcPr>
          <w:p>
            <w:r>
              <w:t>michael_james164@hotmail.com</w:t>
            </w:r>
          </w:p>
        </w:tc>
      </w:tr>
      <w:tr>
        <w:tc>
          <w:tcPr>
            <w:tcW w:type="dxa" w:w="1728"/>
          </w:tcPr>
          <w:p>
            <w:r>
              <w:t>4557 8832 2932 7302</w:t>
            </w:r>
          </w:p>
        </w:tc>
        <w:tc>
          <w:tcPr>
            <w:tcW w:type="dxa" w:w="1728"/>
          </w:tcPr>
          <w:p>
            <w:r>
              <w:t>19394808697599</w:t>
            </w:r>
          </w:p>
        </w:tc>
        <w:tc>
          <w:tcPr>
            <w:tcW w:type="dxa" w:w="1728"/>
          </w:tcPr>
          <w:p>
            <w:r>
              <w:t>Jeffery Thompson</w:t>
            </w:r>
          </w:p>
        </w:tc>
        <w:tc>
          <w:tcPr>
            <w:tcW w:type="dxa" w:w="1728"/>
          </w:tcPr>
          <w:p>
            <w:r>
              <w:t>$4859.21</w:t>
            </w:r>
          </w:p>
        </w:tc>
        <w:tc>
          <w:tcPr>
            <w:tcW w:type="dxa" w:w="1728"/>
          </w:tcPr>
          <w:p>
            <w:r>
              <w:t>jeffery_thompson7@gmail.com</w:t>
            </w:r>
          </w:p>
        </w:tc>
      </w:tr>
      <w:tr>
        <w:tc>
          <w:tcPr>
            <w:tcW w:type="dxa" w:w="1728"/>
          </w:tcPr>
          <w:p>
            <w:r>
              <w:t>4557 8816 7204 3389</w:t>
            </w:r>
          </w:p>
        </w:tc>
        <w:tc>
          <w:tcPr>
            <w:tcW w:type="dxa" w:w="1728"/>
          </w:tcPr>
          <w:p>
            <w:r>
              <w:t>19394808662180</w:t>
            </w:r>
          </w:p>
        </w:tc>
        <w:tc>
          <w:tcPr>
            <w:tcW w:type="dxa" w:w="1728"/>
          </w:tcPr>
          <w:p>
            <w:r>
              <w:t>Aimee Hernandez</w:t>
            </w:r>
          </w:p>
        </w:tc>
        <w:tc>
          <w:tcPr>
            <w:tcW w:type="dxa" w:w="1728"/>
          </w:tcPr>
          <w:p>
            <w:r>
              <w:t>$3238.89</w:t>
            </w:r>
          </w:p>
        </w:tc>
        <w:tc>
          <w:tcPr>
            <w:tcW w:type="dxa" w:w="1728"/>
          </w:tcPr>
          <w:p>
            <w:r>
              <w:t>aimee_hernandez235@hotmail.com</w:t>
            </w:r>
          </w:p>
        </w:tc>
      </w:tr>
      <w:tr>
        <w:tc>
          <w:tcPr>
            <w:tcW w:type="dxa" w:w="1728"/>
          </w:tcPr>
          <w:p>
            <w:r>
              <w:t>4557 8876 6654 1459</w:t>
            </w:r>
          </w:p>
        </w:tc>
        <w:tc>
          <w:tcPr>
            <w:tcW w:type="dxa" w:w="1728"/>
          </w:tcPr>
          <w:p>
            <w:r>
              <w:t>19394808696241</w:t>
            </w:r>
          </w:p>
        </w:tc>
        <w:tc>
          <w:tcPr>
            <w:tcW w:type="dxa" w:w="1728"/>
          </w:tcPr>
          <w:p>
            <w:r>
              <w:t>Dana Kelly</w:t>
            </w:r>
          </w:p>
        </w:tc>
        <w:tc>
          <w:tcPr>
            <w:tcW w:type="dxa" w:w="1728"/>
          </w:tcPr>
          <w:p>
            <w:r>
              <w:t>$6845.07</w:t>
            </w:r>
          </w:p>
        </w:tc>
        <w:tc>
          <w:tcPr>
            <w:tcW w:type="dxa" w:w="1728"/>
          </w:tcPr>
          <w:p>
            <w:r>
              <w:t>dana_kelly986@hotmail.com</w:t>
            </w:r>
          </w:p>
        </w:tc>
      </w:tr>
      <w:tr>
        <w:tc>
          <w:tcPr>
            <w:tcW w:type="dxa" w:w="1728"/>
          </w:tcPr>
          <w:p>
            <w:r>
              <w:t>4557 8853 5710 8625</w:t>
            </w:r>
          </w:p>
        </w:tc>
        <w:tc>
          <w:tcPr>
            <w:tcW w:type="dxa" w:w="1728"/>
          </w:tcPr>
          <w:p>
            <w:r>
              <w:t>19394808603169</w:t>
            </w:r>
          </w:p>
        </w:tc>
        <w:tc>
          <w:tcPr>
            <w:tcW w:type="dxa" w:w="1728"/>
          </w:tcPr>
          <w:p>
            <w:r>
              <w:t>Jeffrey Garcia</w:t>
            </w:r>
          </w:p>
        </w:tc>
        <w:tc>
          <w:tcPr>
            <w:tcW w:type="dxa" w:w="1728"/>
          </w:tcPr>
          <w:p>
            <w:r>
              <w:t>$8795.13</w:t>
            </w:r>
          </w:p>
        </w:tc>
        <w:tc>
          <w:tcPr>
            <w:tcW w:type="dxa" w:w="1728"/>
          </w:tcPr>
          <w:p>
            <w:r>
              <w:t>jeffrey_garcia775@hotmail.com</w:t>
            </w:r>
          </w:p>
        </w:tc>
      </w:tr>
      <w:tr>
        <w:tc>
          <w:tcPr>
            <w:tcW w:type="dxa" w:w="1728"/>
          </w:tcPr>
          <w:p>
            <w:r>
              <w:t>4557 8867 1520 5718</w:t>
            </w:r>
          </w:p>
        </w:tc>
        <w:tc>
          <w:tcPr>
            <w:tcW w:type="dxa" w:w="1728"/>
          </w:tcPr>
          <w:p>
            <w:r>
              <w:t>19394808656956</w:t>
            </w:r>
          </w:p>
        </w:tc>
        <w:tc>
          <w:tcPr>
            <w:tcW w:type="dxa" w:w="1728"/>
          </w:tcPr>
          <w:p>
            <w:r>
              <w:t>Robert Davis</w:t>
            </w:r>
          </w:p>
        </w:tc>
        <w:tc>
          <w:tcPr>
            <w:tcW w:type="dxa" w:w="1728"/>
          </w:tcPr>
          <w:p>
            <w:r>
              <w:t>$10748.88</w:t>
            </w:r>
          </w:p>
        </w:tc>
        <w:tc>
          <w:tcPr>
            <w:tcW w:type="dxa" w:w="1728"/>
          </w:tcPr>
          <w:p>
            <w:r>
              <w:t>robert_davis180@hotmail.com</w:t>
            </w:r>
          </w:p>
        </w:tc>
      </w:tr>
      <w:tr>
        <w:tc>
          <w:tcPr>
            <w:tcW w:type="dxa" w:w="1728"/>
          </w:tcPr>
          <w:p>
            <w:r>
              <w:t>4557 8877 1789 0053</w:t>
            </w:r>
          </w:p>
        </w:tc>
        <w:tc>
          <w:tcPr>
            <w:tcW w:type="dxa" w:w="1728"/>
          </w:tcPr>
          <w:p>
            <w:r>
              <w:t>19394808675630</w:t>
            </w:r>
          </w:p>
        </w:tc>
        <w:tc>
          <w:tcPr>
            <w:tcW w:type="dxa" w:w="1728"/>
          </w:tcPr>
          <w:p>
            <w:r>
              <w:t>Jesse Gomez</w:t>
            </w:r>
          </w:p>
        </w:tc>
        <w:tc>
          <w:tcPr>
            <w:tcW w:type="dxa" w:w="1728"/>
          </w:tcPr>
          <w:p>
            <w:r>
              <w:t>$9558.35</w:t>
            </w:r>
          </w:p>
        </w:tc>
        <w:tc>
          <w:tcPr>
            <w:tcW w:type="dxa" w:w="1728"/>
          </w:tcPr>
          <w:p>
            <w:r>
              <w:t>jesse_gomez345@hotmail.com</w:t>
            </w:r>
          </w:p>
        </w:tc>
      </w:tr>
      <w:tr>
        <w:tc>
          <w:tcPr>
            <w:tcW w:type="dxa" w:w="1728"/>
          </w:tcPr>
          <w:p>
            <w:r>
              <w:t>4557 8865 3905 8062</w:t>
            </w:r>
          </w:p>
        </w:tc>
        <w:tc>
          <w:tcPr>
            <w:tcW w:type="dxa" w:w="1728"/>
          </w:tcPr>
          <w:p>
            <w:r>
              <w:t>19394808699637</w:t>
            </w:r>
          </w:p>
        </w:tc>
        <w:tc>
          <w:tcPr>
            <w:tcW w:type="dxa" w:w="1728"/>
          </w:tcPr>
          <w:p>
            <w:r>
              <w:t>Jessica Johnson</w:t>
            </w:r>
          </w:p>
        </w:tc>
        <w:tc>
          <w:tcPr>
            <w:tcW w:type="dxa" w:w="1728"/>
          </w:tcPr>
          <w:p>
            <w:r>
              <w:t>$3587.30</w:t>
            </w:r>
          </w:p>
        </w:tc>
        <w:tc>
          <w:tcPr>
            <w:tcW w:type="dxa" w:w="1728"/>
          </w:tcPr>
          <w:p>
            <w:r>
              <w:t>jessica_johnson561@hotmail.com</w:t>
            </w:r>
          </w:p>
        </w:tc>
      </w:tr>
      <w:tr>
        <w:tc>
          <w:tcPr>
            <w:tcW w:type="dxa" w:w="1728"/>
          </w:tcPr>
          <w:p>
            <w:r>
              <w:t>4557 8819 7694 1014</w:t>
            </w:r>
          </w:p>
        </w:tc>
        <w:tc>
          <w:tcPr>
            <w:tcW w:type="dxa" w:w="1728"/>
          </w:tcPr>
          <w:p>
            <w:r>
              <w:t>19394808684529</w:t>
            </w:r>
          </w:p>
        </w:tc>
        <w:tc>
          <w:tcPr>
            <w:tcW w:type="dxa" w:w="1728"/>
          </w:tcPr>
          <w:p>
            <w:r>
              <w:t>Deborah Garza</w:t>
            </w:r>
          </w:p>
        </w:tc>
        <w:tc>
          <w:tcPr>
            <w:tcW w:type="dxa" w:w="1728"/>
          </w:tcPr>
          <w:p>
            <w:r>
              <w:t>$8352.08</w:t>
            </w:r>
          </w:p>
        </w:tc>
        <w:tc>
          <w:tcPr>
            <w:tcW w:type="dxa" w:w="1728"/>
          </w:tcPr>
          <w:p>
            <w:r>
              <w:t>deborah_garza519@gmail.com</w:t>
            </w:r>
          </w:p>
        </w:tc>
      </w:tr>
      <w:tr>
        <w:tc>
          <w:tcPr>
            <w:tcW w:type="dxa" w:w="1728"/>
          </w:tcPr>
          <w:p>
            <w:r>
              <w:t>4557 8828 0141 2268</w:t>
            </w:r>
          </w:p>
        </w:tc>
        <w:tc>
          <w:tcPr>
            <w:tcW w:type="dxa" w:w="1728"/>
          </w:tcPr>
          <w:p>
            <w:r>
              <w:t>19394808663596</w:t>
            </w:r>
          </w:p>
        </w:tc>
        <w:tc>
          <w:tcPr>
            <w:tcW w:type="dxa" w:w="1728"/>
          </w:tcPr>
          <w:p>
            <w:r>
              <w:t>Michael Parker</w:t>
            </w:r>
          </w:p>
        </w:tc>
        <w:tc>
          <w:tcPr>
            <w:tcW w:type="dxa" w:w="1728"/>
          </w:tcPr>
          <w:p>
            <w:r>
              <w:t>$6156.55</w:t>
            </w:r>
          </w:p>
        </w:tc>
        <w:tc>
          <w:tcPr>
            <w:tcW w:type="dxa" w:w="1728"/>
          </w:tcPr>
          <w:p>
            <w:r>
              <w:t>michael_parker205@hotmail.com</w:t>
            </w:r>
          </w:p>
        </w:tc>
      </w:tr>
      <w:tr>
        <w:tc>
          <w:tcPr>
            <w:tcW w:type="dxa" w:w="1728"/>
          </w:tcPr>
          <w:p>
            <w:r>
              <w:t>4557 8833 8930 1410</w:t>
            </w:r>
          </w:p>
        </w:tc>
        <w:tc>
          <w:tcPr>
            <w:tcW w:type="dxa" w:w="1728"/>
          </w:tcPr>
          <w:p>
            <w:r>
              <w:t>19394808606035</w:t>
            </w:r>
          </w:p>
        </w:tc>
        <w:tc>
          <w:tcPr>
            <w:tcW w:type="dxa" w:w="1728"/>
          </w:tcPr>
          <w:p>
            <w:r>
              <w:t>Zachary Frank</w:t>
            </w:r>
          </w:p>
        </w:tc>
        <w:tc>
          <w:tcPr>
            <w:tcW w:type="dxa" w:w="1728"/>
          </w:tcPr>
          <w:p>
            <w:r>
              <w:t>$11477.99</w:t>
            </w:r>
          </w:p>
        </w:tc>
        <w:tc>
          <w:tcPr>
            <w:tcW w:type="dxa" w:w="1728"/>
          </w:tcPr>
          <w:p>
            <w:r>
              <w:t>zachary_frank438@gmail.com</w:t>
            </w:r>
          </w:p>
        </w:tc>
      </w:tr>
      <w:tr>
        <w:tc>
          <w:tcPr>
            <w:tcW w:type="dxa" w:w="1728"/>
          </w:tcPr>
          <w:p>
            <w:r>
              <w:t>4557 8889 0910 2435</w:t>
            </w:r>
          </w:p>
        </w:tc>
        <w:tc>
          <w:tcPr>
            <w:tcW w:type="dxa" w:w="1728"/>
          </w:tcPr>
          <w:p>
            <w:r>
              <w:t>19394808617911</w:t>
            </w:r>
          </w:p>
        </w:tc>
        <w:tc>
          <w:tcPr>
            <w:tcW w:type="dxa" w:w="1728"/>
          </w:tcPr>
          <w:p>
            <w:r>
              <w:t>Joanne Perkins</w:t>
            </w:r>
          </w:p>
        </w:tc>
        <w:tc>
          <w:tcPr>
            <w:tcW w:type="dxa" w:w="1728"/>
          </w:tcPr>
          <w:p>
            <w:r>
              <w:t>$10350.67</w:t>
            </w:r>
          </w:p>
        </w:tc>
        <w:tc>
          <w:tcPr>
            <w:tcW w:type="dxa" w:w="1728"/>
          </w:tcPr>
          <w:p>
            <w:r>
              <w:t>joanne_perkins302@gmail.com</w:t>
            </w:r>
          </w:p>
        </w:tc>
      </w:tr>
      <w:tr>
        <w:tc>
          <w:tcPr>
            <w:tcW w:type="dxa" w:w="1728"/>
          </w:tcPr>
          <w:p>
            <w:r>
              <w:t>4557 8824 2296 6453</w:t>
            </w:r>
          </w:p>
        </w:tc>
        <w:tc>
          <w:tcPr>
            <w:tcW w:type="dxa" w:w="1728"/>
          </w:tcPr>
          <w:p>
            <w:r>
              <w:t>19394808621961</w:t>
            </w:r>
          </w:p>
        </w:tc>
        <w:tc>
          <w:tcPr>
            <w:tcW w:type="dxa" w:w="1728"/>
          </w:tcPr>
          <w:p>
            <w:r>
              <w:t>Brian Jimenez</w:t>
            </w:r>
          </w:p>
        </w:tc>
        <w:tc>
          <w:tcPr>
            <w:tcW w:type="dxa" w:w="1728"/>
          </w:tcPr>
          <w:p>
            <w:r>
              <w:t>$11569.84</w:t>
            </w:r>
          </w:p>
        </w:tc>
        <w:tc>
          <w:tcPr>
            <w:tcW w:type="dxa" w:w="1728"/>
          </w:tcPr>
          <w:p>
            <w:r>
              <w:t>brian_jimenez403@gmail.com</w:t>
            </w:r>
          </w:p>
        </w:tc>
      </w:tr>
      <w:tr>
        <w:tc>
          <w:tcPr>
            <w:tcW w:type="dxa" w:w="1728"/>
          </w:tcPr>
          <w:p>
            <w:r>
              <w:t>4557 8894 5365 8267</w:t>
            </w:r>
          </w:p>
        </w:tc>
        <w:tc>
          <w:tcPr>
            <w:tcW w:type="dxa" w:w="1728"/>
          </w:tcPr>
          <w:p>
            <w:r>
              <w:t>19394808626299</w:t>
            </w:r>
          </w:p>
        </w:tc>
        <w:tc>
          <w:tcPr>
            <w:tcW w:type="dxa" w:w="1728"/>
          </w:tcPr>
          <w:p>
            <w:r>
              <w:t>Katherine Burke</w:t>
            </w:r>
          </w:p>
        </w:tc>
        <w:tc>
          <w:tcPr>
            <w:tcW w:type="dxa" w:w="1728"/>
          </w:tcPr>
          <w:p>
            <w:r>
              <w:t>$9174.51</w:t>
            </w:r>
          </w:p>
        </w:tc>
        <w:tc>
          <w:tcPr>
            <w:tcW w:type="dxa" w:w="1728"/>
          </w:tcPr>
          <w:p>
            <w:r>
              <w:t>katherine_burke892@hotmail.com</w:t>
            </w:r>
          </w:p>
        </w:tc>
      </w:tr>
      <w:tr>
        <w:tc>
          <w:tcPr>
            <w:tcW w:type="dxa" w:w="1728"/>
          </w:tcPr>
          <w:p>
            <w:r>
              <w:t>4557 8882 6952 5435</w:t>
            </w:r>
          </w:p>
        </w:tc>
        <w:tc>
          <w:tcPr>
            <w:tcW w:type="dxa" w:w="1728"/>
          </w:tcPr>
          <w:p>
            <w:r>
              <w:t>19394808658075</w:t>
            </w:r>
          </w:p>
        </w:tc>
        <w:tc>
          <w:tcPr>
            <w:tcW w:type="dxa" w:w="1728"/>
          </w:tcPr>
          <w:p>
            <w:r>
              <w:t>Joshua Padilla</w:t>
            </w:r>
          </w:p>
        </w:tc>
        <w:tc>
          <w:tcPr>
            <w:tcW w:type="dxa" w:w="1728"/>
          </w:tcPr>
          <w:p>
            <w:r>
              <w:t>$10040.67</w:t>
            </w:r>
          </w:p>
        </w:tc>
        <w:tc>
          <w:tcPr>
            <w:tcW w:type="dxa" w:w="1728"/>
          </w:tcPr>
          <w:p>
            <w:r>
              <w:t>joshua_padilla213@hotmail.com</w:t>
            </w:r>
          </w:p>
        </w:tc>
      </w:tr>
      <w:tr>
        <w:tc>
          <w:tcPr>
            <w:tcW w:type="dxa" w:w="1728"/>
          </w:tcPr>
          <w:p>
            <w:r>
              <w:t>4557 8844 1246 3185</w:t>
            </w:r>
          </w:p>
        </w:tc>
        <w:tc>
          <w:tcPr>
            <w:tcW w:type="dxa" w:w="1728"/>
          </w:tcPr>
          <w:p>
            <w:r>
              <w:t>19394808671455</w:t>
            </w:r>
          </w:p>
        </w:tc>
        <w:tc>
          <w:tcPr>
            <w:tcW w:type="dxa" w:w="1728"/>
          </w:tcPr>
          <w:p>
            <w:r>
              <w:t>Crystal Ballard</w:t>
            </w:r>
          </w:p>
        </w:tc>
        <w:tc>
          <w:tcPr>
            <w:tcW w:type="dxa" w:w="1728"/>
          </w:tcPr>
          <w:p>
            <w:r>
              <w:t>$9982.58</w:t>
            </w:r>
          </w:p>
        </w:tc>
        <w:tc>
          <w:tcPr>
            <w:tcW w:type="dxa" w:w="1728"/>
          </w:tcPr>
          <w:p>
            <w:r>
              <w:t>crystal_ballard91@hotmail.com</w:t>
            </w:r>
          </w:p>
        </w:tc>
      </w:tr>
      <w:tr>
        <w:tc>
          <w:tcPr>
            <w:tcW w:type="dxa" w:w="1728"/>
          </w:tcPr>
          <w:p>
            <w:r>
              <w:t>4557 8827 4194 2364</w:t>
            </w:r>
          </w:p>
        </w:tc>
        <w:tc>
          <w:tcPr>
            <w:tcW w:type="dxa" w:w="1728"/>
          </w:tcPr>
          <w:p>
            <w:r>
              <w:t>19394808600048</w:t>
            </w:r>
          </w:p>
        </w:tc>
        <w:tc>
          <w:tcPr>
            <w:tcW w:type="dxa" w:w="1728"/>
          </w:tcPr>
          <w:p>
            <w:r>
              <w:t>Shawn Sparks</w:t>
            </w:r>
          </w:p>
        </w:tc>
        <w:tc>
          <w:tcPr>
            <w:tcW w:type="dxa" w:w="1728"/>
          </w:tcPr>
          <w:p>
            <w:r>
              <w:t>$4740.90</w:t>
            </w:r>
          </w:p>
        </w:tc>
        <w:tc>
          <w:tcPr>
            <w:tcW w:type="dxa" w:w="1728"/>
          </w:tcPr>
          <w:p>
            <w:r>
              <w:t>shawn_sparks809@hotmail.com</w:t>
            </w:r>
          </w:p>
        </w:tc>
      </w:tr>
      <w:tr>
        <w:tc>
          <w:tcPr>
            <w:tcW w:type="dxa" w:w="1728"/>
          </w:tcPr>
          <w:p>
            <w:r>
              <w:t>4557 8824 1539 4376</w:t>
            </w:r>
          </w:p>
        </w:tc>
        <w:tc>
          <w:tcPr>
            <w:tcW w:type="dxa" w:w="1728"/>
          </w:tcPr>
          <w:p>
            <w:r>
              <w:t>19394808679972</w:t>
            </w:r>
          </w:p>
        </w:tc>
        <w:tc>
          <w:tcPr>
            <w:tcW w:type="dxa" w:w="1728"/>
          </w:tcPr>
          <w:p>
            <w:r>
              <w:t>Jessica Porter</w:t>
            </w:r>
          </w:p>
        </w:tc>
        <w:tc>
          <w:tcPr>
            <w:tcW w:type="dxa" w:w="1728"/>
          </w:tcPr>
          <w:p>
            <w:r>
              <w:t>$4899.03</w:t>
            </w:r>
          </w:p>
        </w:tc>
        <w:tc>
          <w:tcPr>
            <w:tcW w:type="dxa" w:w="1728"/>
          </w:tcPr>
          <w:p>
            <w:r>
              <w:t>jessica_porter237@gmail.com</w:t>
            </w:r>
          </w:p>
        </w:tc>
      </w:tr>
      <w:tr>
        <w:tc>
          <w:tcPr>
            <w:tcW w:type="dxa" w:w="1728"/>
          </w:tcPr>
          <w:p>
            <w:r>
              <w:t>4557 8838 4358 6191</w:t>
            </w:r>
          </w:p>
        </w:tc>
        <w:tc>
          <w:tcPr>
            <w:tcW w:type="dxa" w:w="1728"/>
          </w:tcPr>
          <w:p>
            <w:r>
              <w:t>19394808662151</w:t>
            </w:r>
          </w:p>
        </w:tc>
        <w:tc>
          <w:tcPr>
            <w:tcW w:type="dxa" w:w="1728"/>
          </w:tcPr>
          <w:p>
            <w:r>
              <w:t>Jordan Fisher</w:t>
            </w:r>
          </w:p>
        </w:tc>
        <w:tc>
          <w:tcPr>
            <w:tcW w:type="dxa" w:w="1728"/>
          </w:tcPr>
          <w:p>
            <w:r>
              <w:t>$8339.39</w:t>
            </w:r>
          </w:p>
        </w:tc>
        <w:tc>
          <w:tcPr>
            <w:tcW w:type="dxa" w:w="1728"/>
          </w:tcPr>
          <w:p>
            <w:r>
              <w:t>jordan_fisher911@gmail.com</w:t>
            </w:r>
          </w:p>
        </w:tc>
      </w:tr>
      <w:tr>
        <w:tc>
          <w:tcPr>
            <w:tcW w:type="dxa" w:w="1728"/>
          </w:tcPr>
          <w:p>
            <w:r>
              <w:t>4557 8821 5274 5066</w:t>
            </w:r>
          </w:p>
        </w:tc>
        <w:tc>
          <w:tcPr>
            <w:tcW w:type="dxa" w:w="1728"/>
          </w:tcPr>
          <w:p>
            <w:r>
              <w:t>19394808608801</w:t>
            </w:r>
          </w:p>
        </w:tc>
        <w:tc>
          <w:tcPr>
            <w:tcW w:type="dxa" w:w="1728"/>
          </w:tcPr>
          <w:p>
            <w:r>
              <w:t>Benjamin Lopez</w:t>
            </w:r>
          </w:p>
        </w:tc>
        <w:tc>
          <w:tcPr>
            <w:tcW w:type="dxa" w:w="1728"/>
          </w:tcPr>
          <w:p>
            <w:r>
              <w:t>$3071.19</w:t>
            </w:r>
          </w:p>
        </w:tc>
        <w:tc>
          <w:tcPr>
            <w:tcW w:type="dxa" w:w="1728"/>
          </w:tcPr>
          <w:p>
            <w:r>
              <w:t>benjamin_lopez854@hotmail.com</w:t>
            </w:r>
          </w:p>
        </w:tc>
      </w:tr>
      <w:tr>
        <w:tc>
          <w:tcPr>
            <w:tcW w:type="dxa" w:w="1728"/>
          </w:tcPr>
          <w:p>
            <w:r>
              <w:t>4557 8810 2639 8067</w:t>
            </w:r>
          </w:p>
        </w:tc>
        <w:tc>
          <w:tcPr>
            <w:tcW w:type="dxa" w:w="1728"/>
          </w:tcPr>
          <w:p>
            <w:r>
              <w:t>19394808627937</w:t>
            </w:r>
          </w:p>
        </w:tc>
        <w:tc>
          <w:tcPr>
            <w:tcW w:type="dxa" w:w="1728"/>
          </w:tcPr>
          <w:p>
            <w:r>
              <w:t>Sarah Patterson</w:t>
            </w:r>
          </w:p>
        </w:tc>
        <w:tc>
          <w:tcPr>
            <w:tcW w:type="dxa" w:w="1728"/>
          </w:tcPr>
          <w:p>
            <w:r>
              <w:t>$9885.82</w:t>
            </w:r>
          </w:p>
        </w:tc>
        <w:tc>
          <w:tcPr>
            <w:tcW w:type="dxa" w:w="1728"/>
          </w:tcPr>
          <w:p>
            <w:r>
              <w:t>sarah_patterson865@gmail.com</w:t>
            </w:r>
          </w:p>
        </w:tc>
      </w:tr>
      <w:tr>
        <w:tc>
          <w:tcPr>
            <w:tcW w:type="dxa" w:w="1728"/>
          </w:tcPr>
          <w:p>
            <w:r>
              <w:t>4557 8830 0415 1334</w:t>
            </w:r>
          </w:p>
        </w:tc>
        <w:tc>
          <w:tcPr>
            <w:tcW w:type="dxa" w:w="1728"/>
          </w:tcPr>
          <w:p>
            <w:r>
              <w:t>19394808616088</w:t>
            </w:r>
          </w:p>
        </w:tc>
        <w:tc>
          <w:tcPr>
            <w:tcW w:type="dxa" w:w="1728"/>
          </w:tcPr>
          <w:p>
            <w:r>
              <w:t>Dillon Garcia</w:t>
            </w:r>
          </w:p>
        </w:tc>
        <w:tc>
          <w:tcPr>
            <w:tcW w:type="dxa" w:w="1728"/>
          </w:tcPr>
          <w:p>
            <w:r>
              <w:t>$6943.08</w:t>
            </w:r>
          </w:p>
        </w:tc>
        <w:tc>
          <w:tcPr>
            <w:tcW w:type="dxa" w:w="1728"/>
          </w:tcPr>
          <w:p>
            <w:r>
              <w:t>dillon_garcia412@gmail.com</w:t>
            </w:r>
          </w:p>
        </w:tc>
      </w:tr>
      <w:tr>
        <w:tc>
          <w:tcPr>
            <w:tcW w:type="dxa" w:w="1728"/>
          </w:tcPr>
          <w:p>
            <w:r>
              <w:t>4557 8858 6684 5542</w:t>
            </w:r>
          </w:p>
        </w:tc>
        <w:tc>
          <w:tcPr>
            <w:tcW w:type="dxa" w:w="1728"/>
          </w:tcPr>
          <w:p>
            <w:r>
              <w:t>19394808629298</w:t>
            </w:r>
          </w:p>
        </w:tc>
        <w:tc>
          <w:tcPr>
            <w:tcW w:type="dxa" w:w="1728"/>
          </w:tcPr>
          <w:p>
            <w:r>
              <w:t>Mrs. Deanna Reid DDS</w:t>
            </w:r>
          </w:p>
        </w:tc>
        <w:tc>
          <w:tcPr>
            <w:tcW w:type="dxa" w:w="1728"/>
          </w:tcPr>
          <w:p>
            <w:r>
              <w:t>$10194.38</w:t>
            </w:r>
          </w:p>
        </w:tc>
        <w:tc>
          <w:tcPr>
            <w:tcW w:type="dxa" w:w="1728"/>
          </w:tcPr>
          <w:p>
            <w:r>
              <w:t>mrs._deanna_reid_dds985@hotmail.com</w:t>
            </w:r>
          </w:p>
        </w:tc>
      </w:tr>
      <w:tr>
        <w:tc>
          <w:tcPr>
            <w:tcW w:type="dxa" w:w="1728"/>
          </w:tcPr>
          <w:p>
            <w:r>
              <w:t>4557 8892 6176 8150</w:t>
            </w:r>
          </w:p>
        </w:tc>
        <w:tc>
          <w:tcPr>
            <w:tcW w:type="dxa" w:w="1728"/>
          </w:tcPr>
          <w:p>
            <w:r>
              <w:t>19394808667687</w:t>
            </w:r>
          </w:p>
        </w:tc>
        <w:tc>
          <w:tcPr>
            <w:tcW w:type="dxa" w:w="1728"/>
          </w:tcPr>
          <w:p>
            <w:r>
              <w:t>Roger Glover</w:t>
            </w:r>
          </w:p>
        </w:tc>
        <w:tc>
          <w:tcPr>
            <w:tcW w:type="dxa" w:w="1728"/>
          </w:tcPr>
          <w:p>
            <w:r>
              <w:t>$10216.61</w:t>
            </w:r>
          </w:p>
        </w:tc>
        <w:tc>
          <w:tcPr>
            <w:tcW w:type="dxa" w:w="1728"/>
          </w:tcPr>
          <w:p>
            <w:r>
              <w:t>roger_glover603@hotmail.com</w:t>
            </w:r>
          </w:p>
        </w:tc>
      </w:tr>
      <w:tr>
        <w:tc>
          <w:tcPr>
            <w:tcW w:type="dxa" w:w="1728"/>
          </w:tcPr>
          <w:p>
            <w:r>
              <w:t>4557 8847 9824 4462</w:t>
            </w:r>
          </w:p>
        </w:tc>
        <w:tc>
          <w:tcPr>
            <w:tcW w:type="dxa" w:w="1728"/>
          </w:tcPr>
          <w:p>
            <w:r>
              <w:t>19394808623696</w:t>
            </w:r>
          </w:p>
        </w:tc>
        <w:tc>
          <w:tcPr>
            <w:tcW w:type="dxa" w:w="1728"/>
          </w:tcPr>
          <w:p>
            <w:r>
              <w:t>Peter Dudley</w:t>
            </w:r>
          </w:p>
        </w:tc>
        <w:tc>
          <w:tcPr>
            <w:tcW w:type="dxa" w:w="1728"/>
          </w:tcPr>
          <w:p>
            <w:r>
              <w:t>$7485.92</w:t>
            </w:r>
          </w:p>
        </w:tc>
        <w:tc>
          <w:tcPr>
            <w:tcW w:type="dxa" w:w="1728"/>
          </w:tcPr>
          <w:p>
            <w:r>
              <w:t>peter_dudley503@gmail.com</w:t>
            </w:r>
          </w:p>
        </w:tc>
      </w:tr>
      <w:tr>
        <w:tc>
          <w:tcPr>
            <w:tcW w:type="dxa" w:w="1728"/>
          </w:tcPr>
          <w:p>
            <w:r>
              <w:t>4557 8834 5249 7948</w:t>
            </w:r>
          </w:p>
        </w:tc>
        <w:tc>
          <w:tcPr>
            <w:tcW w:type="dxa" w:w="1728"/>
          </w:tcPr>
          <w:p>
            <w:r>
              <w:t>19394808631684</w:t>
            </w:r>
          </w:p>
        </w:tc>
        <w:tc>
          <w:tcPr>
            <w:tcW w:type="dxa" w:w="1728"/>
          </w:tcPr>
          <w:p>
            <w:r>
              <w:t>Elijah Swanson</w:t>
            </w:r>
          </w:p>
        </w:tc>
        <w:tc>
          <w:tcPr>
            <w:tcW w:type="dxa" w:w="1728"/>
          </w:tcPr>
          <w:p>
            <w:r>
              <w:t>$3041.54</w:t>
            </w:r>
          </w:p>
        </w:tc>
        <w:tc>
          <w:tcPr>
            <w:tcW w:type="dxa" w:w="1728"/>
          </w:tcPr>
          <w:p>
            <w:r>
              <w:t>elijah_swanson523@hotmail.com</w:t>
            </w:r>
          </w:p>
        </w:tc>
      </w:tr>
      <w:tr>
        <w:tc>
          <w:tcPr>
            <w:tcW w:type="dxa" w:w="1728"/>
          </w:tcPr>
          <w:p>
            <w:r>
              <w:t>4557 8897 2432 9650</w:t>
            </w:r>
          </w:p>
        </w:tc>
        <w:tc>
          <w:tcPr>
            <w:tcW w:type="dxa" w:w="1728"/>
          </w:tcPr>
          <w:p>
            <w:r>
              <w:t>19394808623395</w:t>
            </w:r>
          </w:p>
        </w:tc>
        <w:tc>
          <w:tcPr>
            <w:tcW w:type="dxa" w:w="1728"/>
          </w:tcPr>
          <w:p>
            <w:r>
              <w:t>Joseph Moses</w:t>
            </w:r>
          </w:p>
        </w:tc>
        <w:tc>
          <w:tcPr>
            <w:tcW w:type="dxa" w:w="1728"/>
          </w:tcPr>
          <w:p>
            <w:r>
              <w:t>$6625.61</w:t>
            </w:r>
          </w:p>
        </w:tc>
        <w:tc>
          <w:tcPr>
            <w:tcW w:type="dxa" w:w="1728"/>
          </w:tcPr>
          <w:p>
            <w:r>
              <w:t>joseph_moses183@gmail.com</w:t>
            </w:r>
          </w:p>
        </w:tc>
      </w:tr>
      <w:tr>
        <w:tc>
          <w:tcPr>
            <w:tcW w:type="dxa" w:w="1728"/>
          </w:tcPr>
          <w:p>
            <w:r>
              <w:t>4557 8853 4993 9586</w:t>
            </w:r>
          </w:p>
        </w:tc>
        <w:tc>
          <w:tcPr>
            <w:tcW w:type="dxa" w:w="1728"/>
          </w:tcPr>
          <w:p>
            <w:r>
              <w:t>19394808685062</w:t>
            </w:r>
          </w:p>
        </w:tc>
        <w:tc>
          <w:tcPr>
            <w:tcW w:type="dxa" w:w="1728"/>
          </w:tcPr>
          <w:p>
            <w:r>
              <w:t>Alan Cruz</w:t>
            </w:r>
          </w:p>
        </w:tc>
        <w:tc>
          <w:tcPr>
            <w:tcW w:type="dxa" w:w="1728"/>
          </w:tcPr>
          <w:p>
            <w:r>
              <w:t>$11981.86</w:t>
            </w:r>
          </w:p>
        </w:tc>
        <w:tc>
          <w:tcPr>
            <w:tcW w:type="dxa" w:w="1728"/>
          </w:tcPr>
          <w:p>
            <w:r>
              <w:t>alan_cruz793@hotmail.com</w:t>
            </w:r>
          </w:p>
        </w:tc>
      </w:tr>
      <w:tr>
        <w:tc>
          <w:tcPr>
            <w:tcW w:type="dxa" w:w="1728"/>
          </w:tcPr>
          <w:p>
            <w:r>
              <w:t>4557 8827 0253 1903</w:t>
            </w:r>
          </w:p>
        </w:tc>
        <w:tc>
          <w:tcPr>
            <w:tcW w:type="dxa" w:w="1728"/>
          </w:tcPr>
          <w:p>
            <w:r>
              <w:t>19394808679521</w:t>
            </w:r>
          </w:p>
        </w:tc>
        <w:tc>
          <w:tcPr>
            <w:tcW w:type="dxa" w:w="1728"/>
          </w:tcPr>
          <w:p>
            <w:r>
              <w:t>Brian Cochran</w:t>
            </w:r>
          </w:p>
        </w:tc>
        <w:tc>
          <w:tcPr>
            <w:tcW w:type="dxa" w:w="1728"/>
          </w:tcPr>
          <w:p>
            <w:r>
              <w:t>$10330.99</w:t>
            </w:r>
          </w:p>
        </w:tc>
        <w:tc>
          <w:tcPr>
            <w:tcW w:type="dxa" w:w="1728"/>
          </w:tcPr>
          <w:p>
            <w:r>
              <w:t>brian_cochran647@gmail.com</w:t>
            </w:r>
          </w:p>
        </w:tc>
      </w:tr>
      <w:tr>
        <w:tc>
          <w:tcPr>
            <w:tcW w:type="dxa" w:w="1728"/>
          </w:tcPr>
          <w:p>
            <w:r>
              <w:t>4557 8803 5659 5543</w:t>
            </w:r>
          </w:p>
        </w:tc>
        <w:tc>
          <w:tcPr>
            <w:tcW w:type="dxa" w:w="1728"/>
          </w:tcPr>
          <w:p>
            <w:r>
              <w:t>19394808627071</w:t>
            </w:r>
          </w:p>
        </w:tc>
        <w:tc>
          <w:tcPr>
            <w:tcW w:type="dxa" w:w="1728"/>
          </w:tcPr>
          <w:p>
            <w:r>
              <w:t>James White MD</w:t>
            </w:r>
          </w:p>
        </w:tc>
        <w:tc>
          <w:tcPr>
            <w:tcW w:type="dxa" w:w="1728"/>
          </w:tcPr>
          <w:p>
            <w:r>
              <w:t>$4733.12</w:t>
            </w:r>
          </w:p>
        </w:tc>
        <w:tc>
          <w:tcPr>
            <w:tcW w:type="dxa" w:w="1728"/>
          </w:tcPr>
          <w:p>
            <w:r>
              <w:t>james_white_md579@hotmail.com</w:t>
            </w:r>
          </w:p>
        </w:tc>
      </w:tr>
      <w:tr>
        <w:tc>
          <w:tcPr>
            <w:tcW w:type="dxa" w:w="1728"/>
          </w:tcPr>
          <w:p>
            <w:r>
              <w:t>4557 8876 1019 0545</w:t>
            </w:r>
          </w:p>
        </w:tc>
        <w:tc>
          <w:tcPr>
            <w:tcW w:type="dxa" w:w="1728"/>
          </w:tcPr>
          <w:p>
            <w:r>
              <w:t>19394808602761</w:t>
            </w:r>
          </w:p>
        </w:tc>
        <w:tc>
          <w:tcPr>
            <w:tcW w:type="dxa" w:w="1728"/>
          </w:tcPr>
          <w:p>
            <w:r>
              <w:t>Dr. Kirsten Villarreal</w:t>
            </w:r>
          </w:p>
        </w:tc>
        <w:tc>
          <w:tcPr>
            <w:tcW w:type="dxa" w:w="1728"/>
          </w:tcPr>
          <w:p>
            <w:r>
              <w:t>$3472.17</w:t>
            </w:r>
          </w:p>
        </w:tc>
        <w:tc>
          <w:tcPr>
            <w:tcW w:type="dxa" w:w="1728"/>
          </w:tcPr>
          <w:p>
            <w:r>
              <w:t>dr._kirsten_villarreal648@hotmail.com</w:t>
            </w:r>
          </w:p>
        </w:tc>
      </w:tr>
      <w:tr>
        <w:tc>
          <w:tcPr>
            <w:tcW w:type="dxa" w:w="1728"/>
          </w:tcPr>
          <w:p>
            <w:r>
              <w:t>4557 8872 4132 5794</w:t>
            </w:r>
          </w:p>
        </w:tc>
        <w:tc>
          <w:tcPr>
            <w:tcW w:type="dxa" w:w="1728"/>
          </w:tcPr>
          <w:p>
            <w:r>
              <w:t>19394808633196</w:t>
            </w:r>
          </w:p>
        </w:tc>
        <w:tc>
          <w:tcPr>
            <w:tcW w:type="dxa" w:w="1728"/>
          </w:tcPr>
          <w:p>
            <w:r>
              <w:t>Derrick Walters</w:t>
            </w:r>
          </w:p>
        </w:tc>
        <w:tc>
          <w:tcPr>
            <w:tcW w:type="dxa" w:w="1728"/>
          </w:tcPr>
          <w:p>
            <w:r>
              <w:t>$10090.59</w:t>
            </w:r>
          </w:p>
        </w:tc>
        <w:tc>
          <w:tcPr>
            <w:tcW w:type="dxa" w:w="1728"/>
          </w:tcPr>
          <w:p>
            <w:r>
              <w:t>derrick_walters32@gmail.com</w:t>
            </w:r>
          </w:p>
        </w:tc>
      </w:tr>
      <w:tr>
        <w:tc>
          <w:tcPr>
            <w:tcW w:type="dxa" w:w="1728"/>
          </w:tcPr>
          <w:p>
            <w:r>
              <w:t>4557 8815 2984 7249</w:t>
            </w:r>
          </w:p>
        </w:tc>
        <w:tc>
          <w:tcPr>
            <w:tcW w:type="dxa" w:w="1728"/>
          </w:tcPr>
          <w:p>
            <w:r>
              <w:t>19394808606407</w:t>
            </w:r>
          </w:p>
        </w:tc>
        <w:tc>
          <w:tcPr>
            <w:tcW w:type="dxa" w:w="1728"/>
          </w:tcPr>
          <w:p>
            <w:r>
              <w:t>Jordan Wilkerson</w:t>
            </w:r>
          </w:p>
        </w:tc>
        <w:tc>
          <w:tcPr>
            <w:tcW w:type="dxa" w:w="1728"/>
          </w:tcPr>
          <w:p>
            <w:r>
              <w:t>$8572.79</w:t>
            </w:r>
          </w:p>
        </w:tc>
        <w:tc>
          <w:tcPr>
            <w:tcW w:type="dxa" w:w="1728"/>
          </w:tcPr>
          <w:p>
            <w:r>
              <w:t>jordan_wilkerson849@hotmail.com</w:t>
            </w:r>
          </w:p>
        </w:tc>
      </w:tr>
      <w:tr>
        <w:tc>
          <w:tcPr>
            <w:tcW w:type="dxa" w:w="1728"/>
          </w:tcPr>
          <w:p>
            <w:r>
              <w:t>4557 8854 5245 2643</w:t>
            </w:r>
          </w:p>
        </w:tc>
        <w:tc>
          <w:tcPr>
            <w:tcW w:type="dxa" w:w="1728"/>
          </w:tcPr>
          <w:p>
            <w:r>
              <w:t>19394808698499</w:t>
            </w:r>
          </w:p>
        </w:tc>
        <w:tc>
          <w:tcPr>
            <w:tcW w:type="dxa" w:w="1728"/>
          </w:tcPr>
          <w:p>
            <w:r>
              <w:t>Kimberly Landry</w:t>
            </w:r>
          </w:p>
        </w:tc>
        <w:tc>
          <w:tcPr>
            <w:tcW w:type="dxa" w:w="1728"/>
          </w:tcPr>
          <w:p>
            <w:r>
              <w:t>$9943.17</w:t>
            </w:r>
          </w:p>
        </w:tc>
        <w:tc>
          <w:tcPr>
            <w:tcW w:type="dxa" w:w="1728"/>
          </w:tcPr>
          <w:p>
            <w:r>
              <w:t>kimberly_landry847@gmail.com</w:t>
            </w:r>
          </w:p>
        </w:tc>
      </w:tr>
      <w:tr>
        <w:tc>
          <w:tcPr>
            <w:tcW w:type="dxa" w:w="1728"/>
          </w:tcPr>
          <w:p>
            <w:r>
              <w:t>4557 8850 0639 8549</w:t>
            </w:r>
          </w:p>
        </w:tc>
        <w:tc>
          <w:tcPr>
            <w:tcW w:type="dxa" w:w="1728"/>
          </w:tcPr>
          <w:p>
            <w:r>
              <w:t>19394808608910</w:t>
            </w:r>
          </w:p>
        </w:tc>
        <w:tc>
          <w:tcPr>
            <w:tcW w:type="dxa" w:w="1728"/>
          </w:tcPr>
          <w:p>
            <w:r>
              <w:t>George Moore</w:t>
            </w:r>
          </w:p>
        </w:tc>
        <w:tc>
          <w:tcPr>
            <w:tcW w:type="dxa" w:w="1728"/>
          </w:tcPr>
          <w:p>
            <w:r>
              <w:t>$5774.74</w:t>
            </w:r>
          </w:p>
        </w:tc>
        <w:tc>
          <w:tcPr>
            <w:tcW w:type="dxa" w:w="1728"/>
          </w:tcPr>
          <w:p>
            <w:r>
              <w:t>george_moore679@hotmail.com</w:t>
            </w:r>
          </w:p>
        </w:tc>
      </w:tr>
      <w:tr>
        <w:tc>
          <w:tcPr>
            <w:tcW w:type="dxa" w:w="1728"/>
          </w:tcPr>
          <w:p>
            <w:r>
              <w:t>4557 8842 3311 6235</w:t>
            </w:r>
          </w:p>
        </w:tc>
        <w:tc>
          <w:tcPr>
            <w:tcW w:type="dxa" w:w="1728"/>
          </w:tcPr>
          <w:p>
            <w:r>
              <w:t>19394808693161</w:t>
            </w:r>
          </w:p>
        </w:tc>
        <w:tc>
          <w:tcPr>
            <w:tcW w:type="dxa" w:w="1728"/>
          </w:tcPr>
          <w:p>
            <w:r>
              <w:t>Jason Kelley</w:t>
            </w:r>
          </w:p>
        </w:tc>
        <w:tc>
          <w:tcPr>
            <w:tcW w:type="dxa" w:w="1728"/>
          </w:tcPr>
          <w:p>
            <w:r>
              <w:t>$11533.02</w:t>
            </w:r>
          </w:p>
        </w:tc>
        <w:tc>
          <w:tcPr>
            <w:tcW w:type="dxa" w:w="1728"/>
          </w:tcPr>
          <w:p>
            <w:r>
              <w:t>jason_kelley466@hotmail.com</w:t>
            </w:r>
          </w:p>
        </w:tc>
      </w:tr>
      <w:tr>
        <w:tc>
          <w:tcPr>
            <w:tcW w:type="dxa" w:w="1728"/>
          </w:tcPr>
          <w:p>
            <w:r>
              <w:t>4557 8891 3324 4691</w:t>
            </w:r>
          </w:p>
        </w:tc>
        <w:tc>
          <w:tcPr>
            <w:tcW w:type="dxa" w:w="1728"/>
          </w:tcPr>
          <w:p>
            <w:r>
              <w:t>19394808623380</w:t>
            </w:r>
          </w:p>
        </w:tc>
        <w:tc>
          <w:tcPr>
            <w:tcW w:type="dxa" w:w="1728"/>
          </w:tcPr>
          <w:p>
            <w:r>
              <w:t>Jeffrey Fernandez</w:t>
            </w:r>
          </w:p>
        </w:tc>
        <w:tc>
          <w:tcPr>
            <w:tcW w:type="dxa" w:w="1728"/>
          </w:tcPr>
          <w:p>
            <w:r>
              <w:t>$11744.59</w:t>
            </w:r>
          </w:p>
        </w:tc>
        <w:tc>
          <w:tcPr>
            <w:tcW w:type="dxa" w:w="1728"/>
          </w:tcPr>
          <w:p>
            <w:r>
              <w:t>jeffrey_fernandez531@hotmail.com</w:t>
            </w:r>
          </w:p>
        </w:tc>
      </w:tr>
      <w:tr>
        <w:tc>
          <w:tcPr>
            <w:tcW w:type="dxa" w:w="1728"/>
          </w:tcPr>
          <w:p>
            <w:r>
              <w:t>4557 8831 1854 7143</w:t>
            </w:r>
          </w:p>
        </w:tc>
        <w:tc>
          <w:tcPr>
            <w:tcW w:type="dxa" w:w="1728"/>
          </w:tcPr>
          <w:p>
            <w:r>
              <w:t>19394808656788</w:t>
            </w:r>
          </w:p>
        </w:tc>
        <w:tc>
          <w:tcPr>
            <w:tcW w:type="dxa" w:w="1728"/>
          </w:tcPr>
          <w:p>
            <w:r>
              <w:t>Howard Bennett</w:t>
            </w:r>
          </w:p>
        </w:tc>
        <w:tc>
          <w:tcPr>
            <w:tcW w:type="dxa" w:w="1728"/>
          </w:tcPr>
          <w:p>
            <w:r>
              <w:t>$8425.91</w:t>
            </w:r>
          </w:p>
        </w:tc>
        <w:tc>
          <w:tcPr>
            <w:tcW w:type="dxa" w:w="1728"/>
          </w:tcPr>
          <w:p>
            <w:r>
              <w:t>howard_bennett250@gmail.com</w:t>
            </w:r>
          </w:p>
        </w:tc>
      </w:tr>
      <w:tr>
        <w:tc>
          <w:tcPr>
            <w:tcW w:type="dxa" w:w="1728"/>
          </w:tcPr>
          <w:p>
            <w:r>
              <w:t>4557 8840 2282 7649</w:t>
            </w:r>
          </w:p>
        </w:tc>
        <w:tc>
          <w:tcPr>
            <w:tcW w:type="dxa" w:w="1728"/>
          </w:tcPr>
          <w:p>
            <w:r>
              <w:t>19394808601586</w:t>
            </w:r>
          </w:p>
        </w:tc>
        <w:tc>
          <w:tcPr>
            <w:tcW w:type="dxa" w:w="1728"/>
          </w:tcPr>
          <w:p>
            <w:r>
              <w:t>Stacy Rice</w:t>
            </w:r>
          </w:p>
        </w:tc>
        <w:tc>
          <w:tcPr>
            <w:tcW w:type="dxa" w:w="1728"/>
          </w:tcPr>
          <w:p>
            <w:r>
              <w:t>$8993.25</w:t>
            </w:r>
          </w:p>
        </w:tc>
        <w:tc>
          <w:tcPr>
            <w:tcW w:type="dxa" w:w="1728"/>
          </w:tcPr>
          <w:p>
            <w:r>
              <w:t>stacy_rice396@gmail.com</w:t>
            </w:r>
          </w:p>
        </w:tc>
      </w:tr>
      <w:tr>
        <w:tc>
          <w:tcPr>
            <w:tcW w:type="dxa" w:w="1728"/>
          </w:tcPr>
          <w:p>
            <w:r>
              <w:t>4557 8802 5771 3030</w:t>
            </w:r>
          </w:p>
        </w:tc>
        <w:tc>
          <w:tcPr>
            <w:tcW w:type="dxa" w:w="1728"/>
          </w:tcPr>
          <w:p>
            <w:r>
              <w:t>19394808604620</w:t>
            </w:r>
          </w:p>
        </w:tc>
        <w:tc>
          <w:tcPr>
            <w:tcW w:type="dxa" w:w="1728"/>
          </w:tcPr>
          <w:p>
            <w:r>
              <w:t>Carol Reyes</w:t>
            </w:r>
          </w:p>
        </w:tc>
        <w:tc>
          <w:tcPr>
            <w:tcW w:type="dxa" w:w="1728"/>
          </w:tcPr>
          <w:p>
            <w:r>
              <w:t>$10105.62</w:t>
            </w:r>
          </w:p>
        </w:tc>
        <w:tc>
          <w:tcPr>
            <w:tcW w:type="dxa" w:w="1728"/>
          </w:tcPr>
          <w:p>
            <w:r>
              <w:t>carol_reyes650@gmail.com</w:t>
            </w:r>
          </w:p>
        </w:tc>
      </w:tr>
      <w:tr>
        <w:tc>
          <w:tcPr>
            <w:tcW w:type="dxa" w:w="1728"/>
          </w:tcPr>
          <w:p>
            <w:r>
              <w:t>4557 8839 5638 8401</w:t>
            </w:r>
          </w:p>
        </w:tc>
        <w:tc>
          <w:tcPr>
            <w:tcW w:type="dxa" w:w="1728"/>
          </w:tcPr>
          <w:p>
            <w:r>
              <w:t>19394808664826</w:t>
            </w:r>
          </w:p>
        </w:tc>
        <w:tc>
          <w:tcPr>
            <w:tcW w:type="dxa" w:w="1728"/>
          </w:tcPr>
          <w:p>
            <w:r>
              <w:t>Diana Tucker</w:t>
            </w:r>
          </w:p>
        </w:tc>
        <w:tc>
          <w:tcPr>
            <w:tcW w:type="dxa" w:w="1728"/>
          </w:tcPr>
          <w:p>
            <w:r>
              <w:t>$3851.42</w:t>
            </w:r>
          </w:p>
        </w:tc>
        <w:tc>
          <w:tcPr>
            <w:tcW w:type="dxa" w:w="1728"/>
          </w:tcPr>
          <w:p>
            <w:r>
              <w:t>diana_tucker464@gmail.com</w:t>
            </w:r>
          </w:p>
        </w:tc>
      </w:tr>
      <w:tr>
        <w:tc>
          <w:tcPr>
            <w:tcW w:type="dxa" w:w="1728"/>
          </w:tcPr>
          <w:p>
            <w:r>
              <w:t>4557 8801 8375 3768</w:t>
            </w:r>
          </w:p>
        </w:tc>
        <w:tc>
          <w:tcPr>
            <w:tcW w:type="dxa" w:w="1728"/>
          </w:tcPr>
          <w:p>
            <w:r>
              <w:t>19394808646213</w:t>
            </w:r>
          </w:p>
        </w:tc>
        <w:tc>
          <w:tcPr>
            <w:tcW w:type="dxa" w:w="1728"/>
          </w:tcPr>
          <w:p>
            <w:r>
              <w:t>Mrs. Emily Williams</w:t>
            </w:r>
          </w:p>
        </w:tc>
        <w:tc>
          <w:tcPr>
            <w:tcW w:type="dxa" w:w="1728"/>
          </w:tcPr>
          <w:p>
            <w:r>
              <w:t>$7360.33</w:t>
            </w:r>
          </w:p>
        </w:tc>
        <w:tc>
          <w:tcPr>
            <w:tcW w:type="dxa" w:w="1728"/>
          </w:tcPr>
          <w:p>
            <w:r>
              <w:t>mrs._emily_williams142@gmail.com</w:t>
            </w:r>
          </w:p>
        </w:tc>
      </w:tr>
      <w:tr>
        <w:tc>
          <w:tcPr>
            <w:tcW w:type="dxa" w:w="1728"/>
          </w:tcPr>
          <w:p>
            <w:r>
              <w:t>4557 8895 6141 9392</w:t>
            </w:r>
          </w:p>
        </w:tc>
        <w:tc>
          <w:tcPr>
            <w:tcW w:type="dxa" w:w="1728"/>
          </w:tcPr>
          <w:p>
            <w:r>
              <w:t>19394808621001</w:t>
            </w:r>
          </w:p>
        </w:tc>
        <w:tc>
          <w:tcPr>
            <w:tcW w:type="dxa" w:w="1728"/>
          </w:tcPr>
          <w:p>
            <w:r>
              <w:t>Aaron Chen</w:t>
            </w:r>
          </w:p>
        </w:tc>
        <w:tc>
          <w:tcPr>
            <w:tcW w:type="dxa" w:w="1728"/>
          </w:tcPr>
          <w:p>
            <w:r>
              <w:t>$9411.07</w:t>
            </w:r>
          </w:p>
        </w:tc>
        <w:tc>
          <w:tcPr>
            <w:tcW w:type="dxa" w:w="1728"/>
          </w:tcPr>
          <w:p>
            <w:r>
              <w:t>aaron_chen131@hotmail.com</w:t>
            </w:r>
          </w:p>
        </w:tc>
      </w:tr>
      <w:tr>
        <w:tc>
          <w:tcPr>
            <w:tcW w:type="dxa" w:w="1728"/>
          </w:tcPr>
          <w:p>
            <w:r>
              <w:t>4557 8807 6053 4096</w:t>
            </w:r>
          </w:p>
        </w:tc>
        <w:tc>
          <w:tcPr>
            <w:tcW w:type="dxa" w:w="1728"/>
          </w:tcPr>
          <w:p>
            <w:r>
              <w:t>19394808618621</w:t>
            </w:r>
          </w:p>
        </w:tc>
        <w:tc>
          <w:tcPr>
            <w:tcW w:type="dxa" w:w="1728"/>
          </w:tcPr>
          <w:p>
            <w:r>
              <w:t>Dr. Carrie Cole</w:t>
            </w:r>
          </w:p>
        </w:tc>
        <w:tc>
          <w:tcPr>
            <w:tcW w:type="dxa" w:w="1728"/>
          </w:tcPr>
          <w:p>
            <w:r>
              <w:t>$10263.28</w:t>
            </w:r>
          </w:p>
        </w:tc>
        <w:tc>
          <w:tcPr>
            <w:tcW w:type="dxa" w:w="1728"/>
          </w:tcPr>
          <w:p>
            <w:r>
              <w:t>dr._carrie_cole706@hotmail.com</w:t>
            </w:r>
          </w:p>
        </w:tc>
      </w:tr>
      <w:tr>
        <w:tc>
          <w:tcPr>
            <w:tcW w:type="dxa" w:w="1728"/>
          </w:tcPr>
          <w:p>
            <w:r>
              <w:t>4557 8865 6485 9554</w:t>
            </w:r>
          </w:p>
        </w:tc>
        <w:tc>
          <w:tcPr>
            <w:tcW w:type="dxa" w:w="1728"/>
          </w:tcPr>
          <w:p>
            <w:r>
              <w:t>19394808689030</w:t>
            </w:r>
          </w:p>
        </w:tc>
        <w:tc>
          <w:tcPr>
            <w:tcW w:type="dxa" w:w="1728"/>
          </w:tcPr>
          <w:p>
            <w:r>
              <w:t>Tricia Gonzalez</w:t>
            </w:r>
          </w:p>
        </w:tc>
        <w:tc>
          <w:tcPr>
            <w:tcW w:type="dxa" w:w="1728"/>
          </w:tcPr>
          <w:p>
            <w:r>
              <w:t>$11430.91</w:t>
            </w:r>
          </w:p>
        </w:tc>
        <w:tc>
          <w:tcPr>
            <w:tcW w:type="dxa" w:w="1728"/>
          </w:tcPr>
          <w:p>
            <w:r>
              <w:t>tricia_gonzalez84@hotmail.com</w:t>
            </w:r>
          </w:p>
        </w:tc>
      </w:tr>
      <w:tr>
        <w:tc>
          <w:tcPr>
            <w:tcW w:type="dxa" w:w="1728"/>
          </w:tcPr>
          <w:p>
            <w:r>
              <w:t>4557 8857 3305 9440</w:t>
            </w:r>
          </w:p>
        </w:tc>
        <w:tc>
          <w:tcPr>
            <w:tcW w:type="dxa" w:w="1728"/>
          </w:tcPr>
          <w:p>
            <w:r>
              <w:t>19394808650722</w:t>
            </w:r>
          </w:p>
        </w:tc>
        <w:tc>
          <w:tcPr>
            <w:tcW w:type="dxa" w:w="1728"/>
          </w:tcPr>
          <w:p>
            <w:r>
              <w:t>Phyllis Cross</w:t>
            </w:r>
          </w:p>
        </w:tc>
        <w:tc>
          <w:tcPr>
            <w:tcW w:type="dxa" w:w="1728"/>
          </w:tcPr>
          <w:p>
            <w:r>
              <w:t>$5509.07</w:t>
            </w:r>
          </w:p>
        </w:tc>
        <w:tc>
          <w:tcPr>
            <w:tcW w:type="dxa" w:w="1728"/>
          </w:tcPr>
          <w:p>
            <w:r>
              <w:t>phyllis_cross34@gmail.com</w:t>
            </w:r>
          </w:p>
        </w:tc>
      </w:tr>
      <w:tr>
        <w:tc>
          <w:tcPr>
            <w:tcW w:type="dxa" w:w="1728"/>
          </w:tcPr>
          <w:p>
            <w:r>
              <w:t>4557 8835 7999 2649</w:t>
            </w:r>
          </w:p>
        </w:tc>
        <w:tc>
          <w:tcPr>
            <w:tcW w:type="dxa" w:w="1728"/>
          </w:tcPr>
          <w:p>
            <w:r>
              <w:t>19394808621761</w:t>
            </w:r>
          </w:p>
        </w:tc>
        <w:tc>
          <w:tcPr>
            <w:tcW w:type="dxa" w:w="1728"/>
          </w:tcPr>
          <w:p>
            <w:r>
              <w:t>James Owens</w:t>
            </w:r>
          </w:p>
        </w:tc>
        <w:tc>
          <w:tcPr>
            <w:tcW w:type="dxa" w:w="1728"/>
          </w:tcPr>
          <w:p>
            <w:r>
              <w:t>$11927.02</w:t>
            </w:r>
          </w:p>
        </w:tc>
        <w:tc>
          <w:tcPr>
            <w:tcW w:type="dxa" w:w="1728"/>
          </w:tcPr>
          <w:p>
            <w:r>
              <w:t>james_owens255@gmail.com</w:t>
            </w:r>
          </w:p>
        </w:tc>
      </w:tr>
      <w:tr>
        <w:tc>
          <w:tcPr>
            <w:tcW w:type="dxa" w:w="1728"/>
          </w:tcPr>
          <w:p>
            <w:r>
              <w:t>4557 8855 5838 7864</w:t>
            </w:r>
          </w:p>
        </w:tc>
        <w:tc>
          <w:tcPr>
            <w:tcW w:type="dxa" w:w="1728"/>
          </w:tcPr>
          <w:p>
            <w:r>
              <w:t>19394808635793</w:t>
            </w:r>
          </w:p>
        </w:tc>
        <w:tc>
          <w:tcPr>
            <w:tcW w:type="dxa" w:w="1728"/>
          </w:tcPr>
          <w:p>
            <w:r>
              <w:t>Shelley Holt</w:t>
            </w:r>
          </w:p>
        </w:tc>
        <w:tc>
          <w:tcPr>
            <w:tcW w:type="dxa" w:w="1728"/>
          </w:tcPr>
          <w:p>
            <w:r>
              <w:t>$10055.69</w:t>
            </w:r>
          </w:p>
        </w:tc>
        <w:tc>
          <w:tcPr>
            <w:tcW w:type="dxa" w:w="1728"/>
          </w:tcPr>
          <w:p>
            <w:r>
              <w:t>shelley_holt690@hotmail.com</w:t>
            </w:r>
          </w:p>
        </w:tc>
      </w:tr>
      <w:tr>
        <w:tc>
          <w:tcPr>
            <w:tcW w:type="dxa" w:w="1728"/>
          </w:tcPr>
          <w:p>
            <w:r>
              <w:t>4557 8821 1911 3542</w:t>
            </w:r>
          </w:p>
        </w:tc>
        <w:tc>
          <w:tcPr>
            <w:tcW w:type="dxa" w:w="1728"/>
          </w:tcPr>
          <w:p>
            <w:r>
              <w:t>19394808653886</w:t>
            </w:r>
          </w:p>
        </w:tc>
        <w:tc>
          <w:tcPr>
            <w:tcW w:type="dxa" w:w="1728"/>
          </w:tcPr>
          <w:p>
            <w:r>
              <w:t>Jason Brown</w:t>
            </w:r>
          </w:p>
        </w:tc>
        <w:tc>
          <w:tcPr>
            <w:tcW w:type="dxa" w:w="1728"/>
          </w:tcPr>
          <w:p>
            <w:r>
              <w:t>$7267.39</w:t>
            </w:r>
          </w:p>
        </w:tc>
        <w:tc>
          <w:tcPr>
            <w:tcW w:type="dxa" w:w="1728"/>
          </w:tcPr>
          <w:p>
            <w:r>
              <w:t>jason_brown537@gmail.com</w:t>
            </w:r>
          </w:p>
        </w:tc>
      </w:tr>
      <w:tr>
        <w:tc>
          <w:tcPr>
            <w:tcW w:type="dxa" w:w="1728"/>
          </w:tcPr>
          <w:p>
            <w:r>
              <w:t>4557 8829 4846 3778</w:t>
            </w:r>
          </w:p>
        </w:tc>
        <w:tc>
          <w:tcPr>
            <w:tcW w:type="dxa" w:w="1728"/>
          </w:tcPr>
          <w:p>
            <w:r>
              <w:t>19394808602554</w:t>
            </w:r>
          </w:p>
        </w:tc>
        <w:tc>
          <w:tcPr>
            <w:tcW w:type="dxa" w:w="1728"/>
          </w:tcPr>
          <w:p>
            <w:r>
              <w:t>Lawrence Johnson</w:t>
            </w:r>
          </w:p>
        </w:tc>
        <w:tc>
          <w:tcPr>
            <w:tcW w:type="dxa" w:w="1728"/>
          </w:tcPr>
          <w:p>
            <w:r>
              <w:t>$5191.20</w:t>
            </w:r>
          </w:p>
        </w:tc>
        <w:tc>
          <w:tcPr>
            <w:tcW w:type="dxa" w:w="1728"/>
          </w:tcPr>
          <w:p>
            <w:r>
              <w:t>lawrence_johnson712@gmail.com</w:t>
            </w:r>
          </w:p>
        </w:tc>
      </w:tr>
      <w:tr>
        <w:tc>
          <w:tcPr>
            <w:tcW w:type="dxa" w:w="1728"/>
          </w:tcPr>
          <w:p>
            <w:r>
              <w:t>4557 8895 2073 0824</w:t>
            </w:r>
          </w:p>
        </w:tc>
        <w:tc>
          <w:tcPr>
            <w:tcW w:type="dxa" w:w="1728"/>
          </w:tcPr>
          <w:p>
            <w:r>
              <w:t>19394808637894</w:t>
            </w:r>
          </w:p>
        </w:tc>
        <w:tc>
          <w:tcPr>
            <w:tcW w:type="dxa" w:w="1728"/>
          </w:tcPr>
          <w:p>
            <w:r>
              <w:t>Daniel Lucas</w:t>
            </w:r>
          </w:p>
        </w:tc>
        <w:tc>
          <w:tcPr>
            <w:tcW w:type="dxa" w:w="1728"/>
          </w:tcPr>
          <w:p>
            <w:r>
              <w:t>$4724.29</w:t>
            </w:r>
          </w:p>
        </w:tc>
        <w:tc>
          <w:tcPr>
            <w:tcW w:type="dxa" w:w="1728"/>
          </w:tcPr>
          <w:p>
            <w:r>
              <w:t>daniel_lucas991@hotmail.com</w:t>
            </w:r>
          </w:p>
        </w:tc>
      </w:tr>
      <w:tr>
        <w:tc>
          <w:tcPr>
            <w:tcW w:type="dxa" w:w="1728"/>
          </w:tcPr>
          <w:p>
            <w:r>
              <w:t>4557 8840 9306 2038</w:t>
            </w:r>
          </w:p>
        </w:tc>
        <w:tc>
          <w:tcPr>
            <w:tcW w:type="dxa" w:w="1728"/>
          </w:tcPr>
          <w:p>
            <w:r>
              <w:t>19394808651412</w:t>
            </w:r>
          </w:p>
        </w:tc>
        <w:tc>
          <w:tcPr>
            <w:tcW w:type="dxa" w:w="1728"/>
          </w:tcPr>
          <w:p>
            <w:r>
              <w:t>Jason Evans</w:t>
            </w:r>
          </w:p>
        </w:tc>
        <w:tc>
          <w:tcPr>
            <w:tcW w:type="dxa" w:w="1728"/>
          </w:tcPr>
          <w:p>
            <w:r>
              <w:t>$7017.04</w:t>
            </w:r>
          </w:p>
        </w:tc>
        <w:tc>
          <w:tcPr>
            <w:tcW w:type="dxa" w:w="1728"/>
          </w:tcPr>
          <w:p>
            <w:r>
              <w:t>jason_evans737@hotmail.com</w:t>
            </w:r>
          </w:p>
        </w:tc>
      </w:tr>
      <w:tr>
        <w:tc>
          <w:tcPr>
            <w:tcW w:type="dxa" w:w="1728"/>
          </w:tcPr>
          <w:p>
            <w:r>
              <w:t>4557 8804 2222 0094</w:t>
            </w:r>
          </w:p>
        </w:tc>
        <w:tc>
          <w:tcPr>
            <w:tcW w:type="dxa" w:w="1728"/>
          </w:tcPr>
          <w:p>
            <w:r>
              <w:t>19394808696343</w:t>
            </w:r>
          </w:p>
        </w:tc>
        <w:tc>
          <w:tcPr>
            <w:tcW w:type="dxa" w:w="1728"/>
          </w:tcPr>
          <w:p>
            <w:r>
              <w:t>Caroline Morris</w:t>
            </w:r>
          </w:p>
        </w:tc>
        <w:tc>
          <w:tcPr>
            <w:tcW w:type="dxa" w:w="1728"/>
          </w:tcPr>
          <w:p>
            <w:r>
              <w:t>$5412.26</w:t>
            </w:r>
          </w:p>
        </w:tc>
        <w:tc>
          <w:tcPr>
            <w:tcW w:type="dxa" w:w="1728"/>
          </w:tcPr>
          <w:p>
            <w:r>
              <w:t>caroline_morris618@hotmail.com</w:t>
            </w:r>
          </w:p>
        </w:tc>
      </w:tr>
      <w:tr>
        <w:tc>
          <w:tcPr>
            <w:tcW w:type="dxa" w:w="1728"/>
          </w:tcPr>
          <w:p>
            <w:r>
              <w:t>4557 8804 4693 8113</w:t>
            </w:r>
          </w:p>
        </w:tc>
        <w:tc>
          <w:tcPr>
            <w:tcW w:type="dxa" w:w="1728"/>
          </w:tcPr>
          <w:p>
            <w:r>
              <w:t>19394808623408</w:t>
            </w:r>
          </w:p>
        </w:tc>
        <w:tc>
          <w:tcPr>
            <w:tcW w:type="dxa" w:w="1728"/>
          </w:tcPr>
          <w:p>
            <w:r>
              <w:t>Kelly Mitchell</w:t>
            </w:r>
          </w:p>
        </w:tc>
        <w:tc>
          <w:tcPr>
            <w:tcW w:type="dxa" w:w="1728"/>
          </w:tcPr>
          <w:p>
            <w:r>
              <w:t>$5870.57</w:t>
            </w:r>
          </w:p>
        </w:tc>
        <w:tc>
          <w:tcPr>
            <w:tcW w:type="dxa" w:w="1728"/>
          </w:tcPr>
          <w:p>
            <w:r>
              <w:t>kelly_mitchell531@gmail.com</w:t>
            </w:r>
          </w:p>
        </w:tc>
      </w:tr>
      <w:tr>
        <w:tc>
          <w:tcPr>
            <w:tcW w:type="dxa" w:w="1728"/>
          </w:tcPr>
          <w:p>
            <w:r>
              <w:t>4557 8819 7419 2588</w:t>
            </w:r>
          </w:p>
        </w:tc>
        <w:tc>
          <w:tcPr>
            <w:tcW w:type="dxa" w:w="1728"/>
          </w:tcPr>
          <w:p>
            <w:r>
              <w:t>19394808642962</w:t>
            </w:r>
          </w:p>
        </w:tc>
        <w:tc>
          <w:tcPr>
            <w:tcW w:type="dxa" w:w="1728"/>
          </w:tcPr>
          <w:p>
            <w:r>
              <w:t>Michael Martin</w:t>
            </w:r>
          </w:p>
        </w:tc>
        <w:tc>
          <w:tcPr>
            <w:tcW w:type="dxa" w:w="1728"/>
          </w:tcPr>
          <w:p>
            <w:r>
              <w:t>$4820.29</w:t>
            </w:r>
          </w:p>
        </w:tc>
        <w:tc>
          <w:tcPr>
            <w:tcW w:type="dxa" w:w="1728"/>
          </w:tcPr>
          <w:p>
            <w:r>
              <w:t>michael_martin457@hotmail.com</w:t>
            </w:r>
          </w:p>
        </w:tc>
      </w:tr>
      <w:tr>
        <w:tc>
          <w:tcPr>
            <w:tcW w:type="dxa" w:w="1728"/>
          </w:tcPr>
          <w:p>
            <w:r>
              <w:t>4557 8871 5874 2128</w:t>
            </w:r>
          </w:p>
        </w:tc>
        <w:tc>
          <w:tcPr>
            <w:tcW w:type="dxa" w:w="1728"/>
          </w:tcPr>
          <w:p>
            <w:r>
              <w:t>19394808623091</w:t>
            </w:r>
          </w:p>
        </w:tc>
        <w:tc>
          <w:tcPr>
            <w:tcW w:type="dxa" w:w="1728"/>
          </w:tcPr>
          <w:p>
            <w:r>
              <w:t>Douglas Cooper</w:t>
            </w:r>
          </w:p>
        </w:tc>
        <w:tc>
          <w:tcPr>
            <w:tcW w:type="dxa" w:w="1728"/>
          </w:tcPr>
          <w:p>
            <w:r>
              <w:t>$9972.30</w:t>
            </w:r>
          </w:p>
        </w:tc>
        <w:tc>
          <w:tcPr>
            <w:tcW w:type="dxa" w:w="1728"/>
          </w:tcPr>
          <w:p>
            <w:r>
              <w:t>douglas_cooper728@hotmail.com</w:t>
            </w:r>
          </w:p>
        </w:tc>
      </w:tr>
      <w:tr>
        <w:tc>
          <w:tcPr>
            <w:tcW w:type="dxa" w:w="1728"/>
          </w:tcPr>
          <w:p>
            <w:r>
              <w:t>4557 8820 6989 8702</w:t>
            </w:r>
          </w:p>
        </w:tc>
        <w:tc>
          <w:tcPr>
            <w:tcW w:type="dxa" w:w="1728"/>
          </w:tcPr>
          <w:p>
            <w:r>
              <w:t>19394808642688</w:t>
            </w:r>
          </w:p>
        </w:tc>
        <w:tc>
          <w:tcPr>
            <w:tcW w:type="dxa" w:w="1728"/>
          </w:tcPr>
          <w:p>
            <w:r>
              <w:t>Lawrence Ross</w:t>
            </w:r>
          </w:p>
        </w:tc>
        <w:tc>
          <w:tcPr>
            <w:tcW w:type="dxa" w:w="1728"/>
          </w:tcPr>
          <w:p>
            <w:r>
              <w:t>$9803.67</w:t>
            </w:r>
          </w:p>
        </w:tc>
        <w:tc>
          <w:tcPr>
            <w:tcW w:type="dxa" w:w="1728"/>
          </w:tcPr>
          <w:p>
            <w:r>
              <w:t>lawrence_ross139@hotmail.com</w:t>
            </w:r>
          </w:p>
        </w:tc>
      </w:tr>
      <w:tr>
        <w:tc>
          <w:tcPr>
            <w:tcW w:type="dxa" w:w="1728"/>
          </w:tcPr>
          <w:p>
            <w:r>
              <w:t>4557 8824 6516 6528</w:t>
            </w:r>
          </w:p>
        </w:tc>
        <w:tc>
          <w:tcPr>
            <w:tcW w:type="dxa" w:w="1728"/>
          </w:tcPr>
          <w:p>
            <w:r>
              <w:t>19394808656163</w:t>
            </w:r>
          </w:p>
        </w:tc>
        <w:tc>
          <w:tcPr>
            <w:tcW w:type="dxa" w:w="1728"/>
          </w:tcPr>
          <w:p>
            <w:r>
              <w:t>Samuel Kelly</w:t>
            </w:r>
          </w:p>
        </w:tc>
        <w:tc>
          <w:tcPr>
            <w:tcW w:type="dxa" w:w="1728"/>
          </w:tcPr>
          <w:p>
            <w:r>
              <w:t>$10696.82</w:t>
            </w:r>
          </w:p>
        </w:tc>
        <w:tc>
          <w:tcPr>
            <w:tcW w:type="dxa" w:w="1728"/>
          </w:tcPr>
          <w:p>
            <w:r>
              <w:t>samuel_kelly290@hotmail.com</w:t>
            </w:r>
          </w:p>
        </w:tc>
      </w:tr>
      <w:tr>
        <w:tc>
          <w:tcPr>
            <w:tcW w:type="dxa" w:w="1728"/>
          </w:tcPr>
          <w:p>
            <w:r>
              <w:t>4557 8893 4470 0219</w:t>
            </w:r>
          </w:p>
        </w:tc>
        <w:tc>
          <w:tcPr>
            <w:tcW w:type="dxa" w:w="1728"/>
          </w:tcPr>
          <w:p>
            <w:r>
              <w:t>19394808649565</w:t>
            </w:r>
          </w:p>
        </w:tc>
        <w:tc>
          <w:tcPr>
            <w:tcW w:type="dxa" w:w="1728"/>
          </w:tcPr>
          <w:p>
            <w:r>
              <w:t>Seth Jackson</w:t>
            </w:r>
          </w:p>
        </w:tc>
        <w:tc>
          <w:tcPr>
            <w:tcW w:type="dxa" w:w="1728"/>
          </w:tcPr>
          <w:p>
            <w:r>
              <w:t>$5647.07</w:t>
            </w:r>
          </w:p>
        </w:tc>
        <w:tc>
          <w:tcPr>
            <w:tcW w:type="dxa" w:w="1728"/>
          </w:tcPr>
          <w:p>
            <w:r>
              <w:t>seth_jackson854@hotmail.com</w:t>
            </w:r>
          </w:p>
        </w:tc>
      </w:tr>
      <w:tr>
        <w:tc>
          <w:tcPr>
            <w:tcW w:type="dxa" w:w="1728"/>
          </w:tcPr>
          <w:p>
            <w:r>
              <w:t>4557 8800 0213 8590</w:t>
            </w:r>
          </w:p>
        </w:tc>
        <w:tc>
          <w:tcPr>
            <w:tcW w:type="dxa" w:w="1728"/>
          </w:tcPr>
          <w:p>
            <w:r>
              <w:t>19394808653245</w:t>
            </w:r>
          </w:p>
        </w:tc>
        <w:tc>
          <w:tcPr>
            <w:tcW w:type="dxa" w:w="1728"/>
          </w:tcPr>
          <w:p>
            <w:r>
              <w:t>Tony Benson</w:t>
            </w:r>
          </w:p>
        </w:tc>
        <w:tc>
          <w:tcPr>
            <w:tcW w:type="dxa" w:w="1728"/>
          </w:tcPr>
          <w:p>
            <w:r>
              <w:t>$9395.42</w:t>
            </w:r>
          </w:p>
        </w:tc>
        <w:tc>
          <w:tcPr>
            <w:tcW w:type="dxa" w:w="1728"/>
          </w:tcPr>
          <w:p>
            <w:r>
              <w:t>tony_benson925@hotmail.com</w:t>
            </w:r>
          </w:p>
        </w:tc>
      </w:tr>
      <w:tr>
        <w:tc>
          <w:tcPr>
            <w:tcW w:type="dxa" w:w="1728"/>
          </w:tcPr>
          <w:p>
            <w:r>
              <w:t>4557 8858 9676 5133</w:t>
            </w:r>
          </w:p>
        </w:tc>
        <w:tc>
          <w:tcPr>
            <w:tcW w:type="dxa" w:w="1728"/>
          </w:tcPr>
          <w:p>
            <w:r>
              <w:t>19394808634848</w:t>
            </w:r>
          </w:p>
        </w:tc>
        <w:tc>
          <w:tcPr>
            <w:tcW w:type="dxa" w:w="1728"/>
          </w:tcPr>
          <w:p>
            <w:r>
              <w:t>Kayla Preston</w:t>
            </w:r>
          </w:p>
        </w:tc>
        <w:tc>
          <w:tcPr>
            <w:tcW w:type="dxa" w:w="1728"/>
          </w:tcPr>
          <w:p>
            <w:r>
              <w:t>$5798.60</w:t>
            </w:r>
          </w:p>
        </w:tc>
        <w:tc>
          <w:tcPr>
            <w:tcW w:type="dxa" w:w="1728"/>
          </w:tcPr>
          <w:p>
            <w:r>
              <w:t>kayla_preston480@gmail.com</w:t>
            </w:r>
          </w:p>
        </w:tc>
      </w:tr>
      <w:tr>
        <w:tc>
          <w:tcPr>
            <w:tcW w:type="dxa" w:w="1728"/>
          </w:tcPr>
          <w:p>
            <w:r>
              <w:t>4557 8855 3153 1038</w:t>
            </w:r>
          </w:p>
        </w:tc>
        <w:tc>
          <w:tcPr>
            <w:tcW w:type="dxa" w:w="1728"/>
          </w:tcPr>
          <w:p>
            <w:r>
              <w:t>19394808659066</w:t>
            </w:r>
          </w:p>
        </w:tc>
        <w:tc>
          <w:tcPr>
            <w:tcW w:type="dxa" w:w="1728"/>
          </w:tcPr>
          <w:p>
            <w:r>
              <w:t>Greg Mckee</w:t>
            </w:r>
          </w:p>
        </w:tc>
        <w:tc>
          <w:tcPr>
            <w:tcW w:type="dxa" w:w="1728"/>
          </w:tcPr>
          <w:p>
            <w:r>
              <w:t>$3388.92</w:t>
            </w:r>
          </w:p>
        </w:tc>
        <w:tc>
          <w:tcPr>
            <w:tcW w:type="dxa" w:w="1728"/>
          </w:tcPr>
          <w:p>
            <w:r>
              <w:t>greg_mckee639@hotmail.com</w:t>
            </w:r>
          </w:p>
        </w:tc>
      </w:tr>
      <w:tr>
        <w:tc>
          <w:tcPr>
            <w:tcW w:type="dxa" w:w="1728"/>
          </w:tcPr>
          <w:p>
            <w:r>
              <w:t>4557 8893 7700 6201</w:t>
            </w:r>
          </w:p>
        </w:tc>
        <w:tc>
          <w:tcPr>
            <w:tcW w:type="dxa" w:w="1728"/>
          </w:tcPr>
          <w:p>
            <w:r>
              <w:t>19394808666205</w:t>
            </w:r>
          </w:p>
        </w:tc>
        <w:tc>
          <w:tcPr>
            <w:tcW w:type="dxa" w:w="1728"/>
          </w:tcPr>
          <w:p>
            <w:r>
              <w:t>Leroy Daniels</w:t>
            </w:r>
          </w:p>
        </w:tc>
        <w:tc>
          <w:tcPr>
            <w:tcW w:type="dxa" w:w="1728"/>
          </w:tcPr>
          <w:p>
            <w:r>
              <w:t>$8939.74</w:t>
            </w:r>
          </w:p>
        </w:tc>
        <w:tc>
          <w:tcPr>
            <w:tcW w:type="dxa" w:w="1728"/>
          </w:tcPr>
          <w:p>
            <w:r>
              <w:t>leroy_daniels204@hotmail.com</w:t>
            </w:r>
          </w:p>
        </w:tc>
      </w:tr>
      <w:tr>
        <w:tc>
          <w:tcPr>
            <w:tcW w:type="dxa" w:w="1728"/>
          </w:tcPr>
          <w:p>
            <w:r>
              <w:t>4557 8818 7736 8887</w:t>
            </w:r>
          </w:p>
        </w:tc>
        <w:tc>
          <w:tcPr>
            <w:tcW w:type="dxa" w:w="1728"/>
          </w:tcPr>
          <w:p>
            <w:r>
              <w:t>19394808625418</w:t>
            </w:r>
          </w:p>
        </w:tc>
        <w:tc>
          <w:tcPr>
            <w:tcW w:type="dxa" w:w="1728"/>
          </w:tcPr>
          <w:p>
            <w:r>
              <w:t>Kevin Murillo</w:t>
            </w:r>
          </w:p>
        </w:tc>
        <w:tc>
          <w:tcPr>
            <w:tcW w:type="dxa" w:w="1728"/>
          </w:tcPr>
          <w:p>
            <w:r>
              <w:t>$9740.65</w:t>
            </w:r>
          </w:p>
        </w:tc>
        <w:tc>
          <w:tcPr>
            <w:tcW w:type="dxa" w:w="1728"/>
          </w:tcPr>
          <w:p>
            <w:r>
              <w:t>kevin_murillo910@hotmail.com</w:t>
            </w:r>
          </w:p>
        </w:tc>
      </w:tr>
      <w:tr>
        <w:tc>
          <w:tcPr>
            <w:tcW w:type="dxa" w:w="1728"/>
          </w:tcPr>
          <w:p>
            <w:r>
              <w:t>4557 8846 3528 2344</w:t>
            </w:r>
          </w:p>
        </w:tc>
        <w:tc>
          <w:tcPr>
            <w:tcW w:type="dxa" w:w="1728"/>
          </w:tcPr>
          <w:p>
            <w:r>
              <w:t>19394808635623</w:t>
            </w:r>
          </w:p>
        </w:tc>
        <w:tc>
          <w:tcPr>
            <w:tcW w:type="dxa" w:w="1728"/>
          </w:tcPr>
          <w:p>
            <w:r>
              <w:t>Wanda Garcia</w:t>
            </w:r>
          </w:p>
        </w:tc>
        <w:tc>
          <w:tcPr>
            <w:tcW w:type="dxa" w:w="1728"/>
          </w:tcPr>
          <w:p>
            <w:r>
              <w:t>$7998.07</w:t>
            </w:r>
          </w:p>
        </w:tc>
        <w:tc>
          <w:tcPr>
            <w:tcW w:type="dxa" w:w="1728"/>
          </w:tcPr>
          <w:p>
            <w:r>
              <w:t>wanda_garcia535@hotmail.com</w:t>
            </w:r>
          </w:p>
        </w:tc>
      </w:tr>
      <w:tr>
        <w:tc>
          <w:tcPr>
            <w:tcW w:type="dxa" w:w="1728"/>
          </w:tcPr>
          <w:p>
            <w:r>
              <w:t>4557 8866 8873 0764</w:t>
            </w:r>
          </w:p>
        </w:tc>
        <w:tc>
          <w:tcPr>
            <w:tcW w:type="dxa" w:w="1728"/>
          </w:tcPr>
          <w:p>
            <w:r>
              <w:t>19394808655294</w:t>
            </w:r>
          </w:p>
        </w:tc>
        <w:tc>
          <w:tcPr>
            <w:tcW w:type="dxa" w:w="1728"/>
          </w:tcPr>
          <w:p>
            <w:r>
              <w:t>Marc Calhoun</w:t>
            </w:r>
          </w:p>
        </w:tc>
        <w:tc>
          <w:tcPr>
            <w:tcW w:type="dxa" w:w="1728"/>
          </w:tcPr>
          <w:p>
            <w:r>
              <w:t>$5168.62</w:t>
            </w:r>
          </w:p>
        </w:tc>
        <w:tc>
          <w:tcPr>
            <w:tcW w:type="dxa" w:w="1728"/>
          </w:tcPr>
          <w:p>
            <w:r>
              <w:t>marc_calhoun622@hotmail.com</w:t>
            </w:r>
          </w:p>
        </w:tc>
      </w:tr>
      <w:tr>
        <w:tc>
          <w:tcPr>
            <w:tcW w:type="dxa" w:w="1728"/>
          </w:tcPr>
          <w:p>
            <w:r>
              <w:t>4557 8838 1841 3438</w:t>
            </w:r>
          </w:p>
        </w:tc>
        <w:tc>
          <w:tcPr>
            <w:tcW w:type="dxa" w:w="1728"/>
          </w:tcPr>
          <w:p>
            <w:r>
              <w:t>19394808618483</w:t>
            </w:r>
          </w:p>
        </w:tc>
        <w:tc>
          <w:tcPr>
            <w:tcW w:type="dxa" w:w="1728"/>
          </w:tcPr>
          <w:p>
            <w:r>
              <w:t>Melanie Smith</w:t>
            </w:r>
          </w:p>
        </w:tc>
        <w:tc>
          <w:tcPr>
            <w:tcW w:type="dxa" w:w="1728"/>
          </w:tcPr>
          <w:p>
            <w:r>
              <w:t>$5786.63</w:t>
            </w:r>
          </w:p>
        </w:tc>
        <w:tc>
          <w:tcPr>
            <w:tcW w:type="dxa" w:w="1728"/>
          </w:tcPr>
          <w:p>
            <w:r>
              <w:t>melanie_smith566@hotmail.com</w:t>
            </w:r>
          </w:p>
        </w:tc>
      </w:tr>
      <w:tr>
        <w:tc>
          <w:tcPr>
            <w:tcW w:type="dxa" w:w="1728"/>
          </w:tcPr>
          <w:p>
            <w:r>
              <w:t>4557 8865 1349 9404</w:t>
            </w:r>
          </w:p>
        </w:tc>
        <w:tc>
          <w:tcPr>
            <w:tcW w:type="dxa" w:w="1728"/>
          </w:tcPr>
          <w:p>
            <w:r>
              <w:t>19394808670874</w:t>
            </w:r>
          </w:p>
        </w:tc>
        <w:tc>
          <w:tcPr>
            <w:tcW w:type="dxa" w:w="1728"/>
          </w:tcPr>
          <w:p>
            <w:r>
              <w:t>Michelle Braun</w:t>
            </w:r>
          </w:p>
        </w:tc>
        <w:tc>
          <w:tcPr>
            <w:tcW w:type="dxa" w:w="1728"/>
          </w:tcPr>
          <w:p>
            <w:r>
              <w:t>$4801.40</w:t>
            </w:r>
          </w:p>
        </w:tc>
        <w:tc>
          <w:tcPr>
            <w:tcW w:type="dxa" w:w="1728"/>
          </w:tcPr>
          <w:p>
            <w:r>
              <w:t>michelle_braun683@gmail.com</w:t>
            </w:r>
          </w:p>
        </w:tc>
      </w:tr>
      <w:tr>
        <w:tc>
          <w:tcPr>
            <w:tcW w:type="dxa" w:w="1728"/>
          </w:tcPr>
          <w:p>
            <w:r>
              <w:t>4557 8838 5523 1906</w:t>
            </w:r>
          </w:p>
        </w:tc>
        <w:tc>
          <w:tcPr>
            <w:tcW w:type="dxa" w:w="1728"/>
          </w:tcPr>
          <w:p>
            <w:r>
              <w:t>19394808682809</w:t>
            </w:r>
          </w:p>
        </w:tc>
        <w:tc>
          <w:tcPr>
            <w:tcW w:type="dxa" w:w="1728"/>
          </w:tcPr>
          <w:p>
            <w:r>
              <w:t>Edward Garcia</w:t>
            </w:r>
          </w:p>
        </w:tc>
        <w:tc>
          <w:tcPr>
            <w:tcW w:type="dxa" w:w="1728"/>
          </w:tcPr>
          <w:p>
            <w:r>
              <w:t>$6046.78</w:t>
            </w:r>
          </w:p>
        </w:tc>
        <w:tc>
          <w:tcPr>
            <w:tcW w:type="dxa" w:w="1728"/>
          </w:tcPr>
          <w:p>
            <w:r>
              <w:t>edward_garcia93@hotmail.com</w:t>
            </w:r>
          </w:p>
        </w:tc>
      </w:tr>
      <w:tr>
        <w:tc>
          <w:tcPr>
            <w:tcW w:type="dxa" w:w="1728"/>
          </w:tcPr>
          <w:p>
            <w:r>
              <w:t>4557 8845 2744 2207</w:t>
            </w:r>
          </w:p>
        </w:tc>
        <w:tc>
          <w:tcPr>
            <w:tcW w:type="dxa" w:w="1728"/>
          </w:tcPr>
          <w:p>
            <w:r>
              <w:t>19394808631954</w:t>
            </w:r>
          </w:p>
        </w:tc>
        <w:tc>
          <w:tcPr>
            <w:tcW w:type="dxa" w:w="1728"/>
          </w:tcPr>
          <w:p>
            <w:r>
              <w:t>Sandra Yang</w:t>
            </w:r>
          </w:p>
        </w:tc>
        <w:tc>
          <w:tcPr>
            <w:tcW w:type="dxa" w:w="1728"/>
          </w:tcPr>
          <w:p>
            <w:r>
              <w:t>$8293.35</w:t>
            </w:r>
          </w:p>
        </w:tc>
        <w:tc>
          <w:tcPr>
            <w:tcW w:type="dxa" w:w="1728"/>
          </w:tcPr>
          <w:p>
            <w:r>
              <w:t>sandra_yang234@hotmail.com</w:t>
            </w:r>
          </w:p>
        </w:tc>
      </w:tr>
      <w:tr>
        <w:tc>
          <w:tcPr>
            <w:tcW w:type="dxa" w:w="1728"/>
          </w:tcPr>
          <w:p>
            <w:r>
              <w:t>4557 8858 6826 5758</w:t>
            </w:r>
          </w:p>
        </w:tc>
        <w:tc>
          <w:tcPr>
            <w:tcW w:type="dxa" w:w="1728"/>
          </w:tcPr>
          <w:p>
            <w:r>
              <w:t>19394808639459</w:t>
            </w:r>
          </w:p>
        </w:tc>
        <w:tc>
          <w:tcPr>
            <w:tcW w:type="dxa" w:w="1728"/>
          </w:tcPr>
          <w:p>
            <w:r>
              <w:t>Rodney Bryan</w:t>
            </w:r>
          </w:p>
        </w:tc>
        <w:tc>
          <w:tcPr>
            <w:tcW w:type="dxa" w:w="1728"/>
          </w:tcPr>
          <w:p>
            <w:r>
              <w:t>$10750.42</w:t>
            </w:r>
          </w:p>
        </w:tc>
        <w:tc>
          <w:tcPr>
            <w:tcW w:type="dxa" w:w="1728"/>
          </w:tcPr>
          <w:p>
            <w:r>
              <w:t>rodney_bryan360@gmail.com</w:t>
            </w:r>
          </w:p>
        </w:tc>
      </w:tr>
      <w:tr>
        <w:tc>
          <w:tcPr>
            <w:tcW w:type="dxa" w:w="1728"/>
          </w:tcPr>
          <w:p>
            <w:r>
              <w:t>4557 8808 0752 5569</w:t>
            </w:r>
          </w:p>
        </w:tc>
        <w:tc>
          <w:tcPr>
            <w:tcW w:type="dxa" w:w="1728"/>
          </w:tcPr>
          <w:p>
            <w:r>
              <w:t>19394808688016</w:t>
            </w:r>
          </w:p>
        </w:tc>
        <w:tc>
          <w:tcPr>
            <w:tcW w:type="dxa" w:w="1728"/>
          </w:tcPr>
          <w:p>
            <w:r>
              <w:t>Robert Wells</w:t>
            </w:r>
          </w:p>
        </w:tc>
        <w:tc>
          <w:tcPr>
            <w:tcW w:type="dxa" w:w="1728"/>
          </w:tcPr>
          <w:p>
            <w:r>
              <w:t>$9898.62</w:t>
            </w:r>
          </w:p>
        </w:tc>
        <w:tc>
          <w:tcPr>
            <w:tcW w:type="dxa" w:w="1728"/>
          </w:tcPr>
          <w:p>
            <w:r>
              <w:t>robert_wells234@gmail.com</w:t>
            </w:r>
          </w:p>
        </w:tc>
      </w:tr>
      <w:tr>
        <w:tc>
          <w:tcPr>
            <w:tcW w:type="dxa" w:w="1728"/>
          </w:tcPr>
          <w:p>
            <w:r>
              <w:t>4557 8814 9357 9302</w:t>
            </w:r>
          </w:p>
        </w:tc>
        <w:tc>
          <w:tcPr>
            <w:tcW w:type="dxa" w:w="1728"/>
          </w:tcPr>
          <w:p>
            <w:r>
              <w:t>19394808644727</w:t>
            </w:r>
          </w:p>
        </w:tc>
        <w:tc>
          <w:tcPr>
            <w:tcW w:type="dxa" w:w="1728"/>
          </w:tcPr>
          <w:p>
            <w:r>
              <w:t>Tara Blevins</w:t>
            </w:r>
          </w:p>
        </w:tc>
        <w:tc>
          <w:tcPr>
            <w:tcW w:type="dxa" w:w="1728"/>
          </w:tcPr>
          <w:p>
            <w:r>
              <w:t>$8147.98</w:t>
            </w:r>
          </w:p>
        </w:tc>
        <w:tc>
          <w:tcPr>
            <w:tcW w:type="dxa" w:w="1728"/>
          </w:tcPr>
          <w:p>
            <w:r>
              <w:t>tara_blevins156@hotmail.com</w:t>
            </w:r>
          </w:p>
        </w:tc>
      </w:tr>
      <w:tr>
        <w:tc>
          <w:tcPr>
            <w:tcW w:type="dxa" w:w="1728"/>
          </w:tcPr>
          <w:p>
            <w:r>
              <w:t>4557 8896 5716 8935</w:t>
            </w:r>
          </w:p>
        </w:tc>
        <w:tc>
          <w:tcPr>
            <w:tcW w:type="dxa" w:w="1728"/>
          </w:tcPr>
          <w:p>
            <w:r>
              <w:t>19394808608092</w:t>
            </w:r>
          </w:p>
        </w:tc>
        <w:tc>
          <w:tcPr>
            <w:tcW w:type="dxa" w:w="1728"/>
          </w:tcPr>
          <w:p>
            <w:r>
              <w:t>Jimmy Butler</w:t>
            </w:r>
          </w:p>
        </w:tc>
        <w:tc>
          <w:tcPr>
            <w:tcW w:type="dxa" w:w="1728"/>
          </w:tcPr>
          <w:p>
            <w:r>
              <w:t>$10030.27</w:t>
            </w:r>
          </w:p>
        </w:tc>
        <w:tc>
          <w:tcPr>
            <w:tcW w:type="dxa" w:w="1728"/>
          </w:tcPr>
          <w:p>
            <w:r>
              <w:t>jimmy_butler352@hotmail.com</w:t>
            </w:r>
          </w:p>
        </w:tc>
      </w:tr>
      <w:tr>
        <w:tc>
          <w:tcPr>
            <w:tcW w:type="dxa" w:w="1728"/>
          </w:tcPr>
          <w:p>
            <w:r>
              <w:t>4557 8831 6632 5175</w:t>
            </w:r>
          </w:p>
        </w:tc>
        <w:tc>
          <w:tcPr>
            <w:tcW w:type="dxa" w:w="1728"/>
          </w:tcPr>
          <w:p>
            <w:r>
              <w:t>19394808639644</w:t>
            </w:r>
          </w:p>
        </w:tc>
        <w:tc>
          <w:tcPr>
            <w:tcW w:type="dxa" w:w="1728"/>
          </w:tcPr>
          <w:p>
            <w:r>
              <w:t>Matthew Li</w:t>
            </w:r>
          </w:p>
        </w:tc>
        <w:tc>
          <w:tcPr>
            <w:tcW w:type="dxa" w:w="1728"/>
          </w:tcPr>
          <w:p>
            <w:r>
              <w:t>$9163.64</w:t>
            </w:r>
          </w:p>
        </w:tc>
        <w:tc>
          <w:tcPr>
            <w:tcW w:type="dxa" w:w="1728"/>
          </w:tcPr>
          <w:p>
            <w:r>
              <w:t>matthew_li882@gmail.com</w:t>
            </w:r>
          </w:p>
        </w:tc>
      </w:tr>
      <w:tr>
        <w:tc>
          <w:tcPr>
            <w:tcW w:type="dxa" w:w="1728"/>
          </w:tcPr>
          <w:p>
            <w:r>
              <w:t>4557 8801 5635 8207</w:t>
            </w:r>
          </w:p>
        </w:tc>
        <w:tc>
          <w:tcPr>
            <w:tcW w:type="dxa" w:w="1728"/>
          </w:tcPr>
          <w:p>
            <w:r>
              <w:t>19394808677879</w:t>
            </w:r>
          </w:p>
        </w:tc>
        <w:tc>
          <w:tcPr>
            <w:tcW w:type="dxa" w:w="1728"/>
          </w:tcPr>
          <w:p>
            <w:r>
              <w:t>Dr. Manuel Douglas MD</w:t>
            </w:r>
          </w:p>
        </w:tc>
        <w:tc>
          <w:tcPr>
            <w:tcW w:type="dxa" w:w="1728"/>
          </w:tcPr>
          <w:p>
            <w:r>
              <w:t>$10479.71</w:t>
            </w:r>
          </w:p>
        </w:tc>
        <w:tc>
          <w:tcPr>
            <w:tcW w:type="dxa" w:w="1728"/>
          </w:tcPr>
          <w:p>
            <w:r>
              <w:t>dr._manuel_douglas_md313@gmail.com</w:t>
            </w:r>
          </w:p>
        </w:tc>
      </w:tr>
      <w:tr>
        <w:tc>
          <w:tcPr>
            <w:tcW w:type="dxa" w:w="1728"/>
          </w:tcPr>
          <w:p>
            <w:r>
              <w:t>4557 8810 7503 2070</w:t>
            </w:r>
          </w:p>
        </w:tc>
        <w:tc>
          <w:tcPr>
            <w:tcW w:type="dxa" w:w="1728"/>
          </w:tcPr>
          <w:p>
            <w:r>
              <w:t>19394808607470</w:t>
            </w:r>
          </w:p>
        </w:tc>
        <w:tc>
          <w:tcPr>
            <w:tcW w:type="dxa" w:w="1728"/>
          </w:tcPr>
          <w:p>
            <w:r>
              <w:t>Tammy Compton</w:t>
            </w:r>
          </w:p>
        </w:tc>
        <w:tc>
          <w:tcPr>
            <w:tcW w:type="dxa" w:w="1728"/>
          </w:tcPr>
          <w:p>
            <w:r>
              <w:t>$5953.37</w:t>
            </w:r>
          </w:p>
        </w:tc>
        <w:tc>
          <w:tcPr>
            <w:tcW w:type="dxa" w:w="1728"/>
          </w:tcPr>
          <w:p>
            <w:r>
              <w:t>tammy_compton914@hotmail.com</w:t>
            </w:r>
          </w:p>
        </w:tc>
      </w:tr>
      <w:tr>
        <w:tc>
          <w:tcPr>
            <w:tcW w:type="dxa" w:w="1728"/>
          </w:tcPr>
          <w:p>
            <w:r>
              <w:t>4557 8866 3875 9123</w:t>
            </w:r>
          </w:p>
        </w:tc>
        <w:tc>
          <w:tcPr>
            <w:tcW w:type="dxa" w:w="1728"/>
          </w:tcPr>
          <w:p>
            <w:r>
              <w:t>19394808666406</w:t>
            </w:r>
          </w:p>
        </w:tc>
        <w:tc>
          <w:tcPr>
            <w:tcW w:type="dxa" w:w="1728"/>
          </w:tcPr>
          <w:p>
            <w:r>
              <w:t>Melissa Espinoza</w:t>
            </w:r>
          </w:p>
        </w:tc>
        <w:tc>
          <w:tcPr>
            <w:tcW w:type="dxa" w:w="1728"/>
          </w:tcPr>
          <w:p>
            <w:r>
              <w:t>$5553.79</w:t>
            </w:r>
          </w:p>
        </w:tc>
        <w:tc>
          <w:tcPr>
            <w:tcW w:type="dxa" w:w="1728"/>
          </w:tcPr>
          <w:p>
            <w:r>
              <w:t>melissa_espinoza486@hotmail.com</w:t>
            </w:r>
          </w:p>
        </w:tc>
      </w:tr>
      <w:tr>
        <w:tc>
          <w:tcPr>
            <w:tcW w:type="dxa" w:w="1728"/>
          </w:tcPr>
          <w:p>
            <w:r>
              <w:t>4557 8804 0482 5499</w:t>
            </w:r>
          </w:p>
        </w:tc>
        <w:tc>
          <w:tcPr>
            <w:tcW w:type="dxa" w:w="1728"/>
          </w:tcPr>
          <w:p>
            <w:r>
              <w:t>19394808685002</w:t>
            </w:r>
          </w:p>
        </w:tc>
        <w:tc>
          <w:tcPr>
            <w:tcW w:type="dxa" w:w="1728"/>
          </w:tcPr>
          <w:p>
            <w:r>
              <w:t>John Spencer</w:t>
            </w:r>
          </w:p>
        </w:tc>
        <w:tc>
          <w:tcPr>
            <w:tcW w:type="dxa" w:w="1728"/>
          </w:tcPr>
          <w:p>
            <w:r>
              <w:t>$6466.25</w:t>
            </w:r>
          </w:p>
        </w:tc>
        <w:tc>
          <w:tcPr>
            <w:tcW w:type="dxa" w:w="1728"/>
          </w:tcPr>
          <w:p>
            <w:r>
              <w:t>john_spencer213@hotmail.com</w:t>
            </w:r>
          </w:p>
        </w:tc>
      </w:tr>
      <w:tr>
        <w:tc>
          <w:tcPr>
            <w:tcW w:type="dxa" w:w="1728"/>
          </w:tcPr>
          <w:p>
            <w:r>
              <w:t>4557 8880 9044 1494</w:t>
            </w:r>
          </w:p>
        </w:tc>
        <w:tc>
          <w:tcPr>
            <w:tcW w:type="dxa" w:w="1728"/>
          </w:tcPr>
          <w:p>
            <w:r>
              <w:t>19394808611117</w:t>
            </w:r>
          </w:p>
        </w:tc>
        <w:tc>
          <w:tcPr>
            <w:tcW w:type="dxa" w:w="1728"/>
          </w:tcPr>
          <w:p>
            <w:r>
              <w:t>Angela Gomez</w:t>
            </w:r>
          </w:p>
        </w:tc>
        <w:tc>
          <w:tcPr>
            <w:tcW w:type="dxa" w:w="1728"/>
          </w:tcPr>
          <w:p>
            <w:r>
              <w:t>$10463.12</w:t>
            </w:r>
          </w:p>
        </w:tc>
        <w:tc>
          <w:tcPr>
            <w:tcW w:type="dxa" w:w="1728"/>
          </w:tcPr>
          <w:p>
            <w:r>
              <w:t>angela_gomez50@hotmail.com</w:t>
            </w:r>
          </w:p>
        </w:tc>
      </w:tr>
      <w:tr>
        <w:tc>
          <w:tcPr>
            <w:tcW w:type="dxa" w:w="1728"/>
          </w:tcPr>
          <w:p>
            <w:r>
              <w:t>4557 8803 6390 3438</w:t>
            </w:r>
          </w:p>
        </w:tc>
        <w:tc>
          <w:tcPr>
            <w:tcW w:type="dxa" w:w="1728"/>
          </w:tcPr>
          <w:p>
            <w:r>
              <w:t>19394808603936</w:t>
            </w:r>
          </w:p>
        </w:tc>
        <w:tc>
          <w:tcPr>
            <w:tcW w:type="dxa" w:w="1728"/>
          </w:tcPr>
          <w:p>
            <w:r>
              <w:t>Danielle Rodriguez</w:t>
            </w:r>
          </w:p>
        </w:tc>
        <w:tc>
          <w:tcPr>
            <w:tcW w:type="dxa" w:w="1728"/>
          </w:tcPr>
          <w:p>
            <w:r>
              <w:t>$5215.33</w:t>
            </w:r>
          </w:p>
        </w:tc>
        <w:tc>
          <w:tcPr>
            <w:tcW w:type="dxa" w:w="1728"/>
          </w:tcPr>
          <w:p>
            <w:r>
              <w:t>danielle_rodriguez913@gmail.com</w:t>
            </w:r>
          </w:p>
        </w:tc>
      </w:tr>
      <w:tr>
        <w:tc>
          <w:tcPr>
            <w:tcW w:type="dxa" w:w="1728"/>
          </w:tcPr>
          <w:p>
            <w:r>
              <w:t>4557 8829 0215 0630</w:t>
            </w:r>
          </w:p>
        </w:tc>
        <w:tc>
          <w:tcPr>
            <w:tcW w:type="dxa" w:w="1728"/>
          </w:tcPr>
          <w:p>
            <w:r>
              <w:t>19394808652423</w:t>
            </w:r>
          </w:p>
        </w:tc>
        <w:tc>
          <w:tcPr>
            <w:tcW w:type="dxa" w:w="1728"/>
          </w:tcPr>
          <w:p>
            <w:r>
              <w:t>Kenneth Anderson</w:t>
            </w:r>
          </w:p>
        </w:tc>
        <w:tc>
          <w:tcPr>
            <w:tcW w:type="dxa" w:w="1728"/>
          </w:tcPr>
          <w:p>
            <w:r>
              <w:t>$3669.67</w:t>
            </w:r>
          </w:p>
        </w:tc>
        <w:tc>
          <w:tcPr>
            <w:tcW w:type="dxa" w:w="1728"/>
          </w:tcPr>
          <w:p>
            <w:r>
              <w:t>kenneth_anderson309@hotmail.com</w:t>
            </w:r>
          </w:p>
        </w:tc>
      </w:tr>
      <w:tr>
        <w:tc>
          <w:tcPr>
            <w:tcW w:type="dxa" w:w="1728"/>
          </w:tcPr>
          <w:p>
            <w:r>
              <w:t>4557 8887 4555 7765</w:t>
            </w:r>
          </w:p>
        </w:tc>
        <w:tc>
          <w:tcPr>
            <w:tcW w:type="dxa" w:w="1728"/>
          </w:tcPr>
          <w:p>
            <w:r>
              <w:t>19394808639675</w:t>
            </w:r>
          </w:p>
        </w:tc>
        <w:tc>
          <w:tcPr>
            <w:tcW w:type="dxa" w:w="1728"/>
          </w:tcPr>
          <w:p>
            <w:r>
              <w:t>Kenneth Wagner</w:t>
            </w:r>
          </w:p>
        </w:tc>
        <w:tc>
          <w:tcPr>
            <w:tcW w:type="dxa" w:w="1728"/>
          </w:tcPr>
          <w:p>
            <w:r>
              <w:t>$4153.39</w:t>
            </w:r>
          </w:p>
        </w:tc>
        <w:tc>
          <w:tcPr>
            <w:tcW w:type="dxa" w:w="1728"/>
          </w:tcPr>
          <w:p>
            <w:r>
              <w:t>kenneth_wagner389@gmail.com</w:t>
            </w:r>
          </w:p>
        </w:tc>
      </w:tr>
      <w:tr>
        <w:tc>
          <w:tcPr>
            <w:tcW w:type="dxa" w:w="1728"/>
          </w:tcPr>
          <w:p>
            <w:r>
              <w:t>4557 8893 4543 2118</w:t>
            </w:r>
          </w:p>
        </w:tc>
        <w:tc>
          <w:tcPr>
            <w:tcW w:type="dxa" w:w="1728"/>
          </w:tcPr>
          <w:p>
            <w:r>
              <w:t>19394808683745</w:t>
            </w:r>
          </w:p>
        </w:tc>
        <w:tc>
          <w:tcPr>
            <w:tcW w:type="dxa" w:w="1728"/>
          </w:tcPr>
          <w:p>
            <w:r>
              <w:t>Frederick Adams</w:t>
            </w:r>
          </w:p>
        </w:tc>
        <w:tc>
          <w:tcPr>
            <w:tcW w:type="dxa" w:w="1728"/>
          </w:tcPr>
          <w:p>
            <w:r>
              <w:t>$7228.71</w:t>
            </w:r>
          </w:p>
        </w:tc>
        <w:tc>
          <w:tcPr>
            <w:tcW w:type="dxa" w:w="1728"/>
          </w:tcPr>
          <w:p>
            <w:r>
              <w:t>frederick_adams423@gmail.com</w:t>
            </w:r>
          </w:p>
        </w:tc>
      </w:tr>
      <w:tr>
        <w:tc>
          <w:tcPr>
            <w:tcW w:type="dxa" w:w="1728"/>
          </w:tcPr>
          <w:p>
            <w:r>
              <w:t>4557 8877 6068 8660</w:t>
            </w:r>
          </w:p>
        </w:tc>
        <w:tc>
          <w:tcPr>
            <w:tcW w:type="dxa" w:w="1728"/>
          </w:tcPr>
          <w:p>
            <w:r>
              <w:t>19394808603687</w:t>
            </w:r>
          </w:p>
        </w:tc>
        <w:tc>
          <w:tcPr>
            <w:tcW w:type="dxa" w:w="1728"/>
          </w:tcPr>
          <w:p>
            <w:r>
              <w:t>Gabriel Barnes</w:t>
            </w:r>
          </w:p>
        </w:tc>
        <w:tc>
          <w:tcPr>
            <w:tcW w:type="dxa" w:w="1728"/>
          </w:tcPr>
          <w:p>
            <w:r>
              <w:t>$10066.11</w:t>
            </w:r>
          </w:p>
        </w:tc>
        <w:tc>
          <w:tcPr>
            <w:tcW w:type="dxa" w:w="1728"/>
          </w:tcPr>
          <w:p>
            <w:r>
              <w:t>gabriel_barnes28@hotmail.com</w:t>
            </w:r>
          </w:p>
        </w:tc>
      </w:tr>
      <w:tr>
        <w:tc>
          <w:tcPr>
            <w:tcW w:type="dxa" w:w="1728"/>
          </w:tcPr>
          <w:p>
            <w:r>
              <w:t>4557 8807 0235 1373</w:t>
            </w:r>
          </w:p>
        </w:tc>
        <w:tc>
          <w:tcPr>
            <w:tcW w:type="dxa" w:w="1728"/>
          </w:tcPr>
          <w:p>
            <w:r>
              <w:t>19394808682968</w:t>
            </w:r>
          </w:p>
        </w:tc>
        <w:tc>
          <w:tcPr>
            <w:tcW w:type="dxa" w:w="1728"/>
          </w:tcPr>
          <w:p>
            <w:r>
              <w:t>Melanie Berry</w:t>
            </w:r>
          </w:p>
        </w:tc>
        <w:tc>
          <w:tcPr>
            <w:tcW w:type="dxa" w:w="1728"/>
          </w:tcPr>
          <w:p>
            <w:r>
              <w:t>$7681.50</w:t>
            </w:r>
          </w:p>
        </w:tc>
        <w:tc>
          <w:tcPr>
            <w:tcW w:type="dxa" w:w="1728"/>
          </w:tcPr>
          <w:p>
            <w:r>
              <w:t>melanie_berry548@gmail.com</w:t>
            </w:r>
          </w:p>
        </w:tc>
      </w:tr>
      <w:tr>
        <w:tc>
          <w:tcPr>
            <w:tcW w:type="dxa" w:w="1728"/>
          </w:tcPr>
          <w:p>
            <w:r>
              <w:t>4557 8814 3954 1798</w:t>
            </w:r>
          </w:p>
        </w:tc>
        <w:tc>
          <w:tcPr>
            <w:tcW w:type="dxa" w:w="1728"/>
          </w:tcPr>
          <w:p>
            <w:r>
              <w:t>19394808617832</w:t>
            </w:r>
          </w:p>
        </w:tc>
        <w:tc>
          <w:tcPr>
            <w:tcW w:type="dxa" w:w="1728"/>
          </w:tcPr>
          <w:p>
            <w:r>
              <w:t>Holly Simmons</w:t>
            </w:r>
          </w:p>
        </w:tc>
        <w:tc>
          <w:tcPr>
            <w:tcW w:type="dxa" w:w="1728"/>
          </w:tcPr>
          <w:p>
            <w:r>
              <w:t>$5573.63</w:t>
            </w:r>
          </w:p>
        </w:tc>
        <w:tc>
          <w:tcPr>
            <w:tcW w:type="dxa" w:w="1728"/>
          </w:tcPr>
          <w:p>
            <w:r>
              <w:t>holly_simmons438@gmail.com</w:t>
            </w:r>
          </w:p>
        </w:tc>
      </w:tr>
      <w:tr>
        <w:tc>
          <w:tcPr>
            <w:tcW w:type="dxa" w:w="1728"/>
          </w:tcPr>
          <w:p>
            <w:r>
              <w:t>4557 8830 5801 7056</w:t>
            </w:r>
          </w:p>
        </w:tc>
        <w:tc>
          <w:tcPr>
            <w:tcW w:type="dxa" w:w="1728"/>
          </w:tcPr>
          <w:p>
            <w:r>
              <w:t>19394808681478</w:t>
            </w:r>
          </w:p>
        </w:tc>
        <w:tc>
          <w:tcPr>
            <w:tcW w:type="dxa" w:w="1728"/>
          </w:tcPr>
          <w:p>
            <w:r>
              <w:t>Michael Myers</w:t>
            </w:r>
          </w:p>
        </w:tc>
        <w:tc>
          <w:tcPr>
            <w:tcW w:type="dxa" w:w="1728"/>
          </w:tcPr>
          <w:p>
            <w:r>
              <w:t>$4998.47</w:t>
            </w:r>
          </w:p>
        </w:tc>
        <w:tc>
          <w:tcPr>
            <w:tcW w:type="dxa" w:w="1728"/>
          </w:tcPr>
          <w:p>
            <w:r>
              <w:t>michael_myers313@hotmail.com</w:t>
            </w:r>
          </w:p>
        </w:tc>
      </w:tr>
      <w:tr>
        <w:tc>
          <w:tcPr>
            <w:tcW w:type="dxa" w:w="1728"/>
          </w:tcPr>
          <w:p>
            <w:r>
              <w:t>4557 8835 6778 7192</w:t>
            </w:r>
          </w:p>
        </w:tc>
        <w:tc>
          <w:tcPr>
            <w:tcW w:type="dxa" w:w="1728"/>
          </w:tcPr>
          <w:p>
            <w:r>
              <w:t>19394808699117</w:t>
            </w:r>
          </w:p>
        </w:tc>
        <w:tc>
          <w:tcPr>
            <w:tcW w:type="dxa" w:w="1728"/>
          </w:tcPr>
          <w:p>
            <w:r>
              <w:t>Earl Rollins</w:t>
            </w:r>
          </w:p>
        </w:tc>
        <w:tc>
          <w:tcPr>
            <w:tcW w:type="dxa" w:w="1728"/>
          </w:tcPr>
          <w:p>
            <w:r>
              <w:t>$10024.77</w:t>
            </w:r>
          </w:p>
        </w:tc>
        <w:tc>
          <w:tcPr>
            <w:tcW w:type="dxa" w:w="1728"/>
          </w:tcPr>
          <w:p>
            <w:r>
              <w:t>earl_rollins522@hotmail.com</w:t>
            </w:r>
          </w:p>
        </w:tc>
      </w:tr>
      <w:tr>
        <w:tc>
          <w:tcPr>
            <w:tcW w:type="dxa" w:w="1728"/>
          </w:tcPr>
          <w:p>
            <w:r>
              <w:t>4557 8866 2706 7986</w:t>
            </w:r>
          </w:p>
        </w:tc>
        <w:tc>
          <w:tcPr>
            <w:tcW w:type="dxa" w:w="1728"/>
          </w:tcPr>
          <w:p>
            <w:r>
              <w:t>19394808648409</w:t>
            </w:r>
          </w:p>
        </w:tc>
        <w:tc>
          <w:tcPr>
            <w:tcW w:type="dxa" w:w="1728"/>
          </w:tcPr>
          <w:p>
            <w:r>
              <w:t>Steven Simmons</w:t>
            </w:r>
          </w:p>
        </w:tc>
        <w:tc>
          <w:tcPr>
            <w:tcW w:type="dxa" w:w="1728"/>
          </w:tcPr>
          <w:p>
            <w:r>
              <w:t>$9476.80</w:t>
            </w:r>
          </w:p>
        </w:tc>
        <w:tc>
          <w:tcPr>
            <w:tcW w:type="dxa" w:w="1728"/>
          </w:tcPr>
          <w:p>
            <w:r>
              <w:t>steven_simmons815@gmail.com</w:t>
            </w:r>
          </w:p>
        </w:tc>
      </w:tr>
      <w:tr>
        <w:tc>
          <w:tcPr>
            <w:tcW w:type="dxa" w:w="1728"/>
          </w:tcPr>
          <w:p>
            <w:r>
              <w:t>4557 8829 9901 5135</w:t>
            </w:r>
          </w:p>
        </w:tc>
        <w:tc>
          <w:tcPr>
            <w:tcW w:type="dxa" w:w="1728"/>
          </w:tcPr>
          <w:p>
            <w:r>
              <w:t>19394808675848</w:t>
            </w:r>
          </w:p>
        </w:tc>
        <w:tc>
          <w:tcPr>
            <w:tcW w:type="dxa" w:w="1728"/>
          </w:tcPr>
          <w:p>
            <w:r>
              <w:t>Edward Hall</w:t>
            </w:r>
          </w:p>
        </w:tc>
        <w:tc>
          <w:tcPr>
            <w:tcW w:type="dxa" w:w="1728"/>
          </w:tcPr>
          <w:p>
            <w:r>
              <w:t>$10938.61</w:t>
            </w:r>
          </w:p>
        </w:tc>
        <w:tc>
          <w:tcPr>
            <w:tcW w:type="dxa" w:w="1728"/>
          </w:tcPr>
          <w:p>
            <w:r>
              <w:t>edward_hall331@gmail.com</w:t>
            </w:r>
          </w:p>
        </w:tc>
      </w:tr>
      <w:tr>
        <w:tc>
          <w:tcPr>
            <w:tcW w:type="dxa" w:w="1728"/>
          </w:tcPr>
          <w:p>
            <w:r>
              <w:t>4557 8852 4097 0103</w:t>
            </w:r>
          </w:p>
        </w:tc>
        <w:tc>
          <w:tcPr>
            <w:tcW w:type="dxa" w:w="1728"/>
          </w:tcPr>
          <w:p>
            <w:r>
              <w:t>19394808688400</w:t>
            </w:r>
          </w:p>
        </w:tc>
        <w:tc>
          <w:tcPr>
            <w:tcW w:type="dxa" w:w="1728"/>
          </w:tcPr>
          <w:p>
            <w:r>
              <w:t>Mark Shepherd</w:t>
            </w:r>
          </w:p>
        </w:tc>
        <w:tc>
          <w:tcPr>
            <w:tcW w:type="dxa" w:w="1728"/>
          </w:tcPr>
          <w:p>
            <w:r>
              <w:t>$4093.07</w:t>
            </w:r>
          </w:p>
        </w:tc>
        <w:tc>
          <w:tcPr>
            <w:tcW w:type="dxa" w:w="1728"/>
          </w:tcPr>
          <w:p>
            <w:r>
              <w:t>mark_shepherd412@gmail.com</w:t>
            </w:r>
          </w:p>
        </w:tc>
      </w:tr>
      <w:tr>
        <w:tc>
          <w:tcPr>
            <w:tcW w:type="dxa" w:w="1728"/>
          </w:tcPr>
          <w:p>
            <w:r>
              <w:t>4557 8891 2149 9517</w:t>
            </w:r>
          </w:p>
        </w:tc>
        <w:tc>
          <w:tcPr>
            <w:tcW w:type="dxa" w:w="1728"/>
          </w:tcPr>
          <w:p>
            <w:r>
              <w:t>19394808607056</w:t>
            </w:r>
          </w:p>
        </w:tc>
        <w:tc>
          <w:tcPr>
            <w:tcW w:type="dxa" w:w="1728"/>
          </w:tcPr>
          <w:p>
            <w:r>
              <w:t>Nicole Fields</w:t>
            </w:r>
          </w:p>
        </w:tc>
        <w:tc>
          <w:tcPr>
            <w:tcW w:type="dxa" w:w="1728"/>
          </w:tcPr>
          <w:p>
            <w:r>
              <w:t>$10080.16</w:t>
            </w:r>
          </w:p>
        </w:tc>
        <w:tc>
          <w:tcPr>
            <w:tcW w:type="dxa" w:w="1728"/>
          </w:tcPr>
          <w:p>
            <w:r>
              <w:t>nicole_fields363@hotmail.com</w:t>
            </w:r>
          </w:p>
        </w:tc>
      </w:tr>
      <w:tr>
        <w:tc>
          <w:tcPr>
            <w:tcW w:type="dxa" w:w="1728"/>
          </w:tcPr>
          <w:p>
            <w:r>
              <w:t>4557 8847 0164 3585</w:t>
            </w:r>
          </w:p>
        </w:tc>
        <w:tc>
          <w:tcPr>
            <w:tcW w:type="dxa" w:w="1728"/>
          </w:tcPr>
          <w:p>
            <w:r>
              <w:t>19394808664493</w:t>
            </w:r>
          </w:p>
        </w:tc>
        <w:tc>
          <w:tcPr>
            <w:tcW w:type="dxa" w:w="1728"/>
          </w:tcPr>
          <w:p>
            <w:r>
              <w:t>Joseph Edwards</w:t>
            </w:r>
          </w:p>
        </w:tc>
        <w:tc>
          <w:tcPr>
            <w:tcW w:type="dxa" w:w="1728"/>
          </w:tcPr>
          <w:p>
            <w:r>
              <w:t>$9650.46</w:t>
            </w:r>
          </w:p>
        </w:tc>
        <w:tc>
          <w:tcPr>
            <w:tcW w:type="dxa" w:w="1728"/>
          </w:tcPr>
          <w:p>
            <w:r>
              <w:t>joseph_edwards470@hotmail.com</w:t>
            </w:r>
          </w:p>
        </w:tc>
      </w:tr>
      <w:tr>
        <w:tc>
          <w:tcPr>
            <w:tcW w:type="dxa" w:w="1728"/>
          </w:tcPr>
          <w:p>
            <w:r>
              <w:t>4557 8873 4256 7116</w:t>
            </w:r>
          </w:p>
        </w:tc>
        <w:tc>
          <w:tcPr>
            <w:tcW w:type="dxa" w:w="1728"/>
          </w:tcPr>
          <w:p>
            <w:r>
              <w:t>19394808685272</w:t>
            </w:r>
          </w:p>
        </w:tc>
        <w:tc>
          <w:tcPr>
            <w:tcW w:type="dxa" w:w="1728"/>
          </w:tcPr>
          <w:p>
            <w:r>
              <w:t>Jennifer Whitaker</w:t>
            </w:r>
          </w:p>
        </w:tc>
        <w:tc>
          <w:tcPr>
            <w:tcW w:type="dxa" w:w="1728"/>
          </w:tcPr>
          <w:p>
            <w:r>
              <w:t>$6914.54</w:t>
            </w:r>
          </w:p>
        </w:tc>
        <w:tc>
          <w:tcPr>
            <w:tcW w:type="dxa" w:w="1728"/>
          </w:tcPr>
          <w:p>
            <w:r>
              <w:t>jennifer_whitaker14@hotmail.com</w:t>
            </w:r>
          </w:p>
        </w:tc>
      </w:tr>
      <w:tr>
        <w:tc>
          <w:tcPr>
            <w:tcW w:type="dxa" w:w="1728"/>
          </w:tcPr>
          <w:p>
            <w:r>
              <w:t>4557 8851 5828 6515</w:t>
            </w:r>
          </w:p>
        </w:tc>
        <w:tc>
          <w:tcPr>
            <w:tcW w:type="dxa" w:w="1728"/>
          </w:tcPr>
          <w:p>
            <w:r>
              <w:t>19394808675173</w:t>
            </w:r>
          </w:p>
        </w:tc>
        <w:tc>
          <w:tcPr>
            <w:tcW w:type="dxa" w:w="1728"/>
          </w:tcPr>
          <w:p>
            <w:r>
              <w:t>Kimberly Summers</w:t>
            </w:r>
          </w:p>
        </w:tc>
        <w:tc>
          <w:tcPr>
            <w:tcW w:type="dxa" w:w="1728"/>
          </w:tcPr>
          <w:p>
            <w:r>
              <w:t>$8963.36</w:t>
            </w:r>
          </w:p>
        </w:tc>
        <w:tc>
          <w:tcPr>
            <w:tcW w:type="dxa" w:w="1728"/>
          </w:tcPr>
          <w:p>
            <w:r>
              <w:t>kimberly_summers390@gmail.com</w:t>
            </w:r>
          </w:p>
        </w:tc>
      </w:tr>
      <w:tr>
        <w:tc>
          <w:tcPr>
            <w:tcW w:type="dxa" w:w="1728"/>
          </w:tcPr>
          <w:p>
            <w:r>
              <w:t>4557 8844 1900 3838</w:t>
            </w:r>
          </w:p>
        </w:tc>
        <w:tc>
          <w:tcPr>
            <w:tcW w:type="dxa" w:w="1728"/>
          </w:tcPr>
          <w:p>
            <w:r>
              <w:t>19394808685856</w:t>
            </w:r>
          </w:p>
        </w:tc>
        <w:tc>
          <w:tcPr>
            <w:tcW w:type="dxa" w:w="1728"/>
          </w:tcPr>
          <w:p>
            <w:r>
              <w:t>Bill Bass</w:t>
            </w:r>
          </w:p>
        </w:tc>
        <w:tc>
          <w:tcPr>
            <w:tcW w:type="dxa" w:w="1728"/>
          </w:tcPr>
          <w:p>
            <w:r>
              <w:t>$3426.77</w:t>
            </w:r>
          </w:p>
        </w:tc>
        <w:tc>
          <w:tcPr>
            <w:tcW w:type="dxa" w:w="1728"/>
          </w:tcPr>
          <w:p>
            <w:r>
              <w:t>bill_bass843@gmail.com</w:t>
            </w:r>
          </w:p>
        </w:tc>
      </w:tr>
      <w:tr>
        <w:tc>
          <w:tcPr>
            <w:tcW w:type="dxa" w:w="1728"/>
          </w:tcPr>
          <w:p>
            <w:r>
              <w:t>4557 8893 1798 1069</w:t>
            </w:r>
          </w:p>
        </w:tc>
        <w:tc>
          <w:tcPr>
            <w:tcW w:type="dxa" w:w="1728"/>
          </w:tcPr>
          <w:p>
            <w:r>
              <w:t>19394808626186</w:t>
            </w:r>
          </w:p>
        </w:tc>
        <w:tc>
          <w:tcPr>
            <w:tcW w:type="dxa" w:w="1728"/>
          </w:tcPr>
          <w:p>
            <w:r>
              <w:t>Victor Nicholson</w:t>
            </w:r>
          </w:p>
        </w:tc>
        <w:tc>
          <w:tcPr>
            <w:tcW w:type="dxa" w:w="1728"/>
          </w:tcPr>
          <w:p>
            <w:r>
              <w:t>$5539.55</w:t>
            </w:r>
          </w:p>
        </w:tc>
        <w:tc>
          <w:tcPr>
            <w:tcW w:type="dxa" w:w="1728"/>
          </w:tcPr>
          <w:p>
            <w:r>
              <w:t>victor_nicholson790@hotmail.com</w:t>
            </w:r>
          </w:p>
        </w:tc>
      </w:tr>
      <w:tr>
        <w:tc>
          <w:tcPr>
            <w:tcW w:type="dxa" w:w="1728"/>
          </w:tcPr>
          <w:p>
            <w:r>
              <w:t>4557 8834 2231 2676</w:t>
            </w:r>
          </w:p>
        </w:tc>
        <w:tc>
          <w:tcPr>
            <w:tcW w:type="dxa" w:w="1728"/>
          </w:tcPr>
          <w:p>
            <w:r>
              <w:t>19394808684891</w:t>
            </w:r>
          </w:p>
        </w:tc>
        <w:tc>
          <w:tcPr>
            <w:tcW w:type="dxa" w:w="1728"/>
          </w:tcPr>
          <w:p>
            <w:r>
              <w:t>Jack Owens</w:t>
            </w:r>
          </w:p>
        </w:tc>
        <w:tc>
          <w:tcPr>
            <w:tcW w:type="dxa" w:w="1728"/>
          </w:tcPr>
          <w:p>
            <w:r>
              <w:t>$9271.63</w:t>
            </w:r>
          </w:p>
        </w:tc>
        <w:tc>
          <w:tcPr>
            <w:tcW w:type="dxa" w:w="1728"/>
          </w:tcPr>
          <w:p>
            <w:r>
              <w:t>jack_owens849@gmail.com</w:t>
            </w:r>
          </w:p>
        </w:tc>
      </w:tr>
      <w:tr>
        <w:tc>
          <w:tcPr>
            <w:tcW w:type="dxa" w:w="1728"/>
          </w:tcPr>
          <w:p>
            <w:r>
              <w:t>4557 8829 1846 2274</w:t>
            </w:r>
          </w:p>
        </w:tc>
        <w:tc>
          <w:tcPr>
            <w:tcW w:type="dxa" w:w="1728"/>
          </w:tcPr>
          <w:p>
            <w:r>
              <w:t>19394808625111</w:t>
            </w:r>
          </w:p>
        </w:tc>
        <w:tc>
          <w:tcPr>
            <w:tcW w:type="dxa" w:w="1728"/>
          </w:tcPr>
          <w:p>
            <w:r>
              <w:t>Sonya Reynolds</w:t>
            </w:r>
          </w:p>
        </w:tc>
        <w:tc>
          <w:tcPr>
            <w:tcW w:type="dxa" w:w="1728"/>
          </w:tcPr>
          <w:p>
            <w:r>
              <w:t>$7852.02</w:t>
            </w:r>
          </w:p>
        </w:tc>
        <w:tc>
          <w:tcPr>
            <w:tcW w:type="dxa" w:w="1728"/>
          </w:tcPr>
          <w:p>
            <w:r>
              <w:t>sonya_reynolds157@gmail.com</w:t>
            </w:r>
          </w:p>
        </w:tc>
      </w:tr>
      <w:tr>
        <w:tc>
          <w:tcPr>
            <w:tcW w:type="dxa" w:w="1728"/>
          </w:tcPr>
          <w:p>
            <w:r>
              <w:t>4557 8841 3197 3901</w:t>
            </w:r>
          </w:p>
        </w:tc>
        <w:tc>
          <w:tcPr>
            <w:tcW w:type="dxa" w:w="1728"/>
          </w:tcPr>
          <w:p>
            <w:r>
              <w:t>19394808690860</w:t>
            </w:r>
          </w:p>
        </w:tc>
        <w:tc>
          <w:tcPr>
            <w:tcW w:type="dxa" w:w="1728"/>
          </w:tcPr>
          <w:p>
            <w:r>
              <w:t>Lauren Pratt</w:t>
            </w:r>
          </w:p>
        </w:tc>
        <w:tc>
          <w:tcPr>
            <w:tcW w:type="dxa" w:w="1728"/>
          </w:tcPr>
          <w:p>
            <w:r>
              <w:t>$10847.44</w:t>
            </w:r>
          </w:p>
        </w:tc>
        <w:tc>
          <w:tcPr>
            <w:tcW w:type="dxa" w:w="1728"/>
          </w:tcPr>
          <w:p>
            <w:r>
              <w:t>lauren_pratt557@gmail.com</w:t>
            </w:r>
          </w:p>
        </w:tc>
      </w:tr>
      <w:tr>
        <w:tc>
          <w:tcPr>
            <w:tcW w:type="dxa" w:w="1728"/>
          </w:tcPr>
          <w:p>
            <w:r>
              <w:t>4557 8847 0101 6549</w:t>
            </w:r>
          </w:p>
        </w:tc>
        <w:tc>
          <w:tcPr>
            <w:tcW w:type="dxa" w:w="1728"/>
          </w:tcPr>
          <w:p>
            <w:r>
              <w:t>19394808608595</w:t>
            </w:r>
          </w:p>
        </w:tc>
        <w:tc>
          <w:tcPr>
            <w:tcW w:type="dxa" w:w="1728"/>
          </w:tcPr>
          <w:p>
            <w:r>
              <w:t>James Vance</w:t>
            </w:r>
          </w:p>
        </w:tc>
        <w:tc>
          <w:tcPr>
            <w:tcW w:type="dxa" w:w="1728"/>
          </w:tcPr>
          <w:p>
            <w:r>
              <w:t>$10845.90</w:t>
            </w:r>
          </w:p>
        </w:tc>
        <w:tc>
          <w:tcPr>
            <w:tcW w:type="dxa" w:w="1728"/>
          </w:tcPr>
          <w:p>
            <w:r>
              <w:t>james_vance496@hotmail.com</w:t>
            </w:r>
          </w:p>
        </w:tc>
      </w:tr>
      <w:tr>
        <w:tc>
          <w:tcPr>
            <w:tcW w:type="dxa" w:w="1728"/>
          </w:tcPr>
          <w:p>
            <w:r>
              <w:t>4557 8810 6148 3670</w:t>
            </w:r>
          </w:p>
        </w:tc>
        <w:tc>
          <w:tcPr>
            <w:tcW w:type="dxa" w:w="1728"/>
          </w:tcPr>
          <w:p>
            <w:r>
              <w:t>19394808695357</w:t>
            </w:r>
          </w:p>
        </w:tc>
        <w:tc>
          <w:tcPr>
            <w:tcW w:type="dxa" w:w="1728"/>
          </w:tcPr>
          <w:p>
            <w:r>
              <w:t>Alex George</w:t>
            </w:r>
          </w:p>
        </w:tc>
        <w:tc>
          <w:tcPr>
            <w:tcW w:type="dxa" w:w="1728"/>
          </w:tcPr>
          <w:p>
            <w:r>
              <w:t>$5766.74</w:t>
            </w:r>
          </w:p>
        </w:tc>
        <w:tc>
          <w:tcPr>
            <w:tcW w:type="dxa" w:w="1728"/>
          </w:tcPr>
          <w:p>
            <w:r>
              <w:t>alex_george890@hotmail.com</w:t>
            </w:r>
          </w:p>
        </w:tc>
      </w:tr>
      <w:tr>
        <w:tc>
          <w:tcPr>
            <w:tcW w:type="dxa" w:w="1728"/>
          </w:tcPr>
          <w:p>
            <w:r>
              <w:t>4557 8836 3044 4703</w:t>
            </w:r>
          </w:p>
        </w:tc>
        <w:tc>
          <w:tcPr>
            <w:tcW w:type="dxa" w:w="1728"/>
          </w:tcPr>
          <w:p>
            <w:r>
              <w:t>19394808681828</w:t>
            </w:r>
          </w:p>
        </w:tc>
        <w:tc>
          <w:tcPr>
            <w:tcW w:type="dxa" w:w="1728"/>
          </w:tcPr>
          <w:p>
            <w:r>
              <w:t>Douglas Curtis</w:t>
            </w:r>
          </w:p>
        </w:tc>
        <w:tc>
          <w:tcPr>
            <w:tcW w:type="dxa" w:w="1728"/>
          </w:tcPr>
          <w:p>
            <w:r>
              <w:t>$10935.71</w:t>
            </w:r>
          </w:p>
        </w:tc>
        <w:tc>
          <w:tcPr>
            <w:tcW w:type="dxa" w:w="1728"/>
          </w:tcPr>
          <w:p>
            <w:r>
              <w:t>douglas_curtis476@hotmail.com</w:t>
            </w:r>
          </w:p>
        </w:tc>
      </w:tr>
      <w:tr>
        <w:tc>
          <w:tcPr>
            <w:tcW w:type="dxa" w:w="1728"/>
          </w:tcPr>
          <w:p>
            <w:r>
              <w:t>4557 8864 9225 1350</w:t>
            </w:r>
          </w:p>
        </w:tc>
        <w:tc>
          <w:tcPr>
            <w:tcW w:type="dxa" w:w="1728"/>
          </w:tcPr>
          <w:p>
            <w:r>
              <w:t>19394808664388</w:t>
            </w:r>
          </w:p>
        </w:tc>
        <w:tc>
          <w:tcPr>
            <w:tcW w:type="dxa" w:w="1728"/>
          </w:tcPr>
          <w:p>
            <w:r>
              <w:t>Christian Smith</w:t>
            </w:r>
          </w:p>
        </w:tc>
        <w:tc>
          <w:tcPr>
            <w:tcW w:type="dxa" w:w="1728"/>
          </w:tcPr>
          <w:p>
            <w:r>
              <w:t>$6412.93</w:t>
            </w:r>
          </w:p>
        </w:tc>
        <w:tc>
          <w:tcPr>
            <w:tcW w:type="dxa" w:w="1728"/>
          </w:tcPr>
          <w:p>
            <w:r>
              <w:t>christian_smith648@gmail.com</w:t>
            </w:r>
          </w:p>
        </w:tc>
      </w:tr>
      <w:tr>
        <w:tc>
          <w:tcPr>
            <w:tcW w:type="dxa" w:w="1728"/>
          </w:tcPr>
          <w:p>
            <w:r>
              <w:t>4557 8880 1391 5667</w:t>
            </w:r>
          </w:p>
        </w:tc>
        <w:tc>
          <w:tcPr>
            <w:tcW w:type="dxa" w:w="1728"/>
          </w:tcPr>
          <w:p>
            <w:r>
              <w:t>19394808601309</w:t>
            </w:r>
          </w:p>
        </w:tc>
        <w:tc>
          <w:tcPr>
            <w:tcW w:type="dxa" w:w="1728"/>
          </w:tcPr>
          <w:p>
            <w:r>
              <w:t>Jonathan Lindsey</w:t>
            </w:r>
          </w:p>
        </w:tc>
        <w:tc>
          <w:tcPr>
            <w:tcW w:type="dxa" w:w="1728"/>
          </w:tcPr>
          <w:p>
            <w:r>
              <w:t>$10770.15</w:t>
            </w:r>
          </w:p>
        </w:tc>
        <w:tc>
          <w:tcPr>
            <w:tcW w:type="dxa" w:w="1728"/>
          </w:tcPr>
          <w:p>
            <w:r>
              <w:t>jonathan_lindsey217@hotmail.com</w:t>
            </w:r>
          </w:p>
        </w:tc>
      </w:tr>
      <w:tr>
        <w:tc>
          <w:tcPr>
            <w:tcW w:type="dxa" w:w="1728"/>
          </w:tcPr>
          <w:p>
            <w:r>
              <w:t>4557 8830 9334 8847</w:t>
            </w:r>
          </w:p>
        </w:tc>
        <w:tc>
          <w:tcPr>
            <w:tcW w:type="dxa" w:w="1728"/>
          </w:tcPr>
          <w:p>
            <w:r>
              <w:t>19394808628196</w:t>
            </w:r>
          </w:p>
        </w:tc>
        <w:tc>
          <w:tcPr>
            <w:tcW w:type="dxa" w:w="1728"/>
          </w:tcPr>
          <w:p>
            <w:r>
              <w:t>Howard Reynolds</w:t>
            </w:r>
          </w:p>
        </w:tc>
        <w:tc>
          <w:tcPr>
            <w:tcW w:type="dxa" w:w="1728"/>
          </w:tcPr>
          <w:p>
            <w:r>
              <w:t>$9142.82</w:t>
            </w:r>
          </w:p>
        </w:tc>
        <w:tc>
          <w:tcPr>
            <w:tcW w:type="dxa" w:w="1728"/>
          </w:tcPr>
          <w:p>
            <w:r>
              <w:t>howard_reynolds799@gmail.com</w:t>
            </w:r>
          </w:p>
        </w:tc>
      </w:tr>
      <w:tr>
        <w:tc>
          <w:tcPr>
            <w:tcW w:type="dxa" w:w="1728"/>
          </w:tcPr>
          <w:p>
            <w:r>
              <w:t>4557 8826 3754 8892</w:t>
            </w:r>
          </w:p>
        </w:tc>
        <w:tc>
          <w:tcPr>
            <w:tcW w:type="dxa" w:w="1728"/>
          </w:tcPr>
          <w:p>
            <w:r>
              <w:t>19394808601085</w:t>
            </w:r>
          </w:p>
        </w:tc>
        <w:tc>
          <w:tcPr>
            <w:tcW w:type="dxa" w:w="1728"/>
          </w:tcPr>
          <w:p>
            <w:r>
              <w:t>Kristen Bradford</w:t>
            </w:r>
          </w:p>
        </w:tc>
        <w:tc>
          <w:tcPr>
            <w:tcW w:type="dxa" w:w="1728"/>
          </w:tcPr>
          <w:p>
            <w:r>
              <w:t>$7098.17</w:t>
            </w:r>
          </w:p>
        </w:tc>
        <w:tc>
          <w:tcPr>
            <w:tcW w:type="dxa" w:w="1728"/>
          </w:tcPr>
          <w:p>
            <w:r>
              <w:t>kristen_bradford748@gmail.com</w:t>
            </w:r>
          </w:p>
        </w:tc>
      </w:tr>
      <w:tr>
        <w:tc>
          <w:tcPr>
            <w:tcW w:type="dxa" w:w="1728"/>
          </w:tcPr>
          <w:p>
            <w:r>
              <w:t>4557 8822 6968 0737</w:t>
            </w:r>
          </w:p>
        </w:tc>
        <w:tc>
          <w:tcPr>
            <w:tcW w:type="dxa" w:w="1728"/>
          </w:tcPr>
          <w:p>
            <w:r>
              <w:t>19394808612648</w:t>
            </w:r>
          </w:p>
        </w:tc>
        <w:tc>
          <w:tcPr>
            <w:tcW w:type="dxa" w:w="1728"/>
          </w:tcPr>
          <w:p>
            <w:r>
              <w:t>Aaron Stewart</w:t>
            </w:r>
          </w:p>
        </w:tc>
        <w:tc>
          <w:tcPr>
            <w:tcW w:type="dxa" w:w="1728"/>
          </w:tcPr>
          <w:p>
            <w:r>
              <w:t>$7889.41</w:t>
            </w:r>
          </w:p>
        </w:tc>
        <w:tc>
          <w:tcPr>
            <w:tcW w:type="dxa" w:w="1728"/>
          </w:tcPr>
          <w:p>
            <w:r>
              <w:t>aaron_stewart494@gmail.com</w:t>
            </w:r>
          </w:p>
        </w:tc>
      </w:tr>
      <w:tr>
        <w:tc>
          <w:tcPr>
            <w:tcW w:type="dxa" w:w="1728"/>
          </w:tcPr>
          <w:p>
            <w:r>
              <w:t>4557 8861 6267 6693</w:t>
            </w:r>
          </w:p>
        </w:tc>
        <w:tc>
          <w:tcPr>
            <w:tcW w:type="dxa" w:w="1728"/>
          </w:tcPr>
          <w:p>
            <w:r>
              <w:t>19394808689553</w:t>
            </w:r>
          </w:p>
        </w:tc>
        <w:tc>
          <w:tcPr>
            <w:tcW w:type="dxa" w:w="1728"/>
          </w:tcPr>
          <w:p>
            <w:r>
              <w:t>Monica Mcintyre</w:t>
            </w:r>
          </w:p>
        </w:tc>
        <w:tc>
          <w:tcPr>
            <w:tcW w:type="dxa" w:w="1728"/>
          </w:tcPr>
          <w:p>
            <w:r>
              <w:t>$11262.65</w:t>
            </w:r>
          </w:p>
        </w:tc>
        <w:tc>
          <w:tcPr>
            <w:tcW w:type="dxa" w:w="1728"/>
          </w:tcPr>
          <w:p>
            <w:r>
              <w:t>monica_mcintyre889@gmail.com</w:t>
            </w:r>
          </w:p>
        </w:tc>
      </w:tr>
      <w:tr>
        <w:tc>
          <w:tcPr>
            <w:tcW w:type="dxa" w:w="1728"/>
          </w:tcPr>
          <w:p>
            <w:r>
              <w:t>4557 8894 2319 0941</w:t>
            </w:r>
          </w:p>
        </w:tc>
        <w:tc>
          <w:tcPr>
            <w:tcW w:type="dxa" w:w="1728"/>
          </w:tcPr>
          <w:p>
            <w:r>
              <w:t>19394808650821</w:t>
            </w:r>
          </w:p>
        </w:tc>
        <w:tc>
          <w:tcPr>
            <w:tcW w:type="dxa" w:w="1728"/>
          </w:tcPr>
          <w:p>
            <w:r>
              <w:t>Kristen Hunt</w:t>
            </w:r>
          </w:p>
        </w:tc>
        <w:tc>
          <w:tcPr>
            <w:tcW w:type="dxa" w:w="1728"/>
          </w:tcPr>
          <w:p>
            <w:r>
              <w:t>$10858.72</w:t>
            </w:r>
          </w:p>
        </w:tc>
        <w:tc>
          <w:tcPr>
            <w:tcW w:type="dxa" w:w="1728"/>
          </w:tcPr>
          <w:p>
            <w:r>
              <w:t>kristen_hunt149@hotmail.com</w:t>
            </w:r>
          </w:p>
        </w:tc>
      </w:tr>
      <w:tr>
        <w:tc>
          <w:tcPr>
            <w:tcW w:type="dxa" w:w="1728"/>
          </w:tcPr>
          <w:p>
            <w:r>
              <w:t>4557 8883 1378 1048</w:t>
            </w:r>
          </w:p>
        </w:tc>
        <w:tc>
          <w:tcPr>
            <w:tcW w:type="dxa" w:w="1728"/>
          </w:tcPr>
          <w:p>
            <w:r>
              <w:t>19394808655699</w:t>
            </w:r>
          </w:p>
        </w:tc>
        <w:tc>
          <w:tcPr>
            <w:tcW w:type="dxa" w:w="1728"/>
          </w:tcPr>
          <w:p>
            <w:r>
              <w:t>Jennifer Morris</w:t>
            </w:r>
          </w:p>
        </w:tc>
        <w:tc>
          <w:tcPr>
            <w:tcW w:type="dxa" w:w="1728"/>
          </w:tcPr>
          <w:p>
            <w:r>
              <w:t>$7369.56</w:t>
            </w:r>
          </w:p>
        </w:tc>
        <w:tc>
          <w:tcPr>
            <w:tcW w:type="dxa" w:w="1728"/>
          </w:tcPr>
          <w:p>
            <w:r>
              <w:t>jennifer_morris16@gmail.com</w:t>
            </w:r>
          </w:p>
        </w:tc>
      </w:tr>
      <w:tr>
        <w:tc>
          <w:tcPr>
            <w:tcW w:type="dxa" w:w="1728"/>
          </w:tcPr>
          <w:p>
            <w:r>
              <w:t>4557 8832 6397 6869</w:t>
            </w:r>
          </w:p>
        </w:tc>
        <w:tc>
          <w:tcPr>
            <w:tcW w:type="dxa" w:w="1728"/>
          </w:tcPr>
          <w:p>
            <w:r>
              <w:t>19394808669611</w:t>
            </w:r>
          </w:p>
        </w:tc>
        <w:tc>
          <w:tcPr>
            <w:tcW w:type="dxa" w:w="1728"/>
          </w:tcPr>
          <w:p>
            <w:r>
              <w:t>Becky Morris</w:t>
            </w:r>
          </w:p>
        </w:tc>
        <w:tc>
          <w:tcPr>
            <w:tcW w:type="dxa" w:w="1728"/>
          </w:tcPr>
          <w:p>
            <w:r>
              <w:t>$8857.29</w:t>
            </w:r>
          </w:p>
        </w:tc>
        <w:tc>
          <w:tcPr>
            <w:tcW w:type="dxa" w:w="1728"/>
          </w:tcPr>
          <w:p>
            <w:r>
              <w:t>becky_morris283@hotmail.com</w:t>
            </w:r>
          </w:p>
        </w:tc>
      </w:tr>
      <w:tr>
        <w:tc>
          <w:tcPr>
            <w:tcW w:type="dxa" w:w="1728"/>
          </w:tcPr>
          <w:p>
            <w:r>
              <w:t>4557 8827 1381 3459</w:t>
            </w:r>
          </w:p>
        </w:tc>
        <w:tc>
          <w:tcPr>
            <w:tcW w:type="dxa" w:w="1728"/>
          </w:tcPr>
          <w:p>
            <w:r>
              <w:t>19394808675410</w:t>
            </w:r>
          </w:p>
        </w:tc>
        <w:tc>
          <w:tcPr>
            <w:tcW w:type="dxa" w:w="1728"/>
          </w:tcPr>
          <w:p>
            <w:r>
              <w:t>Robin Jones</w:t>
            </w:r>
          </w:p>
        </w:tc>
        <w:tc>
          <w:tcPr>
            <w:tcW w:type="dxa" w:w="1728"/>
          </w:tcPr>
          <w:p>
            <w:r>
              <w:t>$11816.38</w:t>
            </w:r>
          </w:p>
        </w:tc>
        <w:tc>
          <w:tcPr>
            <w:tcW w:type="dxa" w:w="1728"/>
          </w:tcPr>
          <w:p>
            <w:r>
              <w:t>robin_jones892@hotmail.com</w:t>
            </w:r>
          </w:p>
        </w:tc>
      </w:tr>
      <w:tr>
        <w:tc>
          <w:tcPr>
            <w:tcW w:type="dxa" w:w="1728"/>
          </w:tcPr>
          <w:p>
            <w:r>
              <w:t>4557 8848 7287 2017</w:t>
            </w:r>
          </w:p>
        </w:tc>
        <w:tc>
          <w:tcPr>
            <w:tcW w:type="dxa" w:w="1728"/>
          </w:tcPr>
          <w:p>
            <w:r>
              <w:t>19394808646459</w:t>
            </w:r>
          </w:p>
        </w:tc>
        <w:tc>
          <w:tcPr>
            <w:tcW w:type="dxa" w:w="1728"/>
          </w:tcPr>
          <w:p>
            <w:r>
              <w:t>Danielle Garcia</w:t>
            </w:r>
          </w:p>
        </w:tc>
        <w:tc>
          <w:tcPr>
            <w:tcW w:type="dxa" w:w="1728"/>
          </w:tcPr>
          <w:p>
            <w:r>
              <w:t>$5174.22</w:t>
            </w:r>
          </w:p>
        </w:tc>
        <w:tc>
          <w:tcPr>
            <w:tcW w:type="dxa" w:w="1728"/>
          </w:tcPr>
          <w:p>
            <w:r>
              <w:t>danielle_garcia389@gmail.com</w:t>
            </w:r>
          </w:p>
        </w:tc>
      </w:tr>
      <w:tr>
        <w:tc>
          <w:tcPr>
            <w:tcW w:type="dxa" w:w="1728"/>
          </w:tcPr>
          <w:p>
            <w:r>
              <w:t>4557 8858 6994 5029</w:t>
            </w:r>
          </w:p>
        </w:tc>
        <w:tc>
          <w:tcPr>
            <w:tcW w:type="dxa" w:w="1728"/>
          </w:tcPr>
          <w:p>
            <w:r>
              <w:t>19394808651742</w:t>
            </w:r>
          </w:p>
        </w:tc>
        <w:tc>
          <w:tcPr>
            <w:tcW w:type="dxa" w:w="1728"/>
          </w:tcPr>
          <w:p>
            <w:r>
              <w:t>Seth Robbins</w:t>
            </w:r>
          </w:p>
        </w:tc>
        <w:tc>
          <w:tcPr>
            <w:tcW w:type="dxa" w:w="1728"/>
          </w:tcPr>
          <w:p>
            <w:r>
              <w:t>$11494.37</w:t>
            </w:r>
          </w:p>
        </w:tc>
        <w:tc>
          <w:tcPr>
            <w:tcW w:type="dxa" w:w="1728"/>
          </w:tcPr>
          <w:p>
            <w:r>
              <w:t>seth_robbins663@gmail.com</w:t>
            </w:r>
          </w:p>
        </w:tc>
      </w:tr>
      <w:tr>
        <w:tc>
          <w:tcPr>
            <w:tcW w:type="dxa" w:w="1728"/>
          </w:tcPr>
          <w:p>
            <w:r>
              <w:t>4557 8890 7738 1417</w:t>
            </w:r>
          </w:p>
        </w:tc>
        <w:tc>
          <w:tcPr>
            <w:tcW w:type="dxa" w:w="1728"/>
          </w:tcPr>
          <w:p>
            <w:r>
              <w:t>19394808638972</w:t>
            </w:r>
          </w:p>
        </w:tc>
        <w:tc>
          <w:tcPr>
            <w:tcW w:type="dxa" w:w="1728"/>
          </w:tcPr>
          <w:p>
            <w:r>
              <w:t>William Moss</w:t>
            </w:r>
          </w:p>
        </w:tc>
        <w:tc>
          <w:tcPr>
            <w:tcW w:type="dxa" w:w="1728"/>
          </w:tcPr>
          <w:p>
            <w:r>
              <w:t>$7922.24</w:t>
            </w:r>
          </w:p>
        </w:tc>
        <w:tc>
          <w:tcPr>
            <w:tcW w:type="dxa" w:w="1728"/>
          </w:tcPr>
          <w:p>
            <w:r>
              <w:t>william_moss68@hotmail.com</w:t>
            </w:r>
          </w:p>
        </w:tc>
      </w:tr>
      <w:tr>
        <w:tc>
          <w:tcPr>
            <w:tcW w:type="dxa" w:w="1728"/>
          </w:tcPr>
          <w:p>
            <w:r>
              <w:t>4557 8814 3690 1195</w:t>
            </w:r>
          </w:p>
        </w:tc>
        <w:tc>
          <w:tcPr>
            <w:tcW w:type="dxa" w:w="1728"/>
          </w:tcPr>
          <w:p>
            <w:r>
              <w:t>19394808628960</w:t>
            </w:r>
          </w:p>
        </w:tc>
        <w:tc>
          <w:tcPr>
            <w:tcW w:type="dxa" w:w="1728"/>
          </w:tcPr>
          <w:p>
            <w:r>
              <w:t>Nicholas Evans</w:t>
            </w:r>
          </w:p>
        </w:tc>
        <w:tc>
          <w:tcPr>
            <w:tcW w:type="dxa" w:w="1728"/>
          </w:tcPr>
          <w:p>
            <w:r>
              <w:t>$10826.30</w:t>
            </w:r>
          </w:p>
        </w:tc>
        <w:tc>
          <w:tcPr>
            <w:tcW w:type="dxa" w:w="1728"/>
          </w:tcPr>
          <w:p>
            <w:r>
              <w:t>nicholas_evans226@hotmail.com</w:t>
            </w:r>
          </w:p>
        </w:tc>
      </w:tr>
      <w:tr>
        <w:tc>
          <w:tcPr>
            <w:tcW w:type="dxa" w:w="1728"/>
          </w:tcPr>
          <w:p>
            <w:r>
              <w:t>4557 8860 7690 3131</w:t>
            </w:r>
          </w:p>
        </w:tc>
        <w:tc>
          <w:tcPr>
            <w:tcW w:type="dxa" w:w="1728"/>
          </w:tcPr>
          <w:p>
            <w:r>
              <w:t>19394808636534</w:t>
            </w:r>
          </w:p>
        </w:tc>
        <w:tc>
          <w:tcPr>
            <w:tcW w:type="dxa" w:w="1728"/>
          </w:tcPr>
          <w:p>
            <w:r>
              <w:t>Gavin Bell</w:t>
            </w:r>
          </w:p>
        </w:tc>
        <w:tc>
          <w:tcPr>
            <w:tcW w:type="dxa" w:w="1728"/>
          </w:tcPr>
          <w:p>
            <w:r>
              <w:t>$3457.99</w:t>
            </w:r>
          </w:p>
        </w:tc>
        <w:tc>
          <w:tcPr>
            <w:tcW w:type="dxa" w:w="1728"/>
          </w:tcPr>
          <w:p>
            <w:r>
              <w:t>gavin_bell721@gmail.com</w:t>
            </w:r>
          </w:p>
        </w:tc>
      </w:tr>
      <w:tr>
        <w:tc>
          <w:tcPr>
            <w:tcW w:type="dxa" w:w="1728"/>
          </w:tcPr>
          <w:p>
            <w:r>
              <w:t>4557 8896 0295 6943</w:t>
            </w:r>
          </w:p>
        </w:tc>
        <w:tc>
          <w:tcPr>
            <w:tcW w:type="dxa" w:w="1728"/>
          </w:tcPr>
          <w:p>
            <w:r>
              <w:t>19394808690600</w:t>
            </w:r>
          </w:p>
        </w:tc>
        <w:tc>
          <w:tcPr>
            <w:tcW w:type="dxa" w:w="1728"/>
          </w:tcPr>
          <w:p>
            <w:r>
              <w:t>Melinda Solis</w:t>
            </w:r>
          </w:p>
        </w:tc>
        <w:tc>
          <w:tcPr>
            <w:tcW w:type="dxa" w:w="1728"/>
          </w:tcPr>
          <w:p>
            <w:r>
              <w:t>$8004.01</w:t>
            </w:r>
          </w:p>
        </w:tc>
        <w:tc>
          <w:tcPr>
            <w:tcW w:type="dxa" w:w="1728"/>
          </w:tcPr>
          <w:p>
            <w:r>
              <w:t>melinda_solis466@hotmail.com</w:t>
            </w:r>
          </w:p>
        </w:tc>
      </w:tr>
      <w:tr>
        <w:tc>
          <w:tcPr>
            <w:tcW w:type="dxa" w:w="1728"/>
          </w:tcPr>
          <w:p>
            <w:r>
              <w:t>4557 8845 8815 0335</w:t>
            </w:r>
          </w:p>
        </w:tc>
        <w:tc>
          <w:tcPr>
            <w:tcW w:type="dxa" w:w="1728"/>
          </w:tcPr>
          <w:p>
            <w:r>
              <w:t>19394808640998</w:t>
            </w:r>
          </w:p>
        </w:tc>
        <w:tc>
          <w:tcPr>
            <w:tcW w:type="dxa" w:w="1728"/>
          </w:tcPr>
          <w:p>
            <w:r>
              <w:t>Robert Bell</w:t>
            </w:r>
          </w:p>
        </w:tc>
        <w:tc>
          <w:tcPr>
            <w:tcW w:type="dxa" w:w="1728"/>
          </w:tcPr>
          <w:p>
            <w:r>
              <w:t>$11260.40</w:t>
            </w:r>
          </w:p>
        </w:tc>
        <w:tc>
          <w:tcPr>
            <w:tcW w:type="dxa" w:w="1728"/>
          </w:tcPr>
          <w:p>
            <w:r>
              <w:t>robert_bell797@gmail.com</w:t>
            </w:r>
          </w:p>
        </w:tc>
      </w:tr>
      <w:tr>
        <w:tc>
          <w:tcPr>
            <w:tcW w:type="dxa" w:w="1728"/>
          </w:tcPr>
          <w:p>
            <w:r>
              <w:t>4557 8899 0286 7866</w:t>
            </w:r>
          </w:p>
        </w:tc>
        <w:tc>
          <w:tcPr>
            <w:tcW w:type="dxa" w:w="1728"/>
          </w:tcPr>
          <w:p>
            <w:r>
              <w:t>19394808682929</w:t>
            </w:r>
          </w:p>
        </w:tc>
        <w:tc>
          <w:tcPr>
            <w:tcW w:type="dxa" w:w="1728"/>
          </w:tcPr>
          <w:p>
            <w:r>
              <w:t>Michael Rogers</w:t>
            </w:r>
          </w:p>
        </w:tc>
        <w:tc>
          <w:tcPr>
            <w:tcW w:type="dxa" w:w="1728"/>
          </w:tcPr>
          <w:p>
            <w:r>
              <w:t>$5218.60</w:t>
            </w:r>
          </w:p>
        </w:tc>
        <w:tc>
          <w:tcPr>
            <w:tcW w:type="dxa" w:w="1728"/>
          </w:tcPr>
          <w:p>
            <w:r>
              <w:t>michael_rogers704@gmail.com</w:t>
            </w:r>
          </w:p>
        </w:tc>
      </w:tr>
      <w:tr>
        <w:tc>
          <w:tcPr>
            <w:tcW w:type="dxa" w:w="1728"/>
          </w:tcPr>
          <w:p>
            <w:r>
              <w:t>4557 8892 4349 2297</w:t>
            </w:r>
          </w:p>
        </w:tc>
        <w:tc>
          <w:tcPr>
            <w:tcW w:type="dxa" w:w="1728"/>
          </w:tcPr>
          <w:p>
            <w:r>
              <w:t>19394808611395</w:t>
            </w:r>
          </w:p>
        </w:tc>
        <w:tc>
          <w:tcPr>
            <w:tcW w:type="dxa" w:w="1728"/>
          </w:tcPr>
          <w:p>
            <w:r>
              <w:t>Christopher Fisher</w:t>
            </w:r>
          </w:p>
        </w:tc>
        <w:tc>
          <w:tcPr>
            <w:tcW w:type="dxa" w:w="1728"/>
          </w:tcPr>
          <w:p>
            <w:r>
              <w:t>$3662.59</w:t>
            </w:r>
          </w:p>
        </w:tc>
        <w:tc>
          <w:tcPr>
            <w:tcW w:type="dxa" w:w="1728"/>
          </w:tcPr>
          <w:p>
            <w:r>
              <w:t>christopher_fisher101@hotmail.com</w:t>
            </w:r>
          </w:p>
        </w:tc>
      </w:tr>
      <w:tr>
        <w:tc>
          <w:tcPr>
            <w:tcW w:type="dxa" w:w="1728"/>
          </w:tcPr>
          <w:p>
            <w:r>
              <w:t>4557 8821 2470 1788</w:t>
            </w:r>
          </w:p>
        </w:tc>
        <w:tc>
          <w:tcPr>
            <w:tcW w:type="dxa" w:w="1728"/>
          </w:tcPr>
          <w:p>
            <w:r>
              <w:t>19394808692263</w:t>
            </w:r>
          </w:p>
        </w:tc>
        <w:tc>
          <w:tcPr>
            <w:tcW w:type="dxa" w:w="1728"/>
          </w:tcPr>
          <w:p>
            <w:r>
              <w:t>Terry Allen</w:t>
            </w:r>
          </w:p>
        </w:tc>
        <w:tc>
          <w:tcPr>
            <w:tcW w:type="dxa" w:w="1728"/>
          </w:tcPr>
          <w:p>
            <w:r>
              <w:t>$10506.90</w:t>
            </w:r>
          </w:p>
        </w:tc>
        <w:tc>
          <w:tcPr>
            <w:tcW w:type="dxa" w:w="1728"/>
          </w:tcPr>
          <w:p>
            <w:r>
              <w:t>terry_allen869@hotmail.com</w:t>
            </w:r>
          </w:p>
        </w:tc>
      </w:tr>
      <w:tr>
        <w:tc>
          <w:tcPr>
            <w:tcW w:type="dxa" w:w="1728"/>
          </w:tcPr>
          <w:p>
            <w:r>
              <w:t>4557 8857 0252 1464</w:t>
            </w:r>
          </w:p>
        </w:tc>
        <w:tc>
          <w:tcPr>
            <w:tcW w:type="dxa" w:w="1728"/>
          </w:tcPr>
          <w:p>
            <w:r>
              <w:t>19394808601667</w:t>
            </w:r>
          </w:p>
        </w:tc>
        <w:tc>
          <w:tcPr>
            <w:tcW w:type="dxa" w:w="1728"/>
          </w:tcPr>
          <w:p>
            <w:r>
              <w:t>Tanya Jimenez</w:t>
            </w:r>
          </w:p>
        </w:tc>
        <w:tc>
          <w:tcPr>
            <w:tcW w:type="dxa" w:w="1728"/>
          </w:tcPr>
          <w:p>
            <w:r>
              <w:t>$7138.26</w:t>
            </w:r>
          </w:p>
        </w:tc>
        <w:tc>
          <w:tcPr>
            <w:tcW w:type="dxa" w:w="1728"/>
          </w:tcPr>
          <w:p>
            <w:r>
              <w:t>tanya_jimenez181@gmail.com</w:t>
            </w:r>
          </w:p>
        </w:tc>
      </w:tr>
      <w:tr>
        <w:tc>
          <w:tcPr>
            <w:tcW w:type="dxa" w:w="1728"/>
          </w:tcPr>
          <w:p>
            <w:r>
              <w:t>4557 8894 6467 9034</w:t>
            </w:r>
          </w:p>
        </w:tc>
        <w:tc>
          <w:tcPr>
            <w:tcW w:type="dxa" w:w="1728"/>
          </w:tcPr>
          <w:p>
            <w:r>
              <w:t>19394808647594</w:t>
            </w:r>
          </w:p>
        </w:tc>
        <w:tc>
          <w:tcPr>
            <w:tcW w:type="dxa" w:w="1728"/>
          </w:tcPr>
          <w:p>
            <w:r>
              <w:t>Andrea Reyes</w:t>
            </w:r>
          </w:p>
        </w:tc>
        <w:tc>
          <w:tcPr>
            <w:tcW w:type="dxa" w:w="1728"/>
          </w:tcPr>
          <w:p>
            <w:r>
              <w:t>$8791.00</w:t>
            </w:r>
          </w:p>
        </w:tc>
        <w:tc>
          <w:tcPr>
            <w:tcW w:type="dxa" w:w="1728"/>
          </w:tcPr>
          <w:p>
            <w:r>
              <w:t>andrea_reyes312@gmail.com</w:t>
            </w:r>
          </w:p>
        </w:tc>
      </w:tr>
      <w:tr>
        <w:tc>
          <w:tcPr>
            <w:tcW w:type="dxa" w:w="1728"/>
          </w:tcPr>
          <w:p>
            <w:r>
              <w:t>4557 8881 9273 5936</w:t>
            </w:r>
          </w:p>
        </w:tc>
        <w:tc>
          <w:tcPr>
            <w:tcW w:type="dxa" w:w="1728"/>
          </w:tcPr>
          <w:p>
            <w:r>
              <w:t>19394808678364</w:t>
            </w:r>
          </w:p>
        </w:tc>
        <w:tc>
          <w:tcPr>
            <w:tcW w:type="dxa" w:w="1728"/>
          </w:tcPr>
          <w:p>
            <w:r>
              <w:t>Allen Cortez</w:t>
            </w:r>
          </w:p>
        </w:tc>
        <w:tc>
          <w:tcPr>
            <w:tcW w:type="dxa" w:w="1728"/>
          </w:tcPr>
          <w:p>
            <w:r>
              <w:t>$3171.84</w:t>
            </w:r>
          </w:p>
        </w:tc>
        <w:tc>
          <w:tcPr>
            <w:tcW w:type="dxa" w:w="1728"/>
          </w:tcPr>
          <w:p>
            <w:r>
              <w:t>allen_cortez940@hotmail.com</w:t>
            </w:r>
          </w:p>
        </w:tc>
      </w:tr>
      <w:tr>
        <w:tc>
          <w:tcPr>
            <w:tcW w:type="dxa" w:w="1728"/>
          </w:tcPr>
          <w:p>
            <w:r>
              <w:t>4557 8854 0288 5162</w:t>
            </w:r>
          </w:p>
        </w:tc>
        <w:tc>
          <w:tcPr>
            <w:tcW w:type="dxa" w:w="1728"/>
          </w:tcPr>
          <w:p>
            <w:r>
              <w:t>19394808602473</w:t>
            </w:r>
          </w:p>
        </w:tc>
        <w:tc>
          <w:tcPr>
            <w:tcW w:type="dxa" w:w="1728"/>
          </w:tcPr>
          <w:p>
            <w:r>
              <w:t>Tiffany Jones</w:t>
            </w:r>
          </w:p>
        </w:tc>
        <w:tc>
          <w:tcPr>
            <w:tcW w:type="dxa" w:w="1728"/>
          </w:tcPr>
          <w:p>
            <w:r>
              <w:t>$3846.08</w:t>
            </w:r>
          </w:p>
        </w:tc>
        <w:tc>
          <w:tcPr>
            <w:tcW w:type="dxa" w:w="1728"/>
          </w:tcPr>
          <w:p>
            <w:r>
              <w:t>tiffany_jones174@gmail.com</w:t>
            </w:r>
          </w:p>
        </w:tc>
      </w:tr>
      <w:tr>
        <w:tc>
          <w:tcPr>
            <w:tcW w:type="dxa" w:w="1728"/>
          </w:tcPr>
          <w:p>
            <w:r>
              <w:t>4557 8859 7017 5977</w:t>
            </w:r>
          </w:p>
        </w:tc>
        <w:tc>
          <w:tcPr>
            <w:tcW w:type="dxa" w:w="1728"/>
          </w:tcPr>
          <w:p>
            <w:r>
              <w:t>19394808635927</w:t>
            </w:r>
          </w:p>
        </w:tc>
        <w:tc>
          <w:tcPr>
            <w:tcW w:type="dxa" w:w="1728"/>
          </w:tcPr>
          <w:p>
            <w:r>
              <w:t>Brianna Castro</w:t>
            </w:r>
          </w:p>
        </w:tc>
        <w:tc>
          <w:tcPr>
            <w:tcW w:type="dxa" w:w="1728"/>
          </w:tcPr>
          <w:p>
            <w:r>
              <w:t>$3790.38</w:t>
            </w:r>
          </w:p>
        </w:tc>
        <w:tc>
          <w:tcPr>
            <w:tcW w:type="dxa" w:w="1728"/>
          </w:tcPr>
          <w:p>
            <w:r>
              <w:t>brianna_castro665@hotmail.com</w:t>
            </w:r>
          </w:p>
        </w:tc>
      </w:tr>
      <w:tr>
        <w:tc>
          <w:tcPr>
            <w:tcW w:type="dxa" w:w="1728"/>
          </w:tcPr>
          <w:p>
            <w:r>
              <w:t>4557 8874 4485 9235</w:t>
            </w:r>
          </w:p>
        </w:tc>
        <w:tc>
          <w:tcPr>
            <w:tcW w:type="dxa" w:w="1728"/>
          </w:tcPr>
          <w:p>
            <w:r>
              <w:t>19394808628543</w:t>
            </w:r>
          </w:p>
        </w:tc>
        <w:tc>
          <w:tcPr>
            <w:tcW w:type="dxa" w:w="1728"/>
          </w:tcPr>
          <w:p>
            <w:r>
              <w:t>Courtney Wright</w:t>
            </w:r>
          </w:p>
        </w:tc>
        <w:tc>
          <w:tcPr>
            <w:tcW w:type="dxa" w:w="1728"/>
          </w:tcPr>
          <w:p>
            <w:r>
              <w:t>$10289.21</w:t>
            </w:r>
          </w:p>
        </w:tc>
        <w:tc>
          <w:tcPr>
            <w:tcW w:type="dxa" w:w="1728"/>
          </w:tcPr>
          <w:p>
            <w:r>
              <w:t>courtney_wright396@hotmail.com</w:t>
            </w:r>
          </w:p>
        </w:tc>
      </w:tr>
      <w:tr>
        <w:tc>
          <w:tcPr>
            <w:tcW w:type="dxa" w:w="1728"/>
          </w:tcPr>
          <w:p>
            <w:r>
              <w:t>4557 8829 7342 3048</w:t>
            </w:r>
          </w:p>
        </w:tc>
        <w:tc>
          <w:tcPr>
            <w:tcW w:type="dxa" w:w="1728"/>
          </w:tcPr>
          <w:p>
            <w:r>
              <w:t>19394808642215</w:t>
            </w:r>
          </w:p>
        </w:tc>
        <w:tc>
          <w:tcPr>
            <w:tcW w:type="dxa" w:w="1728"/>
          </w:tcPr>
          <w:p>
            <w:r>
              <w:t>Scott Thomas</w:t>
            </w:r>
          </w:p>
        </w:tc>
        <w:tc>
          <w:tcPr>
            <w:tcW w:type="dxa" w:w="1728"/>
          </w:tcPr>
          <w:p>
            <w:r>
              <w:t>$3876.39</w:t>
            </w:r>
          </w:p>
        </w:tc>
        <w:tc>
          <w:tcPr>
            <w:tcW w:type="dxa" w:w="1728"/>
          </w:tcPr>
          <w:p>
            <w:r>
              <w:t>scott_thomas278@gmail.com</w:t>
            </w:r>
          </w:p>
        </w:tc>
      </w:tr>
      <w:tr>
        <w:tc>
          <w:tcPr>
            <w:tcW w:type="dxa" w:w="1728"/>
          </w:tcPr>
          <w:p>
            <w:r>
              <w:t>4557 8847 9986 6681</w:t>
            </w:r>
          </w:p>
        </w:tc>
        <w:tc>
          <w:tcPr>
            <w:tcW w:type="dxa" w:w="1728"/>
          </w:tcPr>
          <w:p>
            <w:r>
              <w:t>19394808637306</w:t>
            </w:r>
          </w:p>
        </w:tc>
        <w:tc>
          <w:tcPr>
            <w:tcW w:type="dxa" w:w="1728"/>
          </w:tcPr>
          <w:p>
            <w:r>
              <w:t>Gary Flores</w:t>
            </w:r>
          </w:p>
        </w:tc>
        <w:tc>
          <w:tcPr>
            <w:tcW w:type="dxa" w:w="1728"/>
          </w:tcPr>
          <w:p>
            <w:r>
              <w:t>$5072.05</w:t>
            </w:r>
          </w:p>
        </w:tc>
        <w:tc>
          <w:tcPr>
            <w:tcW w:type="dxa" w:w="1728"/>
          </w:tcPr>
          <w:p>
            <w:r>
              <w:t>gary_flores400@hotmail.com</w:t>
            </w:r>
          </w:p>
        </w:tc>
      </w:tr>
      <w:tr>
        <w:tc>
          <w:tcPr>
            <w:tcW w:type="dxa" w:w="1728"/>
          </w:tcPr>
          <w:p>
            <w:r>
              <w:t>4557 8841 8945 4353</w:t>
            </w:r>
          </w:p>
        </w:tc>
        <w:tc>
          <w:tcPr>
            <w:tcW w:type="dxa" w:w="1728"/>
          </w:tcPr>
          <w:p>
            <w:r>
              <w:t>19394808690756</w:t>
            </w:r>
          </w:p>
        </w:tc>
        <w:tc>
          <w:tcPr>
            <w:tcW w:type="dxa" w:w="1728"/>
          </w:tcPr>
          <w:p>
            <w:r>
              <w:t>Robin Edwards MD</w:t>
            </w:r>
          </w:p>
        </w:tc>
        <w:tc>
          <w:tcPr>
            <w:tcW w:type="dxa" w:w="1728"/>
          </w:tcPr>
          <w:p>
            <w:r>
              <w:t>$3454.08</w:t>
            </w:r>
          </w:p>
        </w:tc>
        <w:tc>
          <w:tcPr>
            <w:tcW w:type="dxa" w:w="1728"/>
          </w:tcPr>
          <w:p>
            <w:r>
              <w:t>robin_edwards_md313@gmail.com</w:t>
            </w:r>
          </w:p>
        </w:tc>
      </w:tr>
      <w:tr>
        <w:tc>
          <w:tcPr>
            <w:tcW w:type="dxa" w:w="1728"/>
          </w:tcPr>
          <w:p>
            <w:r>
              <w:t>4557 8894 9581 7991</w:t>
            </w:r>
          </w:p>
        </w:tc>
        <w:tc>
          <w:tcPr>
            <w:tcW w:type="dxa" w:w="1728"/>
          </w:tcPr>
          <w:p>
            <w:r>
              <w:t>19394808692671</w:t>
            </w:r>
          </w:p>
        </w:tc>
        <w:tc>
          <w:tcPr>
            <w:tcW w:type="dxa" w:w="1728"/>
          </w:tcPr>
          <w:p>
            <w:r>
              <w:t>Scott Pena</w:t>
            </w:r>
          </w:p>
        </w:tc>
        <w:tc>
          <w:tcPr>
            <w:tcW w:type="dxa" w:w="1728"/>
          </w:tcPr>
          <w:p>
            <w:r>
              <w:t>$11860.50</w:t>
            </w:r>
          </w:p>
        </w:tc>
        <w:tc>
          <w:tcPr>
            <w:tcW w:type="dxa" w:w="1728"/>
          </w:tcPr>
          <w:p>
            <w:r>
              <w:t>scott_pena642@hotmail.com</w:t>
            </w:r>
          </w:p>
        </w:tc>
      </w:tr>
      <w:tr>
        <w:tc>
          <w:tcPr>
            <w:tcW w:type="dxa" w:w="1728"/>
          </w:tcPr>
          <w:p>
            <w:r>
              <w:t>4557 8855 2954 3046</w:t>
            </w:r>
          </w:p>
        </w:tc>
        <w:tc>
          <w:tcPr>
            <w:tcW w:type="dxa" w:w="1728"/>
          </w:tcPr>
          <w:p>
            <w:r>
              <w:t>19394808691035</w:t>
            </w:r>
          </w:p>
        </w:tc>
        <w:tc>
          <w:tcPr>
            <w:tcW w:type="dxa" w:w="1728"/>
          </w:tcPr>
          <w:p>
            <w:r>
              <w:t>Sarah Burton</w:t>
            </w:r>
          </w:p>
        </w:tc>
        <w:tc>
          <w:tcPr>
            <w:tcW w:type="dxa" w:w="1728"/>
          </w:tcPr>
          <w:p>
            <w:r>
              <w:t>$4909.44</w:t>
            </w:r>
          </w:p>
        </w:tc>
        <w:tc>
          <w:tcPr>
            <w:tcW w:type="dxa" w:w="1728"/>
          </w:tcPr>
          <w:p>
            <w:r>
              <w:t>sarah_burton308@gmail.com</w:t>
            </w:r>
          </w:p>
        </w:tc>
      </w:tr>
      <w:tr>
        <w:tc>
          <w:tcPr>
            <w:tcW w:type="dxa" w:w="1728"/>
          </w:tcPr>
          <w:p>
            <w:r>
              <w:t>4557 8826 8949 9816</w:t>
            </w:r>
          </w:p>
        </w:tc>
        <w:tc>
          <w:tcPr>
            <w:tcW w:type="dxa" w:w="1728"/>
          </w:tcPr>
          <w:p>
            <w:r>
              <w:t>19394808632457</w:t>
            </w:r>
          </w:p>
        </w:tc>
        <w:tc>
          <w:tcPr>
            <w:tcW w:type="dxa" w:w="1728"/>
          </w:tcPr>
          <w:p>
            <w:r>
              <w:t>James Graham</w:t>
            </w:r>
          </w:p>
        </w:tc>
        <w:tc>
          <w:tcPr>
            <w:tcW w:type="dxa" w:w="1728"/>
          </w:tcPr>
          <w:p>
            <w:r>
              <w:t>$4220.23</w:t>
            </w:r>
          </w:p>
        </w:tc>
        <w:tc>
          <w:tcPr>
            <w:tcW w:type="dxa" w:w="1728"/>
          </w:tcPr>
          <w:p>
            <w:r>
              <w:t>james_graham475@hotmail.com</w:t>
            </w:r>
          </w:p>
        </w:tc>
      </w:tr>
      <w:tr>
        <w:tc>
          <w:tcPr>
            <w:tcW w:type="dxa" w:w="1728"/>
          </w:tcPr>
          <w:p>
            <w:r>
              <w:t>4557 8819 9987 6683</w:t>
            </w:r>
          </w:p>
        </w:tc>
        <w:tc>
          <w:tcPr>
            <w:tcW w:type="dxa" w:w="1728"/>
          </w:tcPr>
          <w:p>
            <w:r>
              <w:t>19394808645650</w:t>
            </w:r>
          </w:p>
        </w:tc>
        <w:tc>
          <w:tcPr>
            <w:tcW w:type="dxa" w:w="1728"/>
          </w:tcPr>
          <w:p>
            <w:r>
              <w:t>Katie Johnson</w:t>
            </w:r>
          </w:p>
        </w:tc>
        <w:tc>
          <w:tcPr>
            <w:tcW w:type="dxa" w:w="1728"/>
          </w:tcPr>
          <w:p>
            <w:r>
              <w:t>$11812.90</w:t>
            </w:r>
          </w:p>
        </w:tc>
        <w:tc>
          <w:tcPr>
            <w:tcW w:type="dxa" w:w="1728"/>
          </w:tcPr>
          <w:p>
            <w:r>
              <w:t>katie_johnson746@hotmail.com</w:t>
            </w:r>
          </w:p>
        </w:tc>
      </w:tr>
      <w:tr>
        <w:tc>
          <w:tcPr>
            <w:tcW w:type="dxa" w:w="1728"/>
          </w:tcPr>
          <w:p>
            <w:r>
              <w:t>4557 8887 6713 4706</w:t>
            </w:r>
          </w:p>
        </w:tc>
        <w:tc>
          <w:tcPr>
            <w:tcW w:type="dxa" w:w="1728"/>
          </w:tcPr>
          <w:p>
            <w:r>
              <w:t>19394808630957</w:t>
            </w:r>
          </w:p>
        </w:tc>
        <w:tc>
          <w:tcPr>
            <w:tcW w:type="dxa" w:w="1728"/>
          </w:tcPr>
          <w:p>
            <w:r>
              <w:t>Jessica Berry</w:t>
            </w:r>
          </w:p>
        </w:tc>
        <w:tc>
          <w:tcPr>
            <w:tcW w:type="dxa" w:w="1728"/>
          </w:tcPr>
          <w:p>
            <w:r>
              <w:t>$11986.68</w:t>
            </w:r>
          </w:p>
        </w:tc>
        <w:tc>
          <w:tcPr>
            <w:tcW w:type="dxa" w:w="1728"/>
          </w:tcPr>
          <w:p>
            <w:r>
              <w:t>jessica_berry200@gmail.com</w:t>
            </w:r>
          </w:p>
        </w:tc>
      </w:tr>
      <w:tr>
        <w:tc>
          <w:tcPr>
            <w:tcW w:type="dxa" w:w="1728"/>
          </w:tcPr>
          <w:p>
            <w:r>
              <w:t>4557 8861 6921 2996</w:t>
            </w:r>
          </w:p>
        </w:tc>
        <w:tc>
          <w:tcPr>
            <w:tcW w:type="dxa" w:w="1728"/>
          </w:tcPr>
          <w:p>
            <w:r>
              <w:t>19394808638609</w:t>
            </w:r>
          </w:p>
        </w:tc>
        <w:tc>
          <w:tcPr>
            <w:tcW w:type="dxa" w:w="1728"/>
          </w:tcPr>
          <w:p>
            <w:r>
              <w:t>Elizabeth Wilson</w:t>
            </w:r>
          </w:p>
        </w:tc>
        <w:tc>
          <w:tcPr>
            <w:tcW w:type="dxa" w:w="1728"/>
          </w:tcPr>
          <w:p>
            <w:r>
              <w:t>$7867.84</w:t>
            </w:r>
          </w:p>
        </w:tc>
        <w:tc>
          <w:tcPr>
            <w:tcW w:type="dxa" w:w="1728"/>
          </w:tcPr>
          <w:p>
            <w:r>
              <w:t>elizabeth_wilson549@hotmail.com</w:t>
            </w:r>
          </w:p>
        </w:tc>
      </w:tr>
      <w:tr>
        <w:tc>
          <w:tcPr>
            <w:tcW w:type="dxa" w:w="1728"/>
          </w:tcPr>
          <w:p>
            <w:r>
              <w:t>4557 8865 5898 2908</w:t>
            </w:r>
          </w:p>
        </w:tc>
        <w:tc>
          <w:tcPr>
            <w:tcW w:type="dxa" w:w="1728"/>
          </w:tcPr>
          <w:p>
            <w:r>
              <w:t>19394808642547</w:t>
            </w:r>
          </w:p>
        </w:tc>
        <w:tc>
          <w:tcPr>
            <w:tcW w:type="dxa" w:w="1728"/>
          </w:tcPr>
          <w:p>
            <w:r>
              <w:t>Gene Webster</w:t>
            </w:r>
          </w:p>
        </w:tc>
        <w:tc>
          <w:tcPr>
            <w:tcW w:type="dxa" w:w="1728"/>
          </w:tcPr>
          <w:p>
            <w:r>
              <w:t>$3528.44</w:t>
            </w:r>
          </w:p>
        </w:tc>
        <w:tc>
          <w:tcPr>
            <w:tcW w:type="dxa" w:w="1728"/>
          </w:tcPr>
          <w:p>
            <w:r>
              <w:t>gene_webster39@gmail.com</w:t>
            </w:r>
          </w:p>
        </w:tc>
      </w:tr>
      <w:tr>
        <w:tc>
          <w:tcPr>
            <w:tcW w:type="dxa" w:w="1728"/>
          </w:tcPr>
          <w:p>
            <w:r>
              <w:t>4557 8835 7257 0072</w:t>
            </w:r>
          </w:p>
        </w:tc>
        <w:tc>
          <w:tcPr>
            <w:tcW w:type="dxa" w:w="1728"/>
          </w:tcPr>
          <w:p>
            <w:r>
              <w:t>19394808646896</w:t>
            </w:r>
          </w:p>
        </w:tc>
        <w:tc>
          <w:tcPr>
            <w:tcW w:type="dxa" w:w="1728"/>
          </w:tcPr>
          <w:p>
            <w:r>
              <w:t>Kelly Steele</w:t>
            </w:r>
          </w:p>
        </w:tc>
        <w:tc>
          <w:tcPr>
            <w:tcW w:type="dxa" w:w="1728"/>
          </w:tcPr>
          <w:p>
            <w:r>
              <w:t>$7294.66</w:t>
            </w:r>
          </w:p>
        </w:tc>
        <w:tc>
          <w:tcPr>
            <w:tcW w:type="dxa" w:w="1728"/>
          </w:tcPr>
          <w:p>
            <w:r>
              <w:t>kelly_steele110@hotmail.com</w:t>
            </w:r>
          </w:p>
        </w:tc>
      </w:tr>
      <w:tr>
        <w:tc>
          <w:tcPr>
            <w:tcW w:type="dxa" w:w="1728"/>
          </w:tcPr>
          <w:p>
            <w:r>
              <w:t>4557 8836 3954 8155</w:t>
            </w:r>
          </w:p>
        </w:tc>
        <w:tc>
          <w:tcPr>
            <w:tcW w:type="dxa" w:w="1728"/>
          </w:tcPr>
          <w:p>
            <w:r>
              <w:t>19394808616478</w:t>
            </w:r>
          </w:p>
        </w:tc>
        <w:tc>
          <w:tcPr>
            <w:tcW w:type="dxa" w:w="1728"/>
          </w:tcPr>
          <w:p>
            <w:r>
              <w:t>Kyle Martin DDS</w:t>
            </w:r>
          </w:p>
        </w:tc>
        <w:tc>
          <w:tcPr>
            <w:tcW w:type="dxa" w:w="1728"/>
          </w:tcPr>
          <w:p>
            <w:r>
              <w:t>$3010.30</w:t>
            </w:r>
          </w:p>
        </w:tc>
        <w:tc>
          <w:tcPr>
            <w:tcW w:type="dxa" w:w="1728"/>
          </w:tcPr>
          <w:p>
            <w:r>
              <w:t>kyle_martin_dds382@hotmail.com</w:t>
            </w:r>
          </w:p>
        </w:tc>
      </w:tr>
      <w:tr>
        <w:tc>
          <w:tcPr>
            <w:tcW w:type="dxa" w:w="1728"/>
          </w:tcPr>
          <w:p>
            <w:r>
              <w:t>4557 8823 9079 9551</w:t>
            </w:r>
          </w:p>
        </w:tc>
        <w:tc>
          <w:tcPr>
            <w:tcW w:type="dxa" w:w="1728"/>
          </w:tcPr>
          <w:p>
            <w:r>
              <w:t>19394808685752</w:t>
            </w:r>
          </w:p>
        </w:tc>
        <w:tc>
          <w:tcPr>
            <w:tcW w:type="dxa" w:w="1728"/>
          </w:tcPr>
          <w:p>
            <w:r>
              <w:t>Jennifer Hawkins</w:t>
            </w:r>
          </w:p>
        </w:tc>
        <w:tc>
          <w:tcPr>
            <w:tcW w:type="dxa" w:w="1728"/>
          </w:tcPr>
          <w:p>
            <w:r>
              <w:t>$10029.34</w:t>
            </w:r>
          </w:p>
        </w:tc>
        <w:tc>
          <w:tcPr>
            <w:tcW w:type="dxa" w:w="1728"/>
          </w:tcPr>
          <w:p>
            <w:r>
              <w:t>jennifer_hawkins791@gmail.com</w:t>
            </w:r>
          </w:p>
        </w:tc>
      </w:tr>
      <w:tr>
        <w:tc>
          <w:tcPr>
            <w:tcW w:type="dxa" w:w="1728"/>
          </w:tcPr>
          <w:p>
            <w:r>
              <w:t>4557 8868 0805 0938</w:t>
            </w:r>
          </w:p>
        </w:tc>
        <w:tc>
          <w:tcPr>
            <w:tcW w:type="dxa" w:w="1728"/>
          </w:tcPr>
          <w:p>
            <w:r>
              <w:t>19394808612192</w:t>
            </w:r>
          </w:p>
        </w:tc>
        <w:tc>
          <w:tcPr>
            <w:tcW w:type="dxa" w:w="1728"/>
          </w:tcPr>
          <w:p>
            <w:r>
              <w:t>Jennifer Bowen</w:t>
            </w:r>
          </w:p>
        </w:tc>
        <w:tc>
          <w:tcPr>
            <w:tcW w:type="dxa" w:w="1728"/>
          </w:tcPr>
          <w:p>
            <w:r>
              <w:t>$5234.31</w:t>
            </w:r>
          </w:p>
        </w:tc>
        <w:tc>
          <w:tcPr>
            <w:tcW w:type="dxa" w:w="1728"/>
          </w:tcPr>
          <w:p>
            <w:r>
              <w:t>jennifer_bowen659@gmail.com</w:t>
            </w:r>
          </w:p>
        </w:tc>
      </w:tr>
      <w:tr>
        <w:tc>
          <w:tcPr>
            <w:tcW w:type="dxa" w:w="1728"/>
          </w:tcPr>
          <w:p>
            <w:r>
              <w:t>4557 8893 9365 6412</w:t>
            </w:r>
          </w:p>
        </w:tc>
        <w:tc>
          <w:tcPr>
            <w:tcW w:type="dxa" w:w="1728"/>
          </w:tcPr>
          <w:p>
            <w:r>
              <w:t>19394808620978</w:t>
            </w:r>
          </w:p>
        </w:tc>
        <w:tc>
          <w:tcPr>
            <w:tcW w:type="dxa" w:w="1728"/>
          </w:tcPr>
          <w:p>
            <w:r>
              <w:t>Savannah Green</w:t>
            </w:r>
          </w:p>
        </w:tc>
        <w:tc>
          <w:tcPr>
            <w:tcW w:type="dxa" w:w="1728"/>
          </w:tcPr>
          <w:p>
            <w:r>
              <w:t>$4009.84</w:t>
            </w:r>
          </w:p>
        </w:tc>
        <w:tc>
          <w:tcPr>
            <w:tcW w:type="dxa" w:w="1728"/>
          </w:tcPr>
          <w:p>
            <w:r>
              <w:t>savannah_green558@gmail.com</w:t>
            </w:r>
          </w:p>
        </w:tc>
      </w:tr>
      <w:tr>
        <w:tc>
          <w:tcPr>
            <w:tcW w:type="dxa" w:w="1728"/>
          </w:tcPr>
          <w:p>
            <w:r>
              <w:t>4557 8810 0544 8922</w:t>
            </w:r>
          </w:p>
        </w:tc>
        <w:tc>
          <w:tcPr>
            <w:tcW w:type="dxa" w:w="1728"/>
          </w:tcPr>
          <w:p>
            <w:r>
              <w:t>19394808634897</w:t>
            </w:r>
          </w:p>
        </w:tc>
        <w:tc>
          <w:tcPr>
            <w:tcW w:type="dxa" w:w="1728"/>
          </w:tcPr>
          <w:p>
            <w:r>
              <w:t>Megan Stewart</w:t>
            </w:r>
          </w:p>
        </w:tc>
        <w:tc>
          <w:tcPr>
            <w:tcW w:type="dxa" w:w="1728"/>
          </w:tcPr>
          <w:p>
            <w:r>
              <w:t>$6897.91</w:t>
            </w:r>
          </w:p>
        </w:tc>
        <w:tc>
          <w:tcPr>
            <w:tcW w:type="dxa" w:w="1728"/>
          </w:tcPr>
          <w:p>
            <w:r>
              <w:t>megan_stewart402@hotmail.com</w:t>
            </w:r>
          </w:p>
        </w:tc>
      </w:tr>
      <w:tr>
        <w:tc>
          <w:tcPr>
            <w:tcW w:type="dxa" w:w="1728"/>
          </w:tcPr>
          <w:p>
            <w:r>
              <w:t>4557 8802 2902 0801</w:t>
            </w:r>
          </w:p>
        </w:tc>
        <w:tc>
          <w:tcPr>
            <w:tcW w:type="dxa" w:w="1728"/>
          </w:tcPr>
          <w:p>
            <w:r>
              <w:t>19394808627171</w:t>
            </w:r>
          </w:p>
        </w:tc>
        <w:tc>
          <w:tcPr>
            <w:tcW w:type="dxa" w:w="1728"/>
          </w:tcPr>
          <w:p>
            <w:r>
              <w:t>Taylor Mathis</w:t>
            </w:r>
          </w:p>
        </w:tc>
        <w:tc>
          <w:tcPr>
            <w:tcW w:type="dxa" w:w="1728"/>
          </w:tcPr>
          <w:p>
            <w:r>
              <w:t>$10169.82</w:t>
            </w:r>
          </w:p>
        </w:tc>
        <w:tc>
          <w:tcPr>
            <w:tcW w:type="dxa" w:w="1728"/>
          </w:tcPr>
          <w:p>
            <w:r>
              <w:t>taylor_mathis978@hotmail.com</w:t>
            </w:r>
          </w:p>
        </w:tc>
      </w:tr>
      <w:tr>
        <w:tc>
          <w:tcPr>
            <w:tcW w:type="dxa" w:w="1728"/>
          </w:tcPr>
          <w:p>
            <w:r>
              <w:t>4557 8842 2717 0070</w:t>
            </w:r>
          </w:p>
        </w:tc>
        <w:tc>
          <w:tcPr>
            <w:tcW w:type="dxa" w:w="1728"/>
          </w:tcPr>
          <w:p>
            <w:r>
              <w:t>19394808692609</w:t>
            </w:r>
          </w:p>
        </w:tc>
        <w:tc>
          <w:tcPr>
            <w:tcW w:type="dxa" w:w="1728"/>
          </w:tcPr>
          <w:p>
            <w:r>
              <w:t>Alyssa Lewis</w:t>
            </w:r>
          </w:p>
        </w:tc>
        <w:tc>
          <w:tcPr>
            <w:tcW w:type="dxa" w:w="1728"/>
          </w:tcPr>
          <w:p>
            <w:r>
              <w:t>$11084.20</w:t>
            </w:r>
          </w:p>
        </w:tc>
        <w:tc>
          <w:tcPr>
            <w:tcW w:type="dxa" w:w="1728"/>
          </w:tcPr>
          <w:p>
            <w:r>
              <w:t>alyssa_lewis780@gmail.com</w:t>
            </w:r>
          </w:p>
        </w:tc>
      </w:tr>
      <w:tr>
        <w:tc>
          <w:tcPr>
            <w:tcW w:type="dxa" w:w="1728"/>
          </w:tcPr>
          <w:p>
            <w:r>
              <w:t>4557 8800 9411 1326</w:t>
            </w:r>
          </w:p>
        </w:tc>
        <w:tc>
          <w:tcPr>
            <w:tcW w:type="dxa" w:w="1728"/>
          </w:tcPr>
          <w:p>
            <w:r>
              <w:t>19394808643575</w:t>
            </w:r>
          </w:p>
        </w:tc>
        <w:tc>
          <w:tcPr>
            <w:tcW w:type="dxa" w:w="1728"/>
          </w:tcPr>
          <w:p>
            <w:r>
              <w:t>Erin Bryan</w:t>
            </w:r>
          </w:p>
        </w:tc>
        <w:tc>
          <w:tcPr>
            <w:tcW w:type="dxa" w:w="1728"/>
          </w:tcPr>
          <w:p>
            <w:r>
              <w:t>$5274.87</w:t>
            </w:r>
          </w:p>
        </w:tc>
        <w:tc>
          <w:tcPr>
            <w:tcW w:type="dxa" w:w="1728"/>
          </w:tcPr>
          <w:p>
            <w:r>
              <w:t>erin_bryan46@gmail.com</w:t>
            </w:r>
          </w:p>
        </w:tc>
      </w:tr>
      <w:tr>
        <w:tc>
          <w:tcPr>
            <w:tcW w:type="dxa" w:w="1728"/>
          </w:tcPr>
          <w:p>
            <w:r>
              <w:t>4557 8822 1260 0160</w:t>
            </w:r>
          </w:p>
        </w:tc>
        <w:tc>
          <w:tcPr>
            <w:tcW w:type="dxa" w:w="1728"/>
          </w:tcPr>
          <w:p>
            <w:r>
              <w:t>19394808649176</w:t>
            </w:r>
          </w:p>
        </w:tc>
        <w:tc>
          <w:tcPr>
            <w:tcW w:type="dxa" w:w="1728"/>
          </w:tcPr>
          <w:p>
            <w:r>
              <w:t>Jill Nunez</w:t>
            </w:r>
          </w:p>
        </w:tc>
        <w:tc>
          <w:tcPr>
            <w:tcW w:type="dxa" w:w="1728"/>
          </w:tcPr>
          <w:p>
            <w:r>
              <w:t>$3605.82</w:t>
            </w:r>
          </w:p>
        </w:tc>
        <w:tc>
          <w:tcPr>
            <w:tcW w:type="dxa" w:w="1728"/>
          </w:tcPr>
          <w:p>
            <w:r>
              <w:t>jill_nunez105@gmail.com</w:t>
            </w:r>
          </w:p>
        </w:tc>
      </w:tr>
      <w:tr>
        <w:tc>
          <w:tcPr>
            <w:tcW w:type="dxa" w:w="1728"/>
          </w:tcPr>
          <w:p>
            <w:r>
              <w:t>4557 8813 4914 7811</w:t>
            </w:r>
          </w:p>
        </w:tc>
        <w:tc>
          <w:tcPr>
            <w:tcW w:type="dxa" w:w="1728"/>
          </w:tcPr>
          <w:p>
            <w:r>
              <w:t>19394808682793</w:t>
            </w:r>
          </w:p>
        </w:tc>
        <w:tc>
          <w:tcPr>
            <w:tcW w:type="dxa" w:w="1728"/>
          </w:tcPr>
          <w:p>
            <w:r>
              <w:t>Crystal Hubbard</w:t>
            </w:r>
          </w:p>
        </w:tc>
        <w:tc>
          <w:tcPr>
            <w:tcW w:type="dxa" w:w="1728"/>
          </w:tcPr>
          <w:p>
            <w:r>
              <w:t>$6845.90</w:t>
            </w:r>
          </w:p>
        </w:tc>
        <w:tc>
          <w:tcPr>
            <w:tcW w:type="dxa" w:w="1728"/>
          </w:tcPr>
          <w:p>
            <w:r>
              <w:t>crystal_hubbard908@hotmail.com</w:t>
            </w:r>
          </w:p>
        </w:tc>
      </w:tr>
      <w:tr>
        <w:tc>
          <w:tcPr>
            <w:tcW w:type="dxa" w:w="1728"/>
          </w:tcPr>
          <w:p>
            <w:r>
              <w:t>4557 8830 3978 7297</w:t>
            </w:r>
          </w:p>
        </w:tc>
        <w:tc>
          <w:tcPr>
            <w:tcW w:type="dxa" w:w="1728"/>
          </w:tcPr>
          <w:p>
            <w:r>
              <w:t>19394808665284</w:t>
            </w:r>
          </w:p>
        </w:tc>
        <w:tc>
          <w:tcPr>
            <w:tcW w:type="dxa" w:w="1728"/>
          </w:tcPr>
          <w:p>
            <w:r>
              <w:t>Cassie Murillo</w:t>
            </w:r>
          </w:p>
        </w:tc>
        <w:tc>
          <w:tcPr>
            <w:tcW w:type="dxa" w:w="1728"/>
          </w:tcPr>
          <w:p>
            <w:r>
              <w:t>$5812.89</w:t>
            </w:r>
          </w:p>
        </w:tc>
        <w:tc>
          <w:tcPr>
            <w:tcW w:type="dxa" w:w="1728"/>
          </w:tcPr>
          <w:p>
            <w:r>
              <w:t>cassie_murillo940@gmail.com</w:t>
            </w:r>
          </w:p>
        </w:tc>
      </w:tr>
      <w:tr>
        <w:tc>
          <w:tcPr>
            <w:tcW w:type="dxa" w:w="1728"/>
          </w:tcPr>
          <w:p>
            <w:r>
              <w:t>4557 8870 9200 1381</w:t>
            </w:r>
          </w:p>
        </w:tc>
        <w:tc>
          <w:tcPr>
            <w:tcW w:type="dxa" w:w="1728"/>
          </w:tcPr>
          <w:p>
            <w:r>
              <w:t>19394808648193</w:t>
            </w:r>
          </w:p>
        </w:tc>
        <w:tc>
          <w:tcPr>
            <w:tcW w:type="dxa" w:w="1728"/>
          </w:tcPr>
          <w:p>
            <w:r>
              <w:t>Brian Miller</w:t>
            </w:r>
          </w:p>
        </w:tc>
        <w:tc>
          <w:tcPr>
            <w:tcW w:type="dxa" w:w="1728"/>
          </w:tcPr>
          <w:p>
            <w:r>
              <w:t>$5813.33</w:t>
            </w:r>
          </w:p>
        </w:tc>
        <w:tc>
          <w:tcPr>
            <w:tcW w:type="dxa" w:w="1728"/>
          </w:tcPr>
          <w:p>
            <w:r>
              <w:t>brian_miller426@gmail.com</w:t>
            </w:r>
          </w:p>
        </w:tc>
      </w:tr>
      <w:tr>
        <w:tc>
          <w:tcPr>
            <w:tcW w:type="dxa" w:w="1728"/>
          </w:tcPr>
          <w:p>
            <w:r>
              <w:t>4557 8845 9298 2777</w:t>
            </w:r>
          </w:p>
        </w:tc>
        <w:tc>
          <w:tcPr>
            <w:tcW w:type="dxa" w:w="1728"/>
          </w:tcPr>
          <w:p>
            <w:r>
              <w:t>19394808617041</w:t>
            </w:r>
          </w:p>
        </w:tc>
        <w:tc>
          <w:tcPr>
            <w:tcW w:type="dxa" w:w="1728"/>
          </w:tcPr>
          <w:p>
            <w:r>
              <w:t>Michelle Bennett</w:t>
            </w:r>
          </w:p>
        </w:tc>
        <w:tc>
          <w:tcPr>
            <w:tcW w:type="dxa" w:w="1728"/>
          </w:tcPr>
          <w:p>
            <w:r>
              <w:t>$3077.14</w:t>
            </w:r>
          </w:p>
        </w:tc>
        <w:tc>
          <w:tcPr>
            <w:tcW w:type="dxa" w:w="1728"/>
          </w:tcPr>
          <w:p>
            <w:r>
              <w:t>michelle_bennett852@gmail.com</w:t>
            </w:r>
          </w:p>
        </w:tc>
      </w:tr>
      <w:tr>
        <w:tc>
          <w:tcPr>
            <w:tcW w:type="dxa" w:w="1728"/>
          </w:tcPr>
          <w:p>
            <w:r>
              <w:t>4557 8837 5271 1867</w:t>
            </w:r>
          </w:p>
        </w:tc>
        <w:tc>
          <w:tcPr>
            <w:tcW w:type="dxa" w:w="1728"/>
          </w:tcPr>
          <w:p>
            <w:r>
              <w:t>19394808673569</w:t>
            </w:r>
          </w:p>
        </w:tc>
        <w:tc>
          <w:tcPr>
            <w:tcW w:type="dxa" w:w="1728"/>
          </w:tcPr>
          <w:p>
            <w:r>
              <w:t>Brandy Rosario</w:t>
            </w:r>
          </w:p>
        </w:tc>
        <w:tc>
          <w:tcPr>
            <w:tcW w:type="dxa" w:w="1728"/>
          </w:tcPr>
          <w:p>
            <w:r>
              <w:t>$4574.45</w:t>
            </w:r>
          </w:p>
        </w:tc>
        <w:tc>
          <w:tcPr>
            <w:tcW w:type="dxa" w:w="1728"/>
          </w:tcPr>
          <w:p>
            <w:r>
              <w:t>brandy_rosario952@gmail.com</w:t>
            </w:r>
          </w:p>
        </w:tc>
      </w:tr>
      <w:tr>
        <w:tc>
          <w:tcPr>
            <w:tcW w:type="dxa" w:w="1728"/>
          </w:tcPr>
          <w:p>
            <w:r>
              <w:t>4557 8831 6061 4133</w:t>
            </w:r>
          </w:p>
        </w:tc>
        <w:tc>
          <w:tcPr>
            <w:tcW w:type="dxa" w:w="1728"/>
          </w:tcPr>
          <w:p>
            <w:r>
              <w:t>19394808635514</w:t>
            </w:r>
          </w:p>
        </w:tc>
        <w:tc>
          <w:tcPr>
            <w:tcW w:type="dxa" w:w="1728"/>
          </w:tcPr>
          <w:p>
            <w:r>
              <w:t>Sean Krueger</w:t>
            </w:r>
          </w:p>
        </w:tc>
        <w:tc>
          <w:tcPr>
            <w:tcW w:type="dxa" w:w="1728"/>
          </w:tcPr>
          <w:p>
            <w:r>
              <w:t>$8137.74</w:t>
            </w:r>
          </w:p>
        </w:tc>
        <w:tc>
          <w:tcPr>
            <w:tcW w:type="dxa" w:w="1728"/>
          </w:tcPr>
          <w:p>
            <w:r>
              <w:t>sean_krueger418@hotmail.com</w:t>
            </w:r>
          </w:p>
        </w:tc>
      </w:tr>
      <w:tr>
        <w:tc>
          <w:tcPr>
            <w:tcW w:type="dxa" w:w="1728"/>
          </w:tcPr>
          <w:p>
            <w:r>
              <w:t>4557 8837 6431 6598</w:t>
            </w:r>
          </w:p>
        </w:tc>
        <w:tc>
          <w:tcPr>
            <w:tcW w:type="dxa" w:w="1728"/>
          </w:tcPr>
          <w:p>
            <w:r>
              <w:t>19394808694437</w:t>
            </w:r>
          </w:p>
        </w:tc>
        <w:tc>
          <w:tcPr>
            <w:tcW w:type="dxa" w:w="1728"/>
          </w:tcPr>
          <w:p>
            <w:r>
              <w:t>Brenda Montoya</w:t>
            </w:r>
          </w:p>
        </w:tc>
        <w:tc>
          <w:tcPr>
            <w:tcW w:type="dxa" w:w="1728"/>
          </w:tcPr>
          <w:p>
            <w:r>
              <w:t>$11921.21</w:t>
            </w:r>
          </w:p>
        </w:tc>
        <w:tc>
          <w:tcPr>
            <w:tcW w:type="dxa" w:w="1728"/>
          </w:tcPr>
          <w:p>
            <w:r>
              <w:t>brenda_montoya678@hotmail.com</w:t>
            </w:r>
          </w:p>
        </w:tc>
      </w:tr>
      <w:tr>
        <w:tc>
          <w:tcPr>
            <w:tcW w:type="dxa" w:w="1728"/>
          </w:tcPr>
          <w:p>
            <w:r>
              <w:t>4557 8853 0437 8188</w:t>
            </w:r>
          </w:p>
        </w:tc>
        <w:tc>
          <w:tcPr>
            <w:tcW w:type="dxa" w:w="1728"/>
          </w:tcPr>
          <w:p>
            <w:r>
              <w:t>19394808648117</w:t>
            </w:r>
          </w:p>
        </w:tc>
        <w:tc>
          <w:tcPr>
            <w:tcW w:type="dxa" w:w="1728"/>
          </w:tcPr>
          <w:p>
            <w:r>
              <w:t>David Hansen</w:t>
            </w:r>
          </w:p>
        </w:tc>
        <w:tc>
          <w:tcPr>
            <w:tcW w:type="dxa" w:w="1728"/>
          </w:tcPr>
          <w:p>
            <w:r>
              <w:t>$3861.07</w:t>
            </w:r>
          </w:p>
        </w:tc>
        <w:tc>
          <w:tcPr>
            <w:tcW w:type="dxa" w:w="1728"/>
          </w:tcPr>
          <w:p>
            <w:r>
              <w:t>david_hansen589@gmail.com</w:t>
            </w:r>
          </w:p>
        </w:tc>
      </w:tr>
      <w:tr>
        <w:tc>
          <w:tcPr>
            <w:tcW w:type="dxa" w:w="1728"/>
          </w:tcPr>
          <w:p>
            <w:r>
              <w:t>4557 8857 9746 9880</w:t>
            </w:r>
          </w:p>
        </w:tc>
        <w:tc>
          <w:tcPr>
            <w:tcW w:type="dxa" w:w="1728"/>
          </w:tcPr>
          <w:p>
            <w:r>
              <w:t>19394808612995</w:t>
            </w:r>
          </w:p>
        </w:tc>
        <w:tc>
          <w:tcPr>
            <w:tcW w:type="dxa" w:w="1728"/>
          </w:tcPr>
          <w:p>
            <w:r>
              <w:t>Gary Kennedy</w:t>
            </w:r>
          </w:p>
        </w:tc>
        <w:tc>
          <w:tcPr>
            <w:tcW w:type="dxa" w:w="1728"/>
          </w:tcPr>
          <w:p>
            <w:r>
              <w:t>$3539.73</w:t>
            </w:r>
          </w:p>
        </w:tc>
        <w:tc>
          <w:tcPr>
            <w:tcW w:type="dxa" w:w="1728"/>
          </w:tcPr>
          <w:p>
            <w:r>
              <w:t>gary_kennedy637@gmail.com</w:t>
            </w:r>
          </w:p>
        </w:tc>
      </w:tr>
      <w:tr>
        <w:tc>
          <w:tcPr>
            <w:tcW w:type="dxa" w:w="1728"/>
          </w:tcPr>
          <w:p>
            <w:r>
              <w:t>4557 8845 8846 7980</w:t>
            </w:r>
          </w:p>
        </w:tc>
        <w:tc>
          <w:tcPr>
            <w:tcW w:type="dxa" w:w="1728"/>
          </w:tcPr>
          <w:p>
            <w:r>
              <w:t>19394808652577</w:t>
            </w:r>
          </w:p>
        </w:tc>
        <w:tc>
          <w:tcPr>
            <w:tcW w:type="dxa" w:w="1728"/>
          </w:tcPr>
          <w:p>
            <w:r>
              <w:t>Brandi Beck</w:t>
            </w:r>
          </w:p>
        </w:tc>
        <w:tc>
          <w:tcPr>
            <w:tcW w:type="dxa" w:w="1728"/>
          </w:tcPr>
          <w:p>
            <w:r>
              <w:t>$4513.79</w:t>
            </w:r>
          </w:p>
        </w:tc>
        <w:tc>
          <w:tcPr>
            <w:tcW w:type="dxa" w:w="1728"/>
          </w:tcPr>
          <w:p>
            <w:r>
              <w:t>brandi_beck57@gmail.com</w:t>
            </w:r>
          </w:p>
        </w:tc>
      </w:tr>
      <w:tr>
        <w:tc>
          <w:tcPr>
            <w:tcW w:type="dxa" w:w="1728"/>
          </w:tcPr>
          <w:p>
            <w:r>
              <w:t>4557 8875 2922 3924</w:t>
            </w:r>
          </w:p>
        </w:tc>
        <w:tc>
          <w:tcPr>
            <w:tcW w:type="dxa" w:w="1728"/>
          </w:tcPr>
          <w:p>
            <w:r>
              <w:t>19394808624975</w:t>
            </w:r>
          </w:p>
        </w:tc>
        <w:tc>
          <w:tcPr>
            <w:tcW w:type="dxa" w:w="1728"/>
          </w:tcPr>
          <w:p>
            <w:r>
              <w:t>Michael Benson</w:t>
            </w:r>
          </w:p>
        </w:tc>
        <w:tc>
          <w:tcPr>
            <w:tcW w:type="dxa" w:w="1728"/>
          </w:tcPr>
          <w:p>
            <w:r>
              <w:t>$6314.89</w:t>
            </w:r>
          </w:p>
        </w:tc>
        <w:tc>
          <w:tcPr>
            <w:tcW w:type="dxa" w:w="1728"/>
          </w:tcPr>
          <w:p>
            <w:r>
              <w:t>michael_benson54@gmail.com</w:t>
            </w:r>
          </w:p>
        </w:tc>
      </w:tr>
      <w:tr>
        <w:tc>
          <w:tcPr>
            <w:tcW w:type="dxa" w:w="1728"/>
          </w:tcPr>
          <w:p>
            <w:r>
              <w:t>4557 8811 9182 4532</w:t>
            </w:r>
          </w:p>
        </w:tc>
        <w:tc>
          <w:tcPr>
            <w:tcW w:type="dxa" w:w="1728"/>
          </w:tcPr>
          <w:p>
            <w:r>
              <w:t>19394808685444</w:t>
            </w:r>
          </w:p>
        </w:tc>
        <w:tc>
          <w:tcPr>
            <w:tcW w:type="dxa" w:w="1728"/>
          </w:tcPr>
          <w:p>
            <w:r>
              <w:t>Todd Ayala</w:t>
            </w:r>
          </w:p>
        </w:tc>
        <w:tc>
          <w:tcPr>
            <w:tcW w:type="dxa" w:w="1728"/>
          </w:tcPr>
          <w:p>
            <w:r>
              <w:t>$10133.36</w:t>
            </w:r>
          </w:p>
        </w:tc>
        <w:tc>
          <w:tcPr>
            <w:tcW w:type="dxa" w:w="1728"/>
          </w:tcPr>
          <w:p>
            <w:r>
              <w:t>todd_ayala464@hotmail.com</w:t>
            </w:r>
          </w:p>
        </w:tc>
      </w:tr>
      <w:tr>
        <w:tc>
          <w:tcPr>
            <w:tcW w:type="dxa" w:w="1728"/>
          </w:tcPr>
          <w:p>
            <w:r>
              <w:t>4557 8875 0912 1442</w:t>
            </w:r>
          </w:p>
        </w:tc>
        <w:tc>
          <w:tcPr>
            <w:tcW w:type="dxa" w:w="1728"/>
          </w:tcPr>
          <w:p>
            <w:r>
              <w:t>19394808616779</w:t>
            </w:r>
          </w:p>
        </w:tc>
        <w:tc>
          <w:tcPr>
            <w:tcW w:type="dxa" w:w="1728"/>
          </w:tcPr>
          <w:p>
            <w:r>
              <w:t>Barbara Chandler</w:t>
            </w:r>
          </w:p>
        </w:tc>
        <w:tc>
          <w:tcPr>
            <w:tcW w:type="dxa" w:w="1728"/>
          </w:tcPr>
          <w:p>
            <w:r>
              <w:t>$8840.26</w:t>
            </w:r>
          </w:p>
        </w:tc>
        <w:tc>
          <w:tcPr>
            <w:tcW w:type="dxa" w:w="1728"/>
          </w:tcPr>
          <w:p>
            <w:r>
              <w:t>barbara_chandler837@gmail.com</w:t>
            </w:r>
          </w:p>
        </w:tc>
      </w:tr>
      <w:tr>
        <w:tc>
          <w:tcPr>
            <w:tcW w:type="dxa" w:w="1728"/>
          </w:tcPr>
          <w:p>
            <w:r>
              <w:t>4557 8836 5453 6760</w:t>
            </w:r>
          </w:p>
        </w:tc>
        <w:tc>
          <w:tcPr>
            <w:tcW w:type="dxa" w:w="1728"/>
          </w:tcPr>
          <w:p>
            <w:r>
              <w:t>19394808690256</w:t>
            </w:r>
          </w:p>
        </w:tc>
        <w:tc>
          <w:tcPr>
            <w:tcW w:type="dxa" w:w="1728"/>
          </w:tcPr>
          <w:p>
            <w:r>
              <w:t>Tammy Blevins</w:t>
            </w:r>
          </w:p>
        </w:tc>
        <w:tc>
          <w:tcPr>
            <w:tcW w:type="dxa" w:w="1728"/>
          </w:tcPr>
          <w:p>
            <w:r>
              <w:t>$7462.42</w:t>
            </w:r>
          </w:p>
        </w:tc>
        <w:tc>
          <w:tcPr>
            <w:tcW w:type="dxa" w:w="1728"/>
          </w:tcPr>
          <w:p>
            <w:r>
              <w:t>tammy_blevins718@gmail.com</w:t>
            </w:r>
          </w:p>
        </w:tc>
      </w:tr>
      <w:tr>
        <w:tc>
          <w:tcPr>
            <w:tcW w:type="dxa" w:w="1728"/>
          </w:tcPr>
          <w:p>
            <w:r>
              <w:t>4557 8876 9564 8119</w:t>
            </w:r>
          </w:p>
        </w:tc>
        <w:tc>
          <w:tcPr>
            <w:tcW w:type="dxa" w:w="1728"/>
          </w:tcPr>
          <w:p>
            <w:r>
              <w:t>19394808651792</w:t>
            </w:r>
          </w:p>
        </w:tc>
        <w:tc>
          <w:tcPr>
            <w:tcW w:type="dxa" w:w="1728"/>
          </w:tcPr>
          <w:p>
            <w:r>
              <w:t>Brooke Murray</w:t>
            </w:r>
          </w:p>
        </w:tc>
        <w:tc>
          <w:tcPr>
            <w:tcW w:type="dxa" w:w="1728"/>
          </w:tcPr>
          <w:p>
            <w:r>
              <w:t>$11307.26</w:t>
            </w:r>
          </w:p>
        </w:tc>
        <w:tc>
          <w:tcPr>
            <w:tcW w:type="dxa" w:w="1728"/>
          </w:tcPr>
          <w:p>
            <w:r>
              <w:t>brooke_murray964@hotmail.com</w:t>
            </w:r>
          </w:p>
        </w:tc>
      </w:tr>
      <w:tr>
        <w:tc>
          <w:tcPr>
            <w:tcW w:type="dxa" w:w="1728"/>
          </w:tcPr>
          <w:p>
            <w:r>
              <w:t>4557 8884 2186 8341</w:t>
            </w:r>
          </w:p>
        </w:tc>
        <w:tc>
          <w:tcPr>
            <w:tcW w:type="dxa" w:w="1728"/>
          </w:tcPr>
          <w:p>
            <w:r>
              <w:t>19394808671253</w:t>
            </w:r>
          </w:p>
        </w:tc>
        <w:tc>
          <w:tcPr>
            <w:tcW w:type="dxa" w:w="1728"/>
          </w:tcPr>
          <w:p>
            <w:r>
              <w:t>Billy Thomas</w:t>
            </w:r>
          </w:p>
        </w:tc>
        <w:tc>
          <w:tcPr>
            <w:tcW w:type="dxa" w:w="1728"/>
          </w:tcPr>
          <w:p>
            <w:r>
              <w:t>$10840.63</w:t>
            </w:r>
          </w:p>
        </w:tc>
        <w:tc>
          <w:tcPr>
            <w:tcW w:type="dxa" w:w="1728"/>
          </w:tcPr>
          <w:p>
            <w:r>
              <w:t>billy_thomas978@hotmail.com</w:t>
            </w:r>
          </w:p>
        </w:tc>
      </w:tr>
      <w:tr>
        <w:tc>
          <w:tcPr>
            <w:tcW w:type="dxa" w:w="1728"/>
          </w:tcPr>
          <w:p>
            <w:r>
              <w:t>4557 8858 7991 3487</w:t>
            </w:r>
          </w:p>
        </w:tc>
        <w:tc>
          <w:tcPr>
            <w:tcW w:type="dxa" w:w="1728"/>
          </w:tcPr>
          <w:p>
            <w:r>
              <w:t>19394808693718</w:t>
            </w:r>
          </w:p>
        </w:tc>
        <w:tc>
          <w:tcPr>
            <w:tcW w:type="dxa" w:w="1728"/>
          </w:tcPr>
          <w:p>
            <w:r>
              <w:t>Deborah Smith</w:t>
            </w:r>
          </w:p>
        </w:tc>
        <w:tc>
          <w:tcPr>
            <w:tcW w:type="dxa" w:w="1728"/>
          </w:tcPr>
          <w:p>
            <w:r>
              <w:t>$10719.95</w:t>
            </w:r>
          </w:p>
        </w:tc>
        <w:tc>
          <w:tcPr>
            <w:tcW w:type="dxa" w:w="1728"/>
          </w:tcPr>
          <w:p>
            <w:r>
              <w:t>deborah_smith603@hotmail.com</w:t>
            </w:r>
          </w:p>
        </w:tc>
      </w:tr>
      <w:tr>
        <w:tc>
          <w:tcPr>
            <w:tcW w:type="dxa" w:w="1728"/>
          </w:tcPr>
          <w:p>
            <w:r>
              <w:t>4557 8864 4471 6602</w:t>
            </w:r>
          </w:p>
        </w:tc>
        <w:tc>
          <w:tcPr>
            <w:tcW w:type="dxa" w:w="1728"/>
          </w:tcPr>
          <w:p>
            <w:r>
              <w:t>19394808680904</w:t>
            </w:r>
          </w:p>
        </w:tc>
        <w:tc>
          <w:tcPr>
            <w:tcW w:type="dxa" w:w="1728"/>
          </w:tcPr>
          <w:p>
            <w:r>
              <w:t>Barbara Snow</w:t>
            </w:r>
          </w:p>
        </w:tc>
        <w:tc>
          <w:tcPr>
            <w:tcW w:type="dxa" w:w="1728"/>
          </w:tcPr>
          <w:p>
            <w:r>
              <w:t>$8978.11</w:t>
            </w:r>
          </w:p>
        </w:tc>
        <w:tc>
          <w:tcPr>
            <w:tcW w:type="dxa" w:w="1728"/>
          </w:tcPr>
          <w:p>
            <w:r>
              <w:t>barbara_snow963@hotmail.com</w:t>
            </w:r>
          </w:p>
        </w:tc>
      </w:tr>
      <w:tr>
        <w:tc>
          <w:tcPr>
            <w:tcW w:type="dxa" w:w="1728"/>
          </w:tcPr>
          <w:p>
            <w:r>
              <w:t>4557 8844 1892 6566</w:t>
            </w:r>
          </w:p>
        </w:tc>
        <w:tc>
          <w:tcPr>
            <w:tcW w:type="dxa" w:w="1728"/>
          </w:tcPr>
          <w:p>
            <w:r>
              <w:t>19394808669423</w:t>
            </w:r>
          </w:p>
        </w:tc>
        <w:tc>
          <w:tcPr>
            <w:tcW w:type="dxa" w:w="1728"/>
          </w:tcPr>
          <w:p>
            <w:r>
              <w:t>Elizabeth Wilson</w:t>
            </w:r>
          </w:p>
        </w:tc>
        <w:tc>
          <w:tcPr>
            <w:tcW w:type="dxa" w:w="1728"/>
          </w:tcPr>
          <w:p>
            <w:r>
              <w:t>$6586.20</w:t>
            </w:r>
          </w:p>
        </w:tc>
        <w:tc>
          <w:tcPr>
            <w:tcW w:type="dxa" w:w="1728"/>
          </w:tcPr>
          <w:p>
            <w:r>
              <w:t>elizabeth_wilson772@hotmail.com</w:t>
            </w:r>
          </w:p>
        </w:tc>
      </w:tr>
      <w:tr>
        <w:tc>
          <w:tcPr>
            <w:tcW w:type="dxa" w:w="1728"/>
          </w:tcPr>
          <w:p>
            <w:r>
              <w:t>4557 8897 9335 7232</w:t>
            </w:r>
          </w:p>
        </w:tc>
        <w:tc>
          <w:tcPr>
            <w:tcW w:type="dxa" w:w="1728"/>
          </w:tcPr>
          <w:p>
            <w:r>
              <w:t>19394808633406</w:t>
            </w:r>
          </w:p>
        </w:tc>
        <w:tc>
          <w:tcPr>
            <w:tcW w:type="dxa" w:w="1728"/>
          </w:tcPr>
          <w:p>
            <w:r>
              <w:t>Laura Clayton</w:t>
            </w:r>
          </w:p>
        </w:tc>
        <w:tc>
          <w:tcPr>
            <w:tcW w:type="dxa" w:w="1728"/>
          </w:tcPr>
          <w:p>
            <w:r>
              <w:t>$9425.15</w:t>
            </w:r>
          </w:p>
        </w:tc>
        <w:tc>
          <w:tcPr>
            <w:tcW w:type="dxa" w:w="1728"/>
          </w:tcPr>
          <w:p>
            <w:r>
              <w:t>laura_clayton763@gmail.com</w:t>
            </w:r>
          </w:p>
        </w:tc>
      </w:tr>
      <w:tr>
        <w:tc>
          <w:tcPr>
            <w:tcW w:type="dxa" w:w="1728"/>
          </w:tcPr>
          <w:p>
            <w:r>
              <w:t>4557 8872 3900 4990</w:t>
            </w:r>
          </w:p>
        </w:tc>
        <w:tc>
          <w:tcPr>
            <w:tcW w:type="dxa" w:w="1728"/>
          </w:tcPr>
          <w:p>
            <w:r>
              <w:t>19394808699526</w:t>
            </w:r>
          </w:p>
        </w:tc>
        <w:tc>
          <w:tcPr>
            <w:tcW w:type="dxa" w:w="1728"/>
          </w:tcPr>
          <w:p>
            <w:r>
              <w:t>Cheryl Clark</w:t>
            </w:r>
          </w:p>
        </w:tc>
        <w:tc>
          <w:tcPr>
            <w:tcW w:type="dxa" w:w="1728"/>
          </w:tcPr>
          <w:p>
            <w:r>
              <w:t>$7575.34</w:t>
            </w:r>
          </w:p>
        </w:tc>
        <w:tc>
          <w:tcPr>
            <w:tcW w:type="dxa" w:w="1728"/>
          </w:tcPr>
          <w:p>
            <w:r>
              <w:t>cheryl_clark598@gmail.com</w:t>
            </w:r>
          </w:p>
        </w:tc>
      </w:tr>
      <w:tr>
        <w:tc>
          <w:tcPr>
            <w:tcW w:type="dxa" w:w="1728"/>
          </w:tcPr>
          <w:p>
            <w:r>
              <w:t>4557 8852 6545 4140</w:t>
            </w:r>
          </w:p>
        </w:tc>
        <w:tc>
          <w:tcPr>
            <w:tcW w:type="dxa" w:w="1728"/>
          </w:tcPr>
          <w:p>
            <w:r>
              <w:t>19394808624367</w:t>
            </w:r>
          </w:p>
        </w:tc>
        <w:tc>
          <w:tcPr>
            <w:tcW w:type="dxa" w:w="1728"/>
          </w:tcPr>
          <w:p>
            <w:r>
              <w:t>Angelica Young</w:t>
            </w:r>
          </w:p>
        </w:tc>
        <w:tc>
          <w:tcPr>
            <w:tcW w:type="dxa" w:w="1728"/>
          </w:tcPr>
          <w:p>
            <w:r>
              <w:t>$8466.64</w:t>
            </w:r>
          </w:p>
        </w:tc>
        <w:tc>
          <w:tcPr>
            <w:tcW w:type="dxa" w:w="1728"/>
          </w:tcPr>
          <w:p>
            <w:r>
              <w:t>angelica_young448@hotmail.com</w:t>
            </w:r>
          </w:p>
        </w:tc>
      </w:tr>
      <w:tr>
        <w:tc>
          <w:tcPr>
            <w:tcW w:type="dxa" w:w="1728"/>
          </w:tcPr>
          <w:p>
            <w:r>
              <w:t>4557 8821 8383 5934</w:t>
            </w:r>
          </w:p>
        </w:tc>
        <w:tc>
          <w:tcPr>
            <w:tcW w:type="dxa" w:w="1728"/>
          </w:tcPr>
          <w:p>
            <w:r>
              <w:t>19394808635872</w:t>
            </w:r>
          </w:p>
        </w:tc>
        <w:tc>
          <w:tcPr>
            <w:tcW w:type="dxa" w:w="1728"/>
          </w:tcPr>
          <w:p>
            <w:r>
              <w:t>Jason Newman</w:t>
            </w:r>
          </w:p>
        </w:tc>
        <w:tc>
          <w:tcPr>
            <w:tcW w:type="dxa" w:w="1728"/>
          </w:tcPr>
          <w:p>
            <w:r>
              <w:t>$7110.34</w:t>
            </w:r>
          </w:p>
        </w:tc>
        <w:tc>
          <w:tcPr>
            <w:tcW w:type="dxa" w:w="1728"/>
          </w:tcPr>
          <w:p>
            <w:r>
              <w:t>jason_newman461@gmail.com</w:t>
            </w:r>
          </w:p>
        </w:tc>
      </w:tr>
      <w:tr>
        <w:tc>
          <w:tcPr>
            <w:tcW w:type="dxa" w:w="1728"/>
          </w:tcPr>
          <w:p>
            <w:r>
              <w:t>4557 8873 4050 6969</w:t>
            </w:r>
          </w:p>
        </w:tc>
        <w:tc>
          <w:tcPr>
            <w:tcW w:type="dxa" w:w="1728"/>
          </w:tcPr>
          <w:p>
            <w:r>
              <w:t>19394808677486</w:t>
            </w:r>
          </w:p>
        </w:tc>
        <w:tc>
          <w:tcPr>
            <w:tcW w:type="dxa" w:w="1728"/>
          </w:tcPr>
          <w:p>
            <w:r>
              <w:t>Shane Jones</w:t>
            </w:r>
          </w:p>
        </w:tc>
        <w:tc>
          <w:tcPr>
            <w:tcW w:type="dxa" w:w="1728"/>
          </w:tcPr>
          <w:p>
            <w:r>
              <w:t>$9287.28</w:t>
            </w:r>
          </w:p>
        </w:tc>
        <w:tc>
          <w:tcPr>
            <w:tcW w:type="dxa" w:w="1728"/>
          </w:tcPr>
          <w:p>
            <w:r>
              <w:t>shane_jones227@gmail.com</w:t>
            </w:r>
          </w:p>
        </w:tc>
      </w:tr>
      <w:tr>
        <w:tc>
          <w:tcPr>
            <w:tcW w:type="dxa" w:w="1728"/>
          </w:tcPr>
          <w:p>
            <w:r>
              <w:t>4557 8813 4732 5224</w:t>
            </w:r>
          </w:p>
        </w:tc>
        <w:tc>
          <w:tcPr>
            <w:tcW w:type="dxa" w:w="1728"/>
          </w:tcPr>
          <w:p>
            <w:r>
              <w:t>19394808630277</w:t>
            </w:r>
          </w:p>
        </w:tc>
        <w:tc>
          <w:tcPr>
            <w:tcW w:type="dxa" w:w="1728"/>
          </w:tcPr>
          <w:p>
            <w:r>
              <w:t>Shawn Richards</w:t>
            </w:r>
          </w:p>
        </w:tc>
        <w:tc>
          <w:tcPr>
            <w:tcW w:type="dxa" w:w="1728"/>
          </w:tcPr>
          <w:p>
            <w:r>
              <w:t>$9356.64</w:t>
            </w:r>
          </w:p>
        </w:tc>
        <w:tc>
          <w:tcPr>
            <w:tcW w:type="dxa" w:w="1728"/>
          </w:tcPr>
          <w:p>
            <w:r>
              <w:t>shawn_richards424@hotmail.com</w:t>
            </w:r>
          </w:p>
        </w:tc>
      </w:tr>
      <w:tr>
        <w:tc>
          <w:tcPr>
            <w:tcW w:type="dxa" w:w="1728"/>
          </w:tcPr>
          <w:p>
            <w:r>
              <w:t>4557 8810 0536 3637</w:t>
            </w:r>
          </w:p>
        </w:tc>
        <w:tc>
          <w:tcPr>
            <w:tcW w:type="dxa" w:w="1728"/>
          </w:tcPr>
          <w:p>
            <w:r>
              <w:t>19394808636023</w:t>
            </w:r>
          </w:p>
        </w:tc>
        <w:tc>
          <w:tcPr>
            <w:tcW w:type="dxa" w:w="1728"/>
          </w:tcPr>
          <w:p>
            <w:r>
              <w:t>Nicole Stewart</w:t>
            </w:r>
          </w:p>
        </w:tc>
        <w:tc>
          <w:tcPr>
            <w:tcW w:type="dxa" w:w="1728"/>
          </w:tcPr>
          <w:p>
            <w:r>
              <w:t>$3627.77</w:t>
            </w:r>
          </w:p>
        </w:tc>
        <w:tc>
          <w:tcPr>
            <w:tcW w:type="dxa" w:w="1728"/>
          </w:tcPr>
          <w:p>
            <w:r>
              <w:t>nicole_stewart309@hotmail.com</w:t>
            </w:r>
          </w:p>
        </w:tc>
      </w:tr>
      <w:tr>
        <w:tc>
          <w:tcPr>
            <w:tcW w:type="dxa" w:w="1728"/>
          </w:tcPr>
          <w:p>
            <w:r>
              <w:t>4557 8872 1039 5958</w:t>
            </w:r>
          </w:p>
        </w:tc>
        <w:tc>
          <w:tcPr>
            <w:tcW w:type="dxa" w:w="1728"/>
          </w:tcPr>
          <w:p>
            <w:r>
              <w:t>19394808673751</w:t>
            </w:r>
          </w:p>
        </w:tc>
        <w:tc>
          <w:tcPr>
            <w:tcW w:type="dxa" w:w="1728"/>
          </w:tcPr>
          <w:p>
            <w:r>
              <w:t>Kelly White</w:t>
            </w:r>
          </w:p>
        </w:tc>
        <w:tc>
          <w:tcPr>
            <w:tcW w:type="dxa" w:w="1728"/>
          </w:tcPr>
          <w:p>
            <w:r>
              <w:t>$3994.26</w:t>
            </w:r>
          </w:p>
        </w:tc>
        <w:tc>
          <w:tcPr>
            <w:tcW w:type="dxa" w:w="1728"/>
          </w:tcPr>
          <w:p>
            <w:r>
              <w:t>kelly_white710@hotmail.com</w:t>
            </w:r>
          </w:p>
        </w:tc>
      </w:tr>
      <w:tr>
        <w:tc>
          <w:tcPr>
            <w:tcW w:type="dxa" w:w="1728"/>
          </w:tcPr>
          <w:p>
            <w:r>
              <w:t>4557 8810 7520 7788</w:t>
            </w:r>
          </w:p>
        </w:tc>
        <w:tc>
          <w:tcPr>
            <w:tcW w:type="dxa" w:w="1728"/>
          </w:tcPr>
          <w:p>
            <w:r>
              <w:t>19394808618281</w:t>
            </w:r>
          </w:p>
        </w:tc>
        <w:tc>
          <w:tcPr>
            <w:tcW w:type="dxa" w:w="1728"/>
          </w:tcPr>
          <w:p>
            <w:r>
              <w:t>Daniel Martin</w:t>
            </w:r>
          </w:p>
        </w:tc>
        <w:tc>
          <w:tcPr>
            <w:tcW w:type="dxa" w:w="1728"/>
          </w:tcPr>
          <w:p>
            <w:r>
              <w:t>$5106.72</w:t>
            </w:r>
          </w:p>
        </w:tc>
        <w:tc>
          <w:tcPr>
            <w:tcW w:type="dxa" w:w="1728"/>
          </w:tcPr>
          <w:p>
            <w:r>
              <w:t>daniel_martin445@hotmail.com</w:t>
            </w:r>
          </w:p>
        </w:tc>
      </w:tr>
      <w:tr>
        <w:tc>
          <w:tcPr>
            <w:tcW w:type="dxa" w:w="1728"/>
          </w:tcPr>
          <w:p>
            <w:r>
              <w:t>4557 8888 7633 6890</w:t>
            </w:r>
          </w:p>
        </w:tc>
        <w:tc>
          <w:tcPr>
            <w:tcW w:type="dxa" w:w="1728"/>
          </w:tcPr>
          <w:p>
            <w:r>
              <w:t>19394808689782</w:t>
            </w:r>
          </w:p>
        </w:tc>
        <w:tc>
          <w:tcPr>
            <w:tcW w:type="dxa" w:w="1728"/>
          </w:tcPr>
          <w:p>
            <w:r>
              <w:t>Melissa Williams</w:t>
            </w:r>
          </w:p>
        </w:tc>
        <w:tc>
          <w:tcPr>
            <w:tcW w:type="dxa" w:w="1728"/>
          </w:tcPr>
          <w:p>
            <w:r>
              <w:t>$5166.00</w:t>
            </w:r>
          </w:p>
        </w:tc>
        <w:tc>
          <w:tcPr>
            <w:tcW w:type="dxa" w:w="1728"/>
          </w:tcPr>
          <w:p>
            <w:r>
              <w:t>melissa_williams329@hotmail.com</w:t>
            </w:r>
          </w:p>
        </w:tc>
      </w:tr>
      <w:tr>
        <w:tc>
          <w:tcPr>
            <w:tcW w:type="dxa" w:w="1728"/>
          </w:tcPr>
          <w:p>
            <w:r>
              <w:t>4557 8874 6019 0031</w:t>
            </w:r>
          </w:p>
        </w:tc>
        <w:tc>
          <w:tcPr>
            <w:tcW w:type="dxa" w:w="1728"/>
          </w:tcPr>
          <w:p>
            <w:r>
              <w:t>19394808625369</w:t>
            </w:r>
          </w:p>
        </w:tc>
        <w:tc>
          <w:tcPr>
            <w:tcW w:type="dxa" w:w="1728"/>
          </w:tcPr>
          <w:p>
            <w:r>
              <w:t>Amanda Webster DDS</w:t>
            </w:r>
          </w:p>
        </w:tc>
        <w:tc>
          <w:tcPr>
            <w:tcW w:type="dxa" w:w="1728"/>
          </w:tcPr>
          <w:p>
            <w:r>
              <w:t>$5674.35</w:t>
            </w:r>
          </w:p>
        </w:tc>
        <w:tc>
          <w:tcPr>
            <w:tcW w:type="dxa" w:w="1728"/>
          </w:tcPr>
          <w:p>
            <w:r>
              <w:t>amanda_webster_dds776@hotmail.com</w:t>
            </w:r>
          </w:p>
        </w:tc>
      </w:tr>
      <w:tr>
        <w:tc>
          <w:tcPr>
            <w:tcW w:type="dxa" w:w="1728"/>
          </w:tcPr>
          <w:p>
            <w:r>
              <w:t>4557 8869 6236 8444</w:t>
            </w:r>
          </w:p>
        </w:tc>
        <w:tc>
          <w:tcPr>
            <w:tcW w:type="dxa" w:w="1728"/>
          </w:tcPr>
          <w:p>
            <w:r>
              <w:t>19394808647636</w:t>
            </w:r>
          </w:p>
        </w:tc>
        <w:tc>
          <w:tcPr>
            <w:tcW w:type="dxa" w:w="1728"/>
          </w:tcPr>
          <w:p>
            <w:r>
              <w:t>Jay Rivas</w:t>
            </w:r>
          </w:p>
        </w:tc>
        <w:tc>
          <w:tcPr>
            <w:tcW w:type="dxa" w:w="1728"/>
          </w:tcPr>
          <w:p>
            <w:r>
              <w:t>$10480.45</w:t>
            </w:r>
          </w:p>
        </w:tc>
        <w:tc>
          <w:tcPr>
            <w:tcW w:type="dxa" w:w="1728"/>
          </w:tcPr>
          <w:p>
            <w:r>
              <w:t>jay_rivas888@gmail.com</w:t>
            </w:r>
          </w:p>
        </w:tc>
      </w:tr>
      <w:tr>
        <w:tc>
          <w:tcPr>
            <w:tcW w:type="dxa" w:w="1728"/>
          </w:tcPr>
          <w:p>
            <w:r>
              <w:t>4557 8840 3773 5987</w:t>
            </w:r>
          </w:p>
        </w:tc>
        <w:tc>
          <w:tcPr>
            <w:tcW w:type="dxa" w:w="1728"/>
          </w:tcPr>
          <w:p>
            <w:r>
              <w:t>19394808608970</w:t>
            </w:r>
          </w:p>
        </w:tc>
        <w:tc>
          <w:tcPr>
            <w:tcW w:type="dxa" w:w="1728"/>
          </w:tcPr>
          <w:p>
            <w:r>
              <w:t>Cathy Dixon</w:t>
            </w:r>
          </w:p>
        </w:tc>
        <w:tc>
          <w:tcPr>
            <w:tcW w:type="dxa" w:w="1728"/>
          </w:tcPr>
          <w:p>
            <w:r>
              <w:t>$6577.89</w:t>
            </w:r>
          </w:p>
        </w:tc>
        <w:tc>
          <w:tcPr>
            <w:tcW w:type="dxa" w:w="1728"/>
          </w:tcPr>
          <w:p>
            <w:r>
              <w:t>cathy_dixon845@hotmail.com</w:t>
            </w:r>
          </w:p>
        </w:tc>
      </w:tr>
      <w:tr>
        <w:tc>
          <w:tcPr>
            <w:tcW w:type="dxa" w:w="1728"/>
          </w:tcPr>
          <w:p>
            <w:r>
              <w:t>4557 8864 7259 8099</w:t>
            </w:r>
          </w:p>
        </w:tc>
        <w:tc>
          <w:tcPr>
            <w:tcW w:type="dxa" w:w="1728"/>
          </w:tcPr>
          <w:p>
            <w:r>
              <w:t>19394808627549</w:t>
            </w:r>
          </w:p>
        </w:tc>
        <w:tc>
          <w:tcPr>
            <w:tcW w:type="dxa" w:w="1728"/>
          </w:tcPr>
          <w:p>
            <w:r>
              <w:t>Randall West</w:t>
            </w:r>
          </w:p>
        </w:tc>
        <w:tc>
          <w:tcPr>
            <w:tcW w:type="dxa" w:w="1728"/>
          </w:tcPr>
          <w:p>
            <w:r>
              <w:t>$10373.93</w:t>
            </w:r>
          </w:p>
        </w:tc>
        <w:tc>
          <w:tcPr>
            <w:tcW w:type="dxa" w:w="1728"/>
          </w:tcPr>
          <w:p>
            <w:r>
              <w:t>randall_west247@gmail.com</w:t>
            </w:r>
          </w:p>
        </w:tc>
      </w:tr>
      <w:tr>
        <w:tc>
          <w:tcPr>
            <w:tcW w:type="dxa" w:w="1728"/>
          </w:tcPr>
          <w:p>
            <w:r>
              <w:t>4557 8840 7731 1566</w:t>
            </w:r>
          </w:p>
        </w:tc>
        <w:tc>
          <w:tcPr>
            <w:tcW w:type="dxa" w:w="1728"/>
          </w:tcPr>
          <w:p>
            <w:r>
              <w:t>19394808653277</w:t>
            </w:r>
          </w:p>
        </w:tc>
        <w:tc>
          <w:tcPr>
            <w:tcW w:type="dxa" w:w="1728"/>
          </w:tcPr>
          <w:p>
            <w:r>
              <w:t>Michael Thomas</w:t>
            </w:r>
          </w:p>
        </w:tc>
        <w:tc>
          <w:tcPr>
            <w:tcW w:type="dxa" w:w="1728"/>
          </w:tcPr>
          <w:p>
            <w:r>
              <w:t>$7222.42</w:t>
            </w:r>
          </w:p>
        </w:tc>
        <w:tc>
          <w:tcPr>
            <w:tcW w:type="dxa" w:w="1728"/>
          </w:tcPr>
          <w:p>
            <w:r>
              <w:t>michael_thomas61@hotmail.com</w:t>
            </w:r>
          </w:p>
        </w:tc>
      </w:tr>
      <w:tr>
        <w:tc>
          <w:tcPr>
            <w:tcW w:type="dxa" w:w="1728"/>
          </w:tcPr>
          <w:p>
            <w:r>
              <w:t>4557 8873 3696 6240</w:t>
            </w:r>
          </w:p>
        </w:tc>
        <w:tc>
          <w:tcPr>
            <w:tcW w:type="dxa" w:w="1728"/>
          </w:tcPr>
          <w:p>
            <w:r>
              <w:t>19394808639894</w:t>
            </w:r>
          </w:p>
        </w:tc>
        <w:tc>
          <w:tcPr>
            <w:tcW w:type="dxa" w:w="1728"/>
          </w:tcPr>
          <w:p>
            <w:r>
              <w:t>Rachel Collins</w:t>
            </w:r>
          </w:p>
        </w:tc>
        <w:tc>
          <w:tcPr>
            <w:tcW w:type="dxa" w:w="1728"/>
          </w:tcPr>
          <w:p>
            <w:r>
              <w:t>$6166.75</w:t>
            </w:r>
          </w:p>
        </w:tc>
        <w:tc>
          <w:tcPr>
            <w:tcW w:type="dxa" w:w="1728"/>
          </w:tcPr>
          <w:p>
            <w:r>
              <w:t>rachel_collins491@hotmail.com</w:t>
            </w:r>
          </w:p>
        </w:tc>
      </w:tr>
      <w:tr>
        <w:tc>
          <w:tcPr>
            <w:tcW w:type="dxa" w:w="1728"/>
          </w:tcPr>
          <w:p>
            <w:r>
              <w:t>4557 8831 0717 2374</w:t>
            </w:r>
          </w:p>
        </w:tc>
        <w:tc>
          <w:tcPr>
            <w:tcW w:type="dxa" w:w="1728"/>
          </w:tcPr>
          <w:p>
            <w:r>
              <w:t>19394808665114</w:t>
            </w:r>
          </w:p>
        </w:tc>
        <w:tc>
          <w:tcPr>
            <w:tcW w:type="dxa" w:w="1728"/>
          </w:tcPr>
          <w:p>
            <w:r>
              <w:t>Darrell Anderson</w:t>
            </w:r>
          </w:p>
        </w:tc>
        <w:tc>
          <w:tcPr>
            <w:tcW w:type="dxa" w:w="1728"/>
          </w:tcPr>
          <w:p>
            <w:r>
              <w:t>$10999.63</w:t>
            </w:r>
          </w:p>
        </w:tc>
        <w:tc>
          <w:tcPr>
            <w:tcW w:type="dxa" w:w="1728"/>
          </w:tcPr>
          <w:p>
            <w:r>
              <w:t>darrell_anderson267@gmail.com</w:t>
            </w:r>
          </w:p>
        </w:tc>
      </w:tr>
      <w:tr>
        <w:tc>
          <w:tcPr>
            <w:tcW w:type="dxa" w:w="1728"/>
          </w:tcPr>
          <w:p>
            <w:r>
              <w:t>4557 8865 5100 4217</w:t>
            </w:r>
          </w:p>
        </w:tc>
        <w:tc>
          <w:tcPr>
            <w:tcW w:type="dxa" w:w="1728"/>
          </w:tcPr>
          <w:p>
            <w:r>
              <w:t>19394808675757</w:t>
            </w:r>
          </w:p>
        </w:tc>
        <w:tc>
          <w:tcPr>
            <w:tcW w:type="dxa" w:w="1728"/>
          </w:tcPr>
          <w:p>
            <w:r>
              <w:t>Christopher Figueroa</w:t>
            </w:r>
          </w:p>
        </w:tc>
        <w:tc>
          <w:tcPr>
            <w:tcW w:type="dxa" w:w="1728"/>
          </w:tcPr>
          <w:p>
            <w:r>
              <w:t>$11732.31</w:t>
            </w:r>
          </w:p>
        </w:tc>
        <w:tc>
          <w:tcPr>
            <w:tcW w:type="dxa" w:w="1728"/>
          </w:tcPr>
          <w:p>
            <w:r>
              <w:t>christopher_figueroa73@gmail.com</w:t>
            </w:r>
          </w:p>
        </w:tc>
      </w:tr>
      <w:tr>
        <w:tc>
          <w:tcPr>
            <w:tcW w:type="dxa" w:w="1728"/>
          </w:tcPr>
          <w:p>
            <w:r>
              <w:t>4557 8881 3785 6150</w:t>
            </w:r>
          </w:p>
        </w:tc>
        <w:tc>
          <w:tcPr>
            <w:tcW w:type="dxa" w:w="1728"/>
          </w:tcPr>
          <w:p>
            <w:r>
              <w:t>19394808628931</w:t>
            </w:r>
          </w:p>
        </w:tc>
        <w:tc>
          <w:tcPr>
            <w:tcW w:type="dxa" w:w="1728"/>
          </w:tcPr>
          <w:p>
            <w:r>
              <w:t>Samuel Thompson</w:t>
            </w:r>
          </w:p>
        </w:tc>
        <w:tc>
          <w:tcPr>
            <w:tcW w:type="dxa" w:w="1728"/>
          </w:tcPr>
          <w:p>
            <w:r>
              <w:t>$11928.81</w:t>
            </w:r>
          </w:p>
        </w:tc>
        <w:tc>
          <w:tcPr>
            <w:tcW w:type="dxa" w:w="1728"/>
          </w:tcPr>
          <w:p>
            <w:r>
              <w:t>samuel_thompson729@gmail.com</w:t>
            </w:r>
          </w:p>
        </w:tc>
      </w:tr>
      <w:tr>
        <w:tc>
          <w:tcPr>
            <w:tcW w:type="dxa" w:w="1728"/>
          </w:tcPr>
          <w:p>
            <w:r>
              <w:t>4557 8869 8491 1166</w:t>
            </w:r>
          </w:p>
        </w:tc>
        <w:tc>
          <w:tcPr>
            <w:tcW w:type="dxa" w:w="1728"/>
          </w:tcPr>
          <w:p>
            <w:r>
              <w:t>19394808674643</w:t>
            </w:r>
          </w:p>
        </w:tc>
        <w:tc>
          <w:tcPr>
            <w:tcW w:type="dxa" w:w="1728"/>
          </w:tcPr>
          <w:p>
            <w:r>
              <w:t>Anna Heath</w:t>
            </w:r>
          </w:p>
        </w:tc>
        <w:tc>
          <w:tcPr>
            <w:tcW w:type="dxa" w:w="1728"/>
          </w:tcPr>
          <w:p>
            <w:r>
              <w:t>$5673.68</w:t>
            </w:r>
          </w:p>
        </w:tc>
        <w:tc>
          <w:tcPr>
            <w:tcW w:type="dxa" w:w="1728"/>
          </w:tcPr>
          <w:p>
            <w:r>
              <w:t>anna_heath385@gmail.com</w:t>
            </w:r>
          </w:p>
        </w:tc>
      </w:tr>
      <w:tr>
        <w:tc>
          <w:tcPr>
            <w:tcW w:type="dxa" w:w="1728"/>
          </w:tcPr>
          <w:p>
            <w:r>
              <w:t>4557 8847 9575 5373</w:t>
            </w:r>
          </w:p>
        </w:tc>
        <w:tc>
          <w:tcPr>
            <w:tcW w:type="dxa" w:w="1728"/>
          </w:tcPr>
          <w:p>
            <w:r>
              <w:t>19394808648535</w:t>
            </w:r>
          </w:p>
        </w:tc>
        <w:tc>
          <w:tcPr>
            <w:tcW w:type="dxa" w:w="1728"/>
          </w:tcPr>
          <w:p>
            <w:r>
              <w:t>Dana Logan</w:t>
            </w:r>
          </w:p>
        </w:tc>
        <w:tc>
          <w:tcPr>
            <w:tcW w:type="dxa" w:w="1728"/>
          </w:tcPr>
          <w:p>
            <w:r>
              <w:t>$9398.80</w:t>
            </w:r>
          </w:p>
        </w:tc>
        <w:tc>
          <w:tcPr>
            <w:tcW w:type="dxa" w:w="1728"/>
          </w:tcPr>
          <w:p>
            <w:r>
              <w:t>dana_logan385@hotmail.com</w:t>
            </w:r>
          </w:p>
        </w:tc>
      </w:tr>
      <w:tr>
        <w:tc>
          <w:tcPr>
            <w:tcW w:type="dxa" w:w="1728"/>
          </w:tcPr>
          <w:p>
            <w:r>
              <w:t>4557 8874 2386 2500</w:t>
            </w:r>
          </w:p>
        </w:tc>
        <w:tc>
          <w:tcPr>
            <w:tcW w:type="dxa" w:w="1728"/>
          </w:tcPr>
          <w:p>
            <w:r>
              <w:t>19394808664068</w:t>
            </w:r>
          </w:p>
        </w:tc>
        <w:tc>
          <w:tcPr>
            <w:tcW w:type="dxa" w:w="1728"/>
          </w:tcPr>
          <w:p>
            <w:r>
              <w:t>Cameron Zhang</w:t>
            </w:r>
          </w:p>
        </w:tc>
        <w:tc>
          <w:tcPr>
            <w:tcW w:type="dxa" w:w="1728"/>
          </w:tcPr>
          <w:p>
            <w:r>
              <w:t>$6189.64</w:t>
            </w:r>
          </w:p>
        </w:tc>
        <w:tc>
          <w:tcPr>
            <w:tcW w:type="dxa" w:w="1728"/>
          </w:tcPr>
          <w:p>
            <w:r>
              <w:t>cameron_zhang809@hotmail.com</w:t>
            </w:r>
          </w:p>
        </w:tc>
      </w:tr>
      <w:tr>
        <w:tc>
          <w:tcPr>
            <w:tcW w:type="dxa" w:w="1728"/>
          </w:tcPr>
          <w:p>
            <w:r>
              <w:t>4557 8830 0391 1850</w:t>
            </w:r>
          </w:p>
        </w:tc>
        <w:tc>
          <w:tcPr>
            <w:tcW w:type="dxa" w:w="1728"/>
          </w:tcPr>
          <w:p>
            <w:r>
              <w:t>19394808617368</w:t>
            </w:r>
          </w:p>
        </w:tc>
        <w:tc>
          <w:tcPr>
            <w:tcW w:type="dxa" w:w="1728"/>
          </w:tcPr>
          <w:p>
            <w:r>
              <w:t>Kendra White</w:t>
            </w:r>
          </w:p>
        </w:tc>
        <w:tc>
          <w:tcPr>
            <w:tcW w:type="dxa" w:w="1728"/>
          </w:tcPr>
          <w:p>
            <w:r>
              <w:t>$10658.98</w:t>
            </w:r>
          </w:p>
        </w:tc>
        <w:tc>
          <w:tcPr>
            <w:tcW w:type="dxa" w:w="1728"/>
          </w:tcPr>
          <w:p>
            <w:r>
              <w:t>kendra_white754@hotmail.com</w:t>
            </w:r>
          </w:p>
        </w:tc>
      </w:tr>
      <w:tr>
        <w:tc>
          <w:tcPr>
            <w:tcW w:type="dxa" w:w="1728"/>
          </w:tcPr>
          <w:p>
            <w:r>
              <w:t>4557 8822 7149 9567</w:t>
            </w:r>
          </w:p>
        </w:tc>
        <w:tc>
          <w:tcPr>
            <w:tcW w:type="dxa" w:w="1728"/>
          </w:tcPr>
          <w:p>
            <w:r>
              <w:t>19394808627409</w:t>
            </w:r>
          </w:p>
        </w:tc>
        <w:tc>
          <w:tcPr>
            <w:tcW w:type="dxa" w:w="1728"/>
          </w:tcPr>
          <w:p>
            <w:r>
              <w:t>Miranda Jacobson</w:t>
            </w:r>
          </w:p>
        </w:tc>
        <w:tc>
          <w:tcPr>
            <w:tcW w:type="dxa" w:w="1728"/>
          </w:tcPr>
          <w:p>
            <w:r>
              <w:t>$7281.54</w:t>
            </w:r>
          </w:p>
        </w:tc>
        <w:tc>
          <w:tcPr>
            <w:tcW w:type="dxa" w:w="1728"/>
          </w:tcPr>
          <w:p>
            <w:r>
              <w:t>miranda_jacobson273@hotmail.com</w:t>
            </w:r>
          </w:p>
        </w:tc>
      </w:tr>
      <w:tr>
        <w:tc>
          <w:tcPr>
            <w:tcW w:type="dxa" w:w="1728"/>
          </w:tcPr>
          <w:p>
            <w:r>
              <w:t>4557 8885 2687 0889</w:t>
            </w:r>
          </w:p>
        </w:tc>
        <w:tc>
          <w:tcPr>
            <w:tcW w:type="dxa" w:w="1728"/>
          </w:tcPr>
          <w:p>
            <w:r>
              <w:t>19394808637583</w:t>
            </w:r>
          </w:p>
        </w:tc>
        <w:tc>
          <w:tcPr>
            <w:tcW w:type="dxa" w:w="1728"/>
          </w:tcPr>
          <w:p>
            <w:r>
              <w:t>Jeff Alvarez</w:t>
            </w:r>
          </w:p>
        </w:tc>
        <w:tc>
          <w:tcPr>
            <w:tcW w:type="dxa" w:w="1728"/>
          </w:tcPr>
          <w:p>
            <w:r>
              <w:t>$9136.58</w:t>
            </w:r>
          </w:p>
        </w:tc>
        <w:tc>
          <w:tcPr>
            <w:tcW w:type="dxa" w:w="1728"/>
          </w:tcPr>
          <w:p>
            <w:r>
              <w:t>jeff_alvarez846@gmail.com</w:t>
            </w:r>
          </w:p>
        </w:tc>
      </w:tr>
      <w:tr>
        <w:tc>
          <w:tcPr>
            <w:tcW w:type="dxa" w:w="1728"/>
          </w:tcPr>
          <w:p>
            <w:r>
              <w:t>4557 8806 9605 6882</w:t>
            </w:r>
          </w:p>
        </w:tc>
        <w:tc>
          <w:tcPr>
            <w:tcW w:type="dxa" w:w="1728"/>
          </w:tcPr>
          <w:p>
            <w:r>
              <w:t>19394808665496</w:t>
            </w:r>
          </w:p>
        </w:tc>
        <w:tc>
          <w:tcPr>
            <w:tcW w:type="dxa" w:w="1728"/>
          </w:tcPr>
          <w:p>
            <w:r>
              <w:t>Amy Potts</w:t>
            </w:r>
          </w:p>
        </w:tc>
        <w:tc>
          <w:tcPr>
            <w:tcW w:type="dxa" w:w="1728"/>
          </w:tcPr>
          <w:p>
            <w:r>
              <w:t>$7033.36</w:t>
            </w:r>
          </w:p>
        </w:tc>
        <w:tc>
          <w:tcPr>
            <w:tcW w:type="dxa" w:w="1728"/>
          </w:tcPr>
          <w:p>
            <w:r>
              <w:t>amy_potts820@gmail.com</w:t>
            </w:r>
          </w:p>
        </w:tc>
      </w:tr>
      <w:tr>
        <w:tc>
          <w:tcPr>
            <w:tcW w:type="dxa" w:w="1728"/>
          </w:tcPr>
          <w:p>
            <w:r>
              <w:t>4557 8861 4139 3796</w:t>
            </w:r>
          </w:p>
        </w:tc>
        <w:tc>
          <w:tcPr>
            <w:tcW w:type="dxa" w:w="1728"/>
          </w:tcPr>
          <w:p>
            <w:r>
              <w:t>19394808656317</w:t>
            </w:r>
          </w:p>
        </w:tc>
        <w:tc>
          <w:tcPr>
            <w:tcW w:type="dxa" w:w="1728"/>
          </w:tcPr>
          <w:p>
            <w:r>
              <w:t>Steven Todd</w:t>
            </w:r>
          </w:p>
        </w:tc>
        <w:tc>
          <w:tcPr>
            <w:tcW w:type="dxa" w:w="1728"/>
          </w:tcPr>
          <w:p>
            <w:r>
              <w:t>$9255.60</w:t>
            </w:r>
          </w:p>
        </w:tc>
        <w:tc>
          <w:tcPr>
            <w:tcW w:type="dxa" w:w="1728"/>
          </w:tcPr>
          <w:p>
            <w:r>
              <w:t>steven_todd356@hotmail.com</w:t>
            </w:r>
          </w:p>
        </w:tc>
      </w:tr>
      <w:tr>
        <w:tc>
          <w:tcPr>
            <w:tcW w:type="dxa" w:w="1728"/>
          </w:tcPr>
          <w:p>
            <w:r>
              <w:t>4557 8893 5487 2129</w:t>
            </w:r>
          </w:p>
        </w:tc>
        <w:tc>
          <w:tcPr>
            <w:tcW w:type="dxa" w:w="1728"/>
          </w:tcPr>
          <w:p>
            <w:r>
              <w:t>19394808610212</w:t>
            </w:r>
          </w:p>
        </w:tc>
        <w:tc>
          <w:tcPr>
            <w:tcW w:type="dxa" w:w="1728"/>
          </w:tcPr>
          <w:p>
            <w:r>
              <w:t>Allen Johnson</w:t>
            </w:r>
          </w:p>
        </w:tc>
        <w:tc>
          <w:tcPr>
            <w:tcW w:type="dxa" w:w="1728"/>
          </w:tcPr>
          <w:p>
            <w:r>
              <w:t>$5390.33</w:t>
            </w:r>
          </w:p>
        </w:tc>
        <w:tc>
          <w:tcPr>
            <w:tcW w:type="dxa" w:w="1728"/>
          </w:tcPr>
          <w:p>
            <w:r>
              <w:t>allen_johnson290@gmail.com</w:t>
            </w:r>
          </w:p>
        </w:tc>
      </w:tr>
      <w:tr>
        <w:tc>
          <w:tcPr>
            <w:tcW w:type="dxa" w:w="1728"/>
          </w:tcPr>
          <w:p>
            <w:r>
              <w:t>4557 8880 8022 3432</w:t>
            </w:r>
          </w:p>
        </w:tc>
        <w:tc>
          <w:tcPr>
            <w:tcW w:type="dxa" w:w="1728"/>
          </w:tcPr>
          <w:p>
            <w:r>
              <w:t>19394808689321</w:t>
            </w:r>
          </w:p>
        </w:tc>
        <w:tc>
          <w:tcPr>
            <w:tcW w:type="dxa" w:w="1728"/>
          </w:tcPr>
          <w:p>
            <w:r>
              <w:t>Rachel Morris</w:t>
            </w:r>
          </w:p>
        </w:tc>
        <w:tc>
          <w:tcPr>
            <w:tcW w:type="dxa" w:w="1728"/>
          </w:tcPr>
          <w:p>
            <w:r>
              <w:t>$9741.79</w:t>
            </w:r>
          </w:p>
        </w:tc>
        <w:tc>
          <w:tcPr>
            <w:tcW w:type="dxa" w:w="1728"/>
          </w:tcPr>
          <w:p>
            <w:r>
              <w:t>rachel_morris56@gmail.com</w:t>
            </w:r>
          </w:p>
        </w:tc>
      </w:tr>
      <w:tr>
        <w:tc>
          <w:tcPr>
            <w:tcW w:type="dxa" w:w="1728"/>
          </w:tcPr>
          <w:p>
            <w:r>
              <w:t>4557 8877 8315 4659</w:t>
            </w:r>
          </w:p>
        </w:tc>
        <w:tc>
          <w:tcPr>
            <w:tcW w:type="dxa" w:w="1728"/>
          </w:tcPr>
          <w:p>
            <w:r>
              <w:t>19394808663524</w:t>
            </w:r>
          </w:p>
        </w:tc>
        <w:tc>
          <w:tcPr>
            <w:tcW w:type="dxa" w:w="1728"/>
          </w:tcPr>
          <w:p>
            <w:r>
              <w:t>Lisa Garcia</w:t>
            </w:r>
          </w:p>
        </w:tc>
        <w:tc>
          <w:tcPr>
            <w:tcW w:type="dxa" w:w="1728"/>
          </w:tcPr>
          <w:p>
            <w:r>
              <w:t>$3921.27</w:t>
            </w:r>
          </w:p>
        </w:tc>
        <w:tc>
          <w:tcPr>
            <w:tcW w:type="dxa" w:w="1728"/>
          </w:tcPr>
          <w:p>
            <w:r>
              <w:t>lisa_garcia190@hotmail.com</w:t>
            </w:r>
          </w:p>
        </w:tc>
      </w:tr>
      <w:tr>
        <w:tc>
          <w:tcPr>
            <w:tcW w:type="dxa" w:w="1728"/>
          </w:tcPr>
          <w:p>
            <w:r>
              <w:t>4557 8805 7275 6944</w:t>
            </w:r>
          </w:p>
        </w:tc>
        <w:tc>
          <w:tcPr>
            <w:tcW w:type="dxa" w:w="1728"/>
          </w:tcPr>
          <w:p>
            <w:r>
              <w:t>19394808662572</w:t>
            </w:r>
          </w:p>
        </w:tc>
        <w:tc>
          <w:tcPr>
            <w:tcW w:type="dxa" w:w="1728"/>
          </w:tcPr>
          <w:p>
            <w:r>
              <w:t>Tommy Griffin</w:t>
            </w:r>
          </w:p>
        </w:tc>
        <w:tc>
          <w:tcPr>
            <w:tcW w:type="dxa" w:w="1728"/>
          </w:tcPr>
          <w:p>
            <w:r>
              <w:t>$6849.93</w:t>
            </w:r>
          </w:p>
        </w:tc>
        <w:tc>
          <w:tcPr>
            <w:tcW w:type="dxa" w:w="1728"/>
          </w:tcPr>
          <w:p>
            <w:r>
              <w:t>tommy_griffin863@gmail.com</w:t>
            </w:r>
          </w:p>
        </w:tc>
      </w:tr>
      <w:tr>
        <w:tc>
          <w:tcPr>
            <w:tcW w:type="dxa" w:w="1728"/>
          </w:tcPr>
          <w:p>
            <w:r>
              <w:t>4557 8854 2232 9769</w:t>
            </w:r>
          </w:p>
        </w:tc>
        <w:tc>
          <w:tcPr>
            <w:tcW w:type="dxa" w:w="1728"/>
          </w:tcPr>
          <w:p>
            <w:r>
              <w:t>19394808653965</w:t>
            </w:r>
          </w:p>
        </w:tc>
        <w:tc>
          <w:tcPr>
            <w:tcW w:type="dxa" w:w="1728"/>
          </w:tcPr>
          <w:p>
            <w:r>
              <w:t>Scott Lopez</w:t>
            </w:r>
          </w:p>
        </w:tc>
        <w:tc>
          <w:tcPr>
            <w:tcW w:type="dxa" w:w="1728"/>
          </w:tcPr>
          <w:p>
            <w:r>
              <w:t>$5035.05</w:t>
            </w:r>
          </w:p>
        </w:tc>
        <w:tc>
          <w:tcPr>
            <w:tcW w:type="dxa" w:w="1728"/>
          </w:tcPr>
          <w:p>
            <w:r>
              <w:t>scott_lopez955@hotmail.com</w:t>
            </w:r>
          </w:p>
        </w:tc>
      </w:tr>
      <w:tr>
        <w:tc>
          <w:tcPr>
            <w:tcW w:type="dxa" w:w="1728"/>
          </w:tcPr>
          <w:p>
            <w:r>
              <w:t>4557 8835 8904 4432</w:t>
            </w:r>
          </w:p>
        </w:tc>
        <w:tc>
          <w:tcPr>
            <w:tcW w:type="dxa" w:w="1728"/>
          </w:tcPr>
          <w:p>
            <w:r>
              <w:t>19394808683422</w:t>
            </w:r>
          </w:p>
        </w:tc>
        <w:tc>
          <w:tcPr>
            <w:tcW w:type="dxa" w:w="1728"/>
          </w:tcPr>
          <w:p>
            <w:r>
              <w:t>Leslie Carter</w:t>
            </w:r>
          </w:p>
        </w:tc>
        <w:tc>
          <w:tcPr>
            <w:tcW w:type="dxa" w:w="1728"/>
          </w:tcPr>
          <w:p>
            <w:r>
              <w:t>$8126.54</w:t>
            </w:r>
          </w:p>
        </w:tc>
        <w:tc>
          <w:tcPr>
            <w:tcW w:type="dxa" w:w="1728"/>
          </w:tcPr>
          <w:p>
            <w:r>
              <w:t>leslie_carter824@gmail.com</w:t>
            </w:r>
          </w:p>
        </w:tc>
      </w:tr>
      <w:tr>
        <w:tc>
          <w:tcPr>
            <w:tcW w:type="dxa" w:w="1728"/>
          </w:tcPr>
          <w:p>
            <w:r>
              <w:t>4557 8846 8862 7113</w:t>
            </w:r>
          </w:p>
        </w:tc>
        <w:tc>
          <w:tcPr>
            <w:tcW w:type="dxa" w:w="1728"/>
          </w:tcPr>
          <w:p>
            <w:r>
              <w:t>19394808687683</w:t>
            </w:r>
          </w:p>
        </w:tc>
        <w:tc>
          <w:tcPr>
            <w:tcW w:type="dxa" w:w="1728"/>
          </w:tcPr>
          <w:p>
            <w:r>
              <w:t>James Lyons</w:t>
            </w:r>
          </w:p>
        </w:tc>
        <w:tc>
          <w:tcPr>
            <w:tcW w:type="dxa" w:w="1728"/>
          </w:tcPr>
          <w:p>
            <w:r>
              <w:t>$9759.27</w:t>
            </w:r>
          </w:p>
        </w:tc>
        <w:tc>
          <w:tcPr>
            <w:tcW w:type="dxa" w:w="1728"/>
          </w:tcPr>
          <w:p>
            <w:r>
              <w:t>james_lyons153@gmail.com</w:t>
            </w:r>
          </w:p>
        </w:tc>
      </w:tr>
      <w:tr>
        <w:tc>
          <w:tcPr>
            <w:tcW w:type="dxa" w:w="1728"/>
          </w:tcPr>
          <w:p>
            <w:r>
              <w:t>4557 8815 7802 3275</w:t>
            </w:r>
          </w:p>
        </w:tc>
        <w:tc>
          <w:tcPr>
            <w:tcW w:type="dxa" w:w="1728"/>
          </w:tcPr>
          <w:p>
            <w:r>
              <w:t>19394808661636</w:t>
            </w:r>
          </w:p>
        </w:tc>
        <w:tc>
          <w:tcPr>
            <w:tcW w:type="dxa" w:w="1728"/>
          </w:tcPr>
          <w:p>
            <w:r>
              <w:t>Christy Webb</w:t>
            </w:r>
          </w:p>
        </w:tc>
        <w:tc>
          <w:tcPr>
            <w:tcW w:type="dxa" w:w="1728"/>
          </w:tcPr>
          <w:p>
            <w:r>
              <w:t>$8201.84</w:t>
            </w:r>
          </w:p>
        </w:tc>
        <w:tc>
          <w:tcPr>
            <w:tcW w:type="dxa" w:w="1728"/>
          </w:tcPr>
          <w:p>
            <w:r>
              <w:t>christy_webb637@gmail.com</w:t>
            </w:r>
          </w:p>
        </w:tc>
      </w:tr>
      <w:tr>
        <w:tc>
          <w:tcPr>
            <w:tcW w:type="dxa" w:w="1728"/>
          </w:tcPr>
          <w:p>
            <w:r>
              <w:t>4557 8883 7203 5773</w:t>
            </w:r>
          </w:p>
        </w:tc>
        <w:tc>
          <w:tcPr>
            <w:tcW w:type="dxa" w:w="1728"/>
          </w:tcPr>
          <w:p>
            <w:r>
              <w:t>19394808610947</w:t>
            </w:r>
          </w:p>
        </w:tc>
        <w:tc>
          <w:tcPr>
            <w:tcW w:type="dxa" w:w="1728"/>
          </w:tcPr>
          <w:p>
            <w:r>
              <w:t>Bryan Brown</w:t>
            </w:r>
          </w:p>
        </w:tc>
        <w:tc>
          <w:tcPr>
            <w:tcW w:type="dxa" w:w="1728"/>
          </w:tcPr>
          <w:p>
            <w:r>
              <w:t>$6398.36</w:t>
            </w:r>
          </w:p>
        </w:tc>
        <w:tc>
          <w:tcPr>
            <w:tcW w:type="dxa" w:w="1728"/>
          </w:tcPr>
          <w:p>
            <w:r>
              <w:t>bryan_brown897@gmail.com</w:t>
            </w:r>
          </w:p>
        </w:tc>
      </w:tr>
      <w:tr>
        <w:tc>
          <w:tcPr>
            <w:tcW w:type="dxa" w:w="1728"/>
          </w:tcPr>
          <w:p>
            <w:r>
              <w:t>4557 8847 8349 0161</w:t>
            </w:r>
          </w:p>
        </w:tc>
        <w:tc>
          <w:tcPr>
            <w:tcW w:type="dxa" w:w="1728"/>
          </w:tcPr>
          <w:p>
            <w:r>
              <w:t>19394808696924</w:t>
            </w:r>
          </w:p>
        </w:tc>
        <w:tc>
          <w:tcPr>
            <w:tcW w:type="dxa" w:w="1728"/>
          </w:tcPr>
          <w:p>
            <w:r>
              <w:t>Nathan Wilson</w:t>
            </w:r>
          </w:p>
        </w:tc>
        <w:tc>
          <w:tcPr>
            <w:tcW w:type="dxa" w:w="1728"/>
          </w:tcPr>
          <w:p>
            <w:r>
              <w:t>$10273.05</w:t>
            </w:r>
          </w:p>
        </w:tc>
        <w:tc>
          <w:tcPr>
            <w:tcW w:type="dxa" w:w="1728"/>
          </w:tcPr>
          <w:p>
            <w:r>
              <w:t>nathan_wilson549@gmail.com</w:t>
            </w:r>
          </w:p>
        </w:tc>
      </w:tr>
      <w:tr>
        <w:tc>
          <w:tcPr>
            <w:tcW w:type="dxa" w:w="1728"/>
          </w:tcPr>
          <w:p>
            <w:r>
              <w:t>4557 8880 2126 0044</w:t>
            </w:r>
          </w:p>
        </w:tc>
        <w:tc>
          <w:tcPr>
            <w:tcW w:type="dxa" w:w="1728"/>
          </w:tcPr>
          <w:p>
            <w:r>
              <w:t>19394808693621</w:t>
            </w:r>
          </w:p>
        </w:tc>
        <w:tc>
          <w:tcPr>
            <w:tcW w:type="dxa" w:w="1728"/>
          </w:tcPr>
          <w:p>
            <w:r>
              <w:t>Pamela Valdez</w:t>
            </w:r>
          </w:p>
        </w:tc>
        <w:tc>
          <w:tcPr>
            <w:tcW w:type="dxa" w:w="1728"/>
          </w:tcPr>
          <w:p>
            <w:r>
              <w:t>$6023.83</w:t>
            </w:r>
          </w:p>
        </w:tc>
        <w:tc>
          <w:tcPr>
            <w:tcW w:type="dxa" w:w="1728"/>
          </w:tcPr>
          <w:p>
            <w:r>
              <w:t>pamela_valdez815@hotmail.com</w:t>
            </w:r>
          </w:p>
        </w:tc>
      </w:tr>
      <w:tr>
        <w:tc>
          <w:tcPr>
            <w:tcW w:type="dxa" w:w="1728"/>
          </w:tcPr>
          <w:p>
            <w:r>
              <w:t>4557 8875 2964 8041</w:t>
            </w:r>
          </w:p>
        </w:tc>
        <w:tc>
          <w:tcPr>
            <w:tcW w:type="dxa" w:w="1728"/>
          </w:tcPr>
          <w:p>
            <w:r>
              <w:t>19394808682073</w:t>
            </w:r>
          </w:p>
        </w:tc>
        <w:tc>
          <w:tcPr>
            <w:tcW w:type="dxa" w:w="1728"/>
          </w:tcPr>
          <w:p>
            <w:r>
              <w:t>Gerald Turner</w:t>
            </w:r>
          </w:p>
        </w:tc>
        <w:tc>
          <w:tcPr>
            <w:tcW w:type="dxa" w:w="1728"/>
          </w:tcPr>
          <w:p>
            <w:r>
              <w:t>$6836.32</w:t>
            </w:r>
          </w:p>
        </w:tc>
        <w:tc>
          <w:tcPr>
            <w:tcW w:type="dxa" w:w="1728"/>
          </w:tcPr>
          <w:p>
            <w:r>
              <w:t>gerald_turner850@hotmail.com</w:t>
            </w:r>
          </w:p>
        </w:tc>
      </w:tr>
      <w:tr>
        <w:tc>
          <w:tcPr>
            <w:tcW w:type="dxa" w:w="1728"/>
          </w:tcPr>
          <w:p>
            <w:r>
              <w:t>4557 8836 3826 3157</w:t>
            </w:r>
          </w:p>
        </w:tc>
        <w:tc>
          <w:tcPr>
            <w:tcW w:type="dxa" w:w="1728"/>
          </w:tcPr>
          <w:p>
            <w:r>
              <w:t>19394808616672</w:t>
            </w:r>
          </w:p>
        </w:tc>
        <w:tc>
          <w:tcPr>
            <w:tcW w:type="dxa" w:w="1728"/>
          </w:tcPr>
          <w:p>
            <w:r>
              <w:t>Susan Weeks</w:t>
            </w:r>
          </w:p>
        </w:tc>
        <w:tc>
          <w:tcPr>
            <w:tcW w:type="dxa" w:w="1728"/>
          </w:tcPr>
          <w:p>
            <w:r>
              <w:t>$4154.96</w:t>
            </w:r>
          </w:p>
        </w:tc>
        <w:tc>
          <w:tcPr>
            <w:tcW w:type="dxa" w:w="1728"/>
          </w:tcPr>
          <w:p>
            <w:r>
              <w:t>susan_weeks623@hotmail.com</w:t>
            </w:r>
          </w:p>
        </w:tc>
      </w:tr>
      <w:tr>
        <w:tc>
          <w:tcPr>
            <w:tcW w:type="dxa" w:w="1728"/>
          </w:tcPr>
          <w:p>
            <w:r>
              <w:t>4557 8889 9715 6549</w:t>
            </w:r>
          </w:p>
        </w:tc>
        <w:tc>
          <w:tcPr>
            <w:tcW w:type="dxa" w:w="1728"/>
          </w:tcPr>
          <w:p>
            <w:r>
              <w:t>19394808659088</w:t>
            </w:r>
          </w:p>
        </w:tc>
        <w:tc>
          <w:tcPr>
            <w:tcW w:type="dxa" w:w="1728"/>
          </w:tcPr>
          <w:p>
            <w:r>
              <w:t>Daniel Jones</w:t>
            </w:r>
          </w:p>
        </w:tc>
        <w:tc>
          <w:tcPr>
            <w:tcW w:type="dxa" w:w="1728"/>
          </w:tcPr>
          <w:p>
            <w:r>
              <w:t>$11700.12</w:t>
            </w:r>
          </w:p>
        </w:tc>
        <w:tc>
          <w:tcPr>
            <w:tcW w:type="dxa" w:w="1728"/>
          </w:tcPr>
          <w:p>
            <w:r>
              <w:t>daniel_jones888@gmail.com</w:t>
            </w:r>
          </w:p>
        </w:tc>
      </w:tr>
      <w:tr>
        <w:tc>
          <w:tcPr>
            <w:tcW w:type="dxa" w:w="1728"/>
          </w:tcPr>
          <w:p>
            <w:r>
              <w:t>4557 8814 3185 7664</w:t>
            </w:r>
          </w:p>
        </w:tc>
        <w:tc>
          <w:tcPr>
            <w:tcW w:type="dxa" w:w="1728"/>
          </w:tcPr>
          <w:p>
            <w:r>
              <w:t>19394808632871</w:t>
            </w:r>
          </w:p>
        </w:tc>
        <w:tc>
          <w:tcPr>
            <w:tcW w:type="dxa" w:w="1728"/>
          </w:tcPr>
          <w:p>
            <w:r>
              <w:t>Christopher Bush</w:t>
            </w:r>
          </w:p>
        </w:tc>
        <w:tc>
          <w:tcPr>
            <w:tcW w:type="dxa" w:w="1728"/>
          </w:tcPr>
          <w:p>
            <w:r>
              <w:t>$7284.63</w:t>
            </w:r>
          </w:p>
        </w:tc>
        <w:tc>
          <w:tcPr>
            <w:tcW w:type="dxa" w:w="1728"/>
          </w:tcPr>
          <w:p>
            <w:r>
              <w:t>christopher_bush30@gmail.com</w:t>
            </w:r>
          </w:p>
        </w:tc>
      </w:tr>
      <w:tr>
        <w:tc>
          <w:tcPr>
            <w:tcW w:type="dxa" w:w="1728"/>
          </w:tcPr>
          <w:p>
            <w:r>
              <w:t>4557 8895 6531 4839</w:t>
            </w:r>
          </w:p>
        </w:tc>
        <w:tc>
          <w:tcPr>
            <w:tcW w:type="dxa" w:w="1728"/>
          </w:tcPr>
          <w:p>
            <w:r>
              <w:t>19394808699075</w:t>
            </w:r>
          </w:p>
        </w:tc>
        <w:tc>
          <w:tcPr>
            <w:tcW w:type="dxa" w:w="1728"/>
          </w:tcPr>
          <w:p>
            <w:r>
              <w:t>Tracy Bishop</w:t>
            </w:r>
          </w:p>
        </w:tc>
        <w:tc>
          <w:tcPr>
            <w:tcW w:type="dxa" w:w="1728"/>
          </w:tcPr>
          <w:p>
            <w:r>
              <w:t>$10573.94</w:t>
            </w:r>
          </w:p>
        </w:tc>
        <w:tc>
          <w:tcPr>
            <w:tcW w:type="dxa" w:w="1728"/>
          </w:tcPr>
          <w:p>
            <w:r>
              <w:t>tracy_bishop752@hotmail.com</w:t>
            </w:r>
          </w:p>
        </w:tc>
      </w:tr>
      <w:tr>
        <w:tc>
          <w:tcPr>
            <w:tcW w:type="dxa" w:w="1728"/>
          </w:tcPr>
          <w:p>
            <w:r>
              <w:t>4557 8848 6213 7468</w:t>
            </w:r>
          </w:p>
        </w:tc>
        <w:tc>
          <w:tcPr>
            <w:tcW w:type="dxa" w:w="1728"/>
          </w:tcPr>
          <w:p>
            <w:r>
              <w:t>19394808648577</w:t>
            </w:r>
          </w:p>
        </w:tc>
        <w:tc>
          <w:tcPr>
            <w:tcW w:type="dxa" w:w="1728"/>
          </w:tcPr>
          <w:p>
            <w:r>
              <w:t>Kayla Potts</w:t>
            </w:r>
          </w:p>
        </w:tc>
        <w:tc>
          <w:tcPr>
            <w:tcW w:type="dxa" w:w="1728"/>
          </w:tcPr>
          <w:p>
            <w:r>
              <w:t>$3231.45</w:t>
            </w:r>
          </w:p>
        </w:tc>
        <w:tc>
          <w:tcPr>
            <w:tcW w:type="dxa" w:w="1728"/>
          </w:tcPr>
          <w:p>
            <w:r>
              <w:t>kayla_potts584@gmail.com</w:t>
            </w:r>
          </w:p>
        </w:tc>
      </w:tr>
      <w:tr>
        <w:tc>
          <w:tcPr>
            <w:tcW w:type="dxa" w:w="1728"/>
          </w:tcPr>
          <w:p>
            <w:r>
              <w:t>4557 8842 9101 2853</w:t>
            </w:r>
          </w:p>
        </w:tc>
        <w:tc>
          <w:tcPr>
            <w:tcW w:type="dxa" w:w="1728"/>
          </w:tcPr>
          <w:p>
            <w:r>
              <w:t>19394808698183</w:t>
            </w:r>
          </w:p>
        </w:tc>
        <w:tc>
          <w:tcPr>
            <w:tcW w:type="dxa" w:w="1728"/>
          </w:tcPr>
          <w:p>
            <w:r>
              <w:t>Dylan Hall</w:t>
            </w:r>
          </w:p>
        </w:tc>
        <w:tc>
          <w:tcPr>
            <w:tcW w:type="dxa" w:w="1728"/>
          </w:tcPr>
          <w:p>
            <w:r>
              <w:t>$6014.34</w:t>
            </w:r>
          </w:p>
        </w:tc>
        <w:tc>
          <w:tcPr>
            <w:tcW w:type="dxa" w:w="1728"/>
          </w:tcPr>
          <w:p>
            <w:r>
              <w:t>dylan_hall409@gmail.com</w:t>
            </w:r>
          </w:p>
        </w:tc>
      </w:tr>
      <w:tr>
        <w:tc>
          <w:tcPr>
            <w:tcW w:type="dxa" w:w="1728"/>
          </w:tcPr>
          <w:p>
            <w:r>
              <w:t>4557 8885 1498 2994</w:t>
            </w:r>
          </w:p>
        </w:tc>
        <w:tc>
          <w:tcPr>
            <w:tcW w:type="dxa" w:w="1728"/>
          </w:tcPr>
          <w:p>
            <w:r>
              <w:t>19394808634018</w:t>
            </w:r>
          </w:p>
        </w:tc>
        <w:tc>
          <w:tcPr>
            <w:tcW w:type="dxa" w:w="1728"/>
          </w:tcPr>
          <w:p>
            <w:r>
              <w:t>Scott Wade</w:t>
            </w:r>
          </w:p>
        </w:tc>
        <w:tc>
          <w:tcPr>
            <w:tcW w:type="dxa" w:w="1728"/>
          </w:tcPr>
          <w:p>
            <w:r>
              <w:t>$4069.01</w:t>
            </w:r>
          </w:p>
        </w:tc>
        <w:tc>
          <w:tcPr>
            <w:tcW w:type="dxa" w:w="1728"/>
          </w:tcPr>
          <w:p>
            <w:r>
              <w:t>scott_wade969@hotmail.com</w:t>
            </w:r>
          </w:p>
        </w:tc>
      </w:tr>
      <w:tr>
        <w:tc>
          <w:tcPr>
            <w:tcW w:type="dxa" w:w="1728"/>
          </w:tcPr>
          <w:p>
            <w:r>
              <w:t>4557 8891 6632 4403</w:t>
            </w:r>
          </w:p>
        </w:tc>
        <w:tc>
          <w:tcPr>
            <w:tcW w:type="dxa" w:w="1728"/>
          </w:tcPr>
          <w:p>
            <w:r>
              <w:t>19394808693803</w:t>
            </w:r>
          </w:p>
        </w:tc>
        <w:tc>
          <w:tcPr>
            <w:tcW w:type="dxa" w:w="1728"/>
          </w:tcPr>
          <w:p>
            <w:r>
              <w:t>Steven Jones</w:t>
            </w:r>
          </w:p>
        </w:tc>
        <w:tc>
          <w:tcPr>
            <w:tcW w:type="dxa" w:w="1728"/>
          </w:tcPr>
          <w:p>
            <w:r>
              <w:t>$6474.21</w:t>
            </w:r>
          </w:p>
        </w:tc>
        <w:tc>
          <w:tcPr>
            <w:tcW w:type="dxa" w:w="1728"/>
          </w:tcPr>
          <w:p>
            <w:r>
              <w:t>steven_jones523@hotmail.com</w:t>
            </w:r>
          </w:p>
        </w:tc>
      </w:tr>
      <w:tr>
        <w:tc>
          <w:tcPr>
            <w:tcW w:type="dxa" w:w="1728"/>
          </w:tcPr>
          <w:p>
            <w:r>
              <w:t>4557 8858 5209 3011</w:t>
            </w:r>
          </w:p>
        </w:tc>
        <w:tc>
          <w:tcPr>
            <w:tcW w:type="dxa" w:w="1728"/>
          </w:tcPr>
          <w:p>
            <w:r>
              <w:t>19394808651839</w:t>
            </w:r>
          </w:p>
        </w:tc>
        <w:tc>
          <w:tcPr>
            <w:tcW w:type="dxa" w:w="1728"/>
          </w:tcPr>
          <w:p>
            <w:r>
              <w:t>Seth Jones</w:t>
            </w:r>
          </w:p>
        </w:tc>
        <w:tc>
          <w:tcPr>
            <w:tcW w:type="dxa" w:w="1728"/>
          </w:tcPr>
          <w:p>
            <w:r>
              <w:t>$5270.49</w:t>
            </w:r>
          </w:p>
        </w:tc>
        <w:tc>
          <w:tcPr>
            <w:tcW w:type="dxa" w:w="1728"/>
          </w:tcPr>
          <w:p>
            <w:r>
              <w:t>seth_jones135@hotmail.com</w:t>
            </w:r>
          </w:p>
        </w:tc>
      </w:tr>
      <w:tr>
        <w:tc>
          <w:tcPr>
            <w:tcW w:type="dxa" w:w="1728"/>
          </w:tcPr>
          <w:p>
            <w:r>
              <w:t>4557 8823 2449 9786</w:t>
            </w:r>
          </w:p>
        </w:tc>
        <w:tc>
          <w:tcPr>
            <w:tcW w:type="dxa" w:w="1728"/>
          </w:tcPr>
          <w:p>
            <w:r>
              <w:t>19394808608120</w:t>
            </w:r>
          </w:p>
        </w:tc>
        <w:tc>
          <w:tcPr>
            <w:tcW w:type="dxa" w:w="1728"/>
          </w:tcPr>
          <w:p>
            <w:r>
              <w:t>Matthew Chan</w:t>
            </w:r>
          </w:p>
        </w:tc>
        <w:tc>
          <w:tcPr>
            <w:tcW w:type="dxa" w:w="1728"/>
          </w:tcPr>
          <w:p>
            <w:r>
              <w:t>$10290.55</w:t>
            </w:r>
          </w:p>
        </w:tc>
        <w:tc>
          <w:tcPr>
            <w:tcW w:type="dxa" w:w="1728"/>
          </w:tcPr>
          <w:p>
            <w:r>
              <w:t>matthew_chan428@hotmail.com</w:t>
            </w:r>
          </w:p>
        </w:tc>
      </w:tr>
      <w:tr>
        <w:tc>
          <w:tcPr>
            <w:tcW w:type="dxa" w:w="1728"/>
          </w:tcPr>
          <w:p>
            <w:r>
              <w:t>4557 8843 0798 2040</w:t>
            </w:r>
          </w:p>
        </w:tc>
        <w:tc>
          <w:tcPr>
            <w:tcW w:type="dxa" w:w="1728"/>
          </w:tcPr>
          <w:p>
            <w:r>
              <w:t>19394808606359</w:t>
            </w:r>
          </w:p>
        </w:tc>
        <w:tc>
          <w:tcPr>
            <w:tcW w:type="dxa" w:w="1728"/>
          </w:tcPr>
          <w:p>
            <w:r>
              <w:t>Alexander Reed Jr.</w:t>
            </w:r>
          </w:p>
        </w:tc>
        <w:tc>
          <w:tcPr>
            <w:tcW w:type="dxa" w:w="1728"/>
          </w:tcPr>
          <w:p>
            <w:r>
              <w:t>$8140.08</w:t>
            </w:r>
          </w:p>
        </w:tc>
        <w:tc>
          <w:tcPr>
            <w:tcW w:type="dxa" w:w="1728"/>
          </w:tcPr>
          <w:p>
            <w:r>
              <w:t>alexander_reed_jr.341@gmail.com</w:t>
            </w:r>
          </w:p>
        </w:tc>
      </w:tr>
      <w:tr>
        <w:tc>
          <w:tcPr>
            <w:tcW w:type="dxa" w:w="1728"/>
          </w:tcPr>
          <w:p>
            <w:r>
              <w:t>4557 8846 8600 5380</w:t>
            </w:r>
          </w:p>
        </w:tc>
        <w:tc>
          <w:tcPr>
            <w:tcW w:type="dxa" w:w="1728"/>
          </w:tcPr>
          <w:p>
            <w:r>
              <w:t>19394808609075</w:t>
            </w:r>
          </w:p>
        </w:tc>
        <w:tc>
          <w:tcPr>
            <w:tcW w:type="dxa" w:w="1728"/>
          </w:tcPr>
          <w:p>
            <w:r>
              <w:t>Dawn Baker</w:t>
            </w:r>
          </w:p>
        </w:tc>
        <w:tc>
          <w:tcPr>
            <w:tcW w:type="dxa" w:w="1728"/>
          </w:tcPr>
          <w:p>
            <w:r>
              <w:t>$9305.08</w:t>
            </w:r>
          </w:p>
        </w:tc>
        <w:tc>
          <w:tcPr>
            <w:tcW w:type="dxa" w:w="1728"/>
          </w:tcPr>
          <w:p>
            <w:r>
              <w:t>dawn_baker439@gmail.com</w:t>
            </w:r>
          </w:p>
        </w:tc>
      </w:tr>
      <w:tr>
        <w:tc>
          <w:tcPr>
            <w:tcW w:type="dxa" w:w="1728"/>
          </w:tcPr>
          <w:p>
            <w:r>
              <w:t>4557 8846 4745 2893</w:t>
            </w:r>
          </w:p>
        </w:tc>
        <w:tc>
          <w:tcPr>
            <w:tcW w:type="dxa" w:w="1728"/>
          </w:tcPr>
          <w:p>
            <w:r>
              <w:t>19394808603270</w:t>
            </w:r>
          </w:p>
        </w:tc>
        <w:tc>
          <w:tcPr>
            <w:tcW w:type="dxa" w:w="1728"/>
          </w:tcPr>
          <w:p>
            <w:r>
              <w:t>Patrick Ruiz</w:t>
            </w:r>
          </w:p>
        </w:tc>
        <w:tc>
          <w:tcPr>
            <w:tcW w:type="dxa" w:w="1728"/>
          </w:tcPr>
          <w:p>
            <w:r>
              <w:t>$3185.65</w:t>
            </w:r>
          </w:p>
        </w:tc>
        <w:tc>
          <w:tcPr>
            <w:tcW w:type="dxa" w:w="1728"/>
          </w:tcPr>
          <w:p>
            <w:r>
              <w:t>patrick_ruiz519@gmail.com</w:t>
            </w:r>
          </w:p>
        </w:tc>
      </w:tr>
      <w:tr>
        <w:tc>
          <w:tcPr>
            <w:tcW w:type="dxa" w:w="1728"/>
          </w:tcPr>
          <w:p>
            <w:r>
              <w:t>4557 8809 9273 4363</w:t>
            </w:r>
          </w:p>
        </w:tc>
        <w:tc>
          <w:tcPr>
            <w:tcW w:type="dxa" w:w="1728"/>
          </w:tcPr>
          <w:p>
            <w:r>
              <w:t>19394808632290</w:t>
            </w:r>
          </w:p>
        </w:tc>
        <w:tc>
          <w:tcPr>
            <w:tcW w:type="dxa" w:w="1728"/>
          </w:tcPr>
          <w:p>
            <w:r>
              <w:t>Jennifer Carrillo</w:t>
            </w:r>
          </w:p>
        </w:tc>
        <w:tc>
          <w:tcPr>
            <w:tcW w:type="dxa" w:w="1728"/>
          </w:tcPr>
          <w:p>
            <w:r>
              <w:t>$7683.82</w:t>
            </w:r>
          </w:p>
        </w:tc>
        <w:tc>
          <w:tcPr>
            <w:tcW w:type="dxa" w:w="1728"/>
          </w:tcPr>
          <w:p>
            <w:r>
              <w:t>jennifer_carrillo583@gmail.com</w:t>
            </w:r>
          </w:p>
        </w:tc>
      </w:tr>
      <w:tr>
        <w:tc>
          <w:tcPr>
            <w:tcW w:type="dxa" w:w="1728"/>
          </w:tcPr>
          <w:p>
            <w:r>
              <w:t>4557 8800 4101 8291</w:t>
            </w:r>
          </w:p>
        </w:tc>
        <w:tc>
          <w:tcPr>
            <w:tcW w:type="dxa" w:w="1728"/>
          </w:tcPr>
          <w:p>
            <w:r>
              <w:t>19394808631676</w:t>
            </w:r>
          </w:p>
        </w:tc>
        <w:tc>
          <w:tcPr>
            <w:tcW w:type="dxa" w:w="1728"/>
          </w:tcPr>
          <w:p>
            <w:r>
              <w:t>Jessica Smith</w:t>
            </w:r>
          </w:p>
        </w:tc>
        <w:tc>
          <w:tcPr>
            <w:tcW w:type="dxa" w:w="1728"/>
          </w:tcPr>
          <w:p>
            <w:r>
              <w:t>$10349.54</w:t>
            </w:r>
          </w:p>
        </w:tc>
        <w:tc>
          <w:tcPr>
            <w:tcW w:type="dxa" w:w="1728"/>
          </w:tcPr>
          <w:p>
            <w:r>
              <w:t>jessica_smith962@hotmail.com</w:t>
            </w:r>
          </w:p>
        </w:tc>
      </w:tr>
      <w:tr>
        <w:tc>
          <w:tcPr>
            <w:tcW w:type="dxa" w:w="1728"/>
          </w:tcPr>
          <w:p>
            <w:r>
              <w:t>4557 8848 9909 4759</w:t>
            </w:r>
          </w:p>
        </w:tc>
        <w:tc>
          <w:tcPr>
            <w:tcW w:type="dxa" w:w="1728"/>
          </w:tcPr>
          <w:p>
            <w:r>
              <w:t>19394808646612</w:t>
            </w:r>
          </w:p>
        </w:tc>
        <w:tc>
          <w:tcPr>
            <w:tcW w:type="dxa" w:w="1728"/>
          </w:tcPr>
          <w:p>
            <w:r>
              <w:t>Brett Zamora MD</w:t>
            </w:r>
          </w:p>
        </w:tc>
        <w:tc>
          <w:tcPr>
            <w:tcW w:type="dxa" w:w="1728"/>
          </w:tcPr>
          <w:p>
            <w:r>
              <w:t>$5050.56</w:t>
            </w:r>
          </w:p>
        </w:tc>
        <w:tc>
          <w:tcPr>
            <w:tcW w:type="dxa" w:w="1728"/>
          </w:tcPr>
          <w:p>
            <w:r>
              <w:t>brett_zamora_md686@hotmail.com</w:t>
            </w:r>
          </w:p>
        </w:tc>
      </w:tr>
      <w:tr>
        <w:tc>
          <w:tcPr>
            <w:tcW w:type="dxa" w:w="1728"/>
          </w:tcPr>
          <w:p>
            <w:r>
              <w:t>4557 8893 2677 3793</w:t>
            </w:r>
          </w:p>
        </w:tc>
        <w:tc>
          <w:tcPr>
            <w:tcW w:type="dxa" w:w="1728"/>
          </w:tcPr>
          <w:p>
            <w:r>
              <w:t>19394808692952</w:t>
            </w:r>
          </w:p>
        </w:tc>
        <w:tc>
          <w:tcPr>
            <w:tcW w:type="dxa" w:w="1728"/>
          </w:tcPr>
          <w:p>
            <w:r>
              <w:t>Bruce Collier</w:t>
            </w:r>
          </w:p>
        </w:tc>
        <w:tc>
          <w:tcPr>
            <w:tcW w:type="dxa" w:w="1728"/>
          </w:tcPr>
          <w:p>
            <w:r>
              <w:t>$8611.00</w:t>
            </w:r>
          </w:p>
        </w:tc>
        <w:tc>
          <w:tcPr>
            <w:tcW w:type="dxa" w:w="1728"/>
          </w:tcPr>
          <w:p>
            <w:r>
              <w:t>bruce_collier927@hotmail.com</w:t>
            </w:r>
          </w:p>
        </w:tc>
      </w:tr>
      <w:tr>
        <w:tc>
          <w:tcPr>
            <w:tcW w:type="dxa" w:w="1728"/>
          </w:tcPr>
          <w:p>
            <w:r>
              <w:t>4557 8824 4309 0022</w:t>
            </w:r>
          </w:p>
        </w:tc>
        <w:tc>
          <w:tcPr>
            <w:tcW w:type="dxa" w:w="1728"/>
          </w:tcPr>
          <w:p>
            <w:r>
              <w:t>19394808674760</w:t>
            </w:r>
          </w:p>
        </w:tc>
        <w:tc>
          <w:tcPr>
            <w:tcW w:type="dxa" w:w="1728"/>
          </w:tcPr>
          <w:p>
            <w:r>
              <w:t>Jill Luna</w:t>
            </w:r>
          </w:p>
        </w:tc>
        <w:tc>
          <w:tcPr>
            <w:tcW w:type="dxa" w:w="1728"/>
          </w:tcPr>
          <w:p>
            <w:r>
              <w:t>$11090.91</w:t>
            </w:r>
          </w:p>
        </w:tc>
        <w:tc>
          <w:tcPr>
            <w:tcW w:type="dxa" w:w="1728"/>
          </w:tcPr>
          <w:p>
            <w:r>
              <w:t>jill_luna714@gmail.com</w:t>
            </w:r>
          </w:p>
        </w:tc>
      </w:tr>
      <w:tr>
        <w:tc>
          <w:tcPr>
            <w:tcW w:type="dxa" w:w="1728"/>
          </w:tcPr>
          <w:p>
            <w:r>
              <w:t>4557 8893 4238 2616</w:t>
            </w:r>
          </w:p>
        </w:tc>
        <w:tc>
          <w:tcPr>
            <w:tcW w:type="dxa" w:w="1728"/>
          </w:tcPr>
          <w:p>
            <w:r>
              <w:t>19394808696520</w:t>
            </w:r>
          </w:p>
        </w:tc>
        <w:tc>
          <w:tcPr>
            <w:tcW w:type="dxa" w:w="1728"/>
          </w:tcPr>
          <w:p>
            <w:r>
              <w:t>Russell Mitchell</w:t>
            </w:r>
          </w:p>
        </w:tc>
        <w:tc>
          <w:tcPr>
            <w:tcW w:type="dxa" w:w="1728"/>
          </w:tcPr>
          <w:p>
            <w:r>
              <w:t>$9642.15</w:t>
            </w:r>
          </w:p>
        </w:tc>
        <w:tc>
          <w:tcPr>
            <w:tcW w:type="dxa" w:w="1728"/>
          </w:tcPr>
          <w:p>
            <w:r>
              <w:t>russell_mitchell901@gmail.com</w:t>
            </w:r>
          </w:p>
        </w:tc>
      </w:tr>
      <w:tr>
        <w:tc>
          <w:tcPr>
            <w:tcW w:type="dxa" w:w="1728"/>
          </w:tcPr>
          <w:p>
            <w:r>
              <w:t>4557 8854 4911 7820</w:t>
            </w:r>
          </w:p>
        </w:tc>
        <w:tc>
          <w:tcPr>
            <w:tcW w:type="dxa" w:w="1728"/>
          </w:tcPr>
          <w:p>
            <w:r>
              <w:t>19394808669730</w:t>
            </w:r>
          </w:p>
        </w:tc>
        <w:tc>
          <w:tcPr>
            <w:tcW w:type="dxa" w:w="1728"/>
          </w:tcPr>
          <w:p>
            <w:r>
              <w:t>Randall Sullivan</w:t>
            </w:r>
          </w:p>
        </w:tc>
        <w:tc>
          <w:tcPr>
            <w:tcW w:type="dxa" w:w="1728"/>
          </w:tcPr>
          <w:p>
            <w:r>
              <w:t>$4084.81</w:t>
            </w:r>
          </w:p>
        </w:tc>
        <w:tc>
          <w:tcPr>
            <w:tcW w:type="dxa" w:w="1728"/>
          </w:tcPr>
          <w:p>
            <w:r>
              <w:t>randall_sullivan509@hotmail.com</w:t>
            </w:r>
          </w:p>
        </w:tc>
      </w:tr>
      <w:tr>
        <w:tc>
          <w:tcPr>
            <w:tcW w:type="dxa" w:w="1728"/>
          </w:tcPr>
          <w:p>
            <w:r>
              <w:t>4557 8844 0662 8564</w:t>
            </w:r>
          </w:p>
        </w:tc>
        <w:tc>
          <w:tcPr>
            <w:tcW w:type="dxa" w:w="1728"/>
          </w:tcPr>
          <w:p>
            <w:r>
              <w:t>19394808647043</w:t>
            </w:r>
          </w:p>
        </w:tc>
        <w:tc>
          <w:tcPr>
            <w:tcW w:type="dxa" w:w="1728"/>
          </w:tcPr>
          <w:p>
            <w:r>
              <w:t>Lindsey Price</w:t>
            </w:r>
          </w:p>
        </w:tc>
        <w:tc>
          <w:tcPr>
            <w:tcW w:type="dxa" w:w="1728"/>
          </w:tcPr>
          <w:p>
            <w:r>
              <w:t>$10833.63</w:t>
            </w:r>
          </w:p>
        </w:tc>
        <w:tc>
          <w:tcPr>
            <w:tcW w:type="dxa" w:w="1728"/>
          </w:tcPr>
          <w:p>
            <w:r>
              <w:t>lindsey_price265@hotmail.com</w:t>
            </w:r>
          </w:p>
        </w:tc>
      </w:tr>
      <w:tr>
        <w:tc>
          <w:tcPr>
            <w:tcW w:type="dxa" w:w="1728"/>
          </w:tcPr>
          <w:p>
            <w:r>
              <w:t>4557 8803 1981 2125</w:t>
            </w:r>
          </w:p>
        </w:tc>
        <w:tc>
          <w:tcPr>
            <w:tcW w:type="dxa" w:w="1728"/>
          </w:tcPr>
          <w:p>
            <w:r>
              <w:t>19394808642947</w:t>
            </w:r>
          </w:p>
        </w:tc>
        <w:tc>
          <w:tcPr>
            <w:tcW w:type="dxa" w:w="1728"/>
          </w:tcPr>
          <w:p>
            <w:r>
              <w:t>Brittany Davidson</w:t>
            </w:r>
          </w:p>
        </w:tc>
        <w:tc>
          <w:tcPr>
            <w:tcW w:type="dxa" w:w="1728"/>
          </w:tcPr>
          <w:p>
            <w:r>
              <w:t>$6615.68</w:t>
            </w:r>
          </w:p>
        </w:tc>
        <w:tc>
          <w:tcPr>
            <w:tcW w:type="dxa" w:w="1728"/>
          </w:tcPr>
          <w:p>
            <w:r>
              <w:t>brittany_davidson562@hotmail.com</w:t>
            </w:r>
          </w:p>
        </w:tc>
      </w:tr>
      <w:tr>
        <w:tc>
          <w:tcPr>
            <w:tcW w:type="dxa" w:w="1728"/>
          </w:tcPr>
          <w:p>
            <w:r>
              <w:t>4557 8859 8063 8514</w:t>
            </w:r>
          </w:p>
        </w:tc>
        <w:tc>
          <w:tcPr>
            <w:tcW w:type="dxa" w:w="1728"/>
          </w:tcPr>
          <w:p>
            <w:r>
              <w:t>19394808641954</w:t>
            </w:r>
          </w:p>
        </w:tc>
        <w:tc>
          <w:tcPr>
            <w:tcW w:type="dxa" w:w="1728"/>
          </w:tcPr>
          <w:p>
            <w:r>
              <w:t>Teresa Bennett</w:t>
            </w:r>
          </w:p>
        </w:tc>
        <w:tc>
          <w:tcPr>
            <w:tcW w:type="dxa" w:w="1728"/>
          </w:tcPr>
          <w:p>
            <w:r>
              <w:t>$5319.90</w:t>
            </w:r>
          </w:p>
        </w:tc>
        <w:tc>
          <w:tcPr>
            <w:tcW w:type="dxa" w:w="1728"/>
          </w:tcPr>
          <w:p>
            <w:r>
              <w:t>teresa_bennett3@gmail.com</w:t>
            </w:r>
          </w:p>
        </w:tc>
      </w:tr>
      <w:tr>
        <w:tc>
          <w:tcPr>
            <w:tcW w:type="dxa" w:w="1728"/>
          </w:tcPr>
          <w:p>
            <w:r>
              <w:t>4557 8804 9170 8226</w:t>
            </w:r>
          </w:p>
        </w:tc>
        <w:tc>
          <w:tcPr>
            <w:tcW w:type="dxa" w:w="1728"/>
          </w:tcPr>
          <w:p>
            <w:r>
              <w:t>19394808687266</w:t>
            </w:r>
          </w:p>
        </w:tc>
        <w:tc>
          <w:tcPr>
            <w:tcW w:type="dxa" w:w="1728"/>
          </w:tcPr>
          <w:p>
            <w:r>
              <w:t>Hannah Downs</w:t>
            </w:r>
          </w:p>
        </w:tc>
        <w:tc>
          <w:tcPr>
            <w:tcW w:type="dxa" w:w="1728"/>
          </w:tcPr>
          <w:p>
            <w:r>
              <w:t>$8365.91</w:t>
            </w:r>
          </w:p>
        </w:tc>
        <w:tc>
          <w:tcPr>
            <w:tcW w:type="dxa" w:w="1728"/>
          </w:tcPr>
          <w:p>
            <w:r>
              <w:t>hannah_downs759@gmail.com</w:t>
            </w:r>
          </w:p>
        </w:tc>
      </w:tr>
      <w:tr>
        <w:tc>
          <w:tcPr>
            <w:tcW w:type="dxa" w:w="1728"/>
          </w:tcPr>
          <w:p>
            <w:r>
              <w:t>4557 8878 5237 5175</w:t>
            </w:r>
          </w:p>
        </w:tc>
        <w:tc>
          <w:tcPr>
            <w:tcW w:type="dxa" w:w="1728"/>
          </w:tcPr>
          <w:p>
            <w:r>
              <w:t>19394808694024</w:t>
            </w:r>
          </w:p>
        </w:tc>
        <w:tc>
          <w:tcPr>
            <w:tcW w:type="dxa" w:w="1728"/>
          </w:tcPr>
          <w:p>
            <w:r>
              <w:t>Katie Washington</w:t>
            </w:r>
          </w:p>
        </w:tc>
        <w:tc>
          <w:tcPr>
            <w:tcW w:type="dxa" w:w="1728"/>
          </w:tcPr>
          <w:p>
            <w:r>
              <w:t>$5825.70</w:t>
            </w:r>
          </w:p>
        </w:tc>
        <w:tc>
          <w:tcPr>
            <w:tcW w:type="dxa" w:w="1728"/>
          </w:tcPr>
          <w:p>
            <w:r>
              <w:t>katie_washington372@gmail.com</w:t>
            </w:r>
          </w:p>
        </w:tc>
      </w:tr>
      <w:tr>
        <w:tc>
          <w:tcPr>
            <w:tcW w:type="dxa" w:w="1728"/>
          </w:tcPr>
          <w:p>
            <w:r>
              <w:t>4557 8856 1260 4305</w:t>
            </w:r>
          </w:p>
        </w:tc>
        <w:tc>
          <w:tcPr>
            <w:tcW w:type="dxa" w:w="1728"/>
          </w:tcPr>
          <w:p>
            <w:r>
              <w:t>19394808638312</w:t>
            </w:r>
          </w:p>
        </w:tc>
        <w:tc>
          <w:tcPr>
            <w:tcW w:type="dxa" w:w="1728"/>
          </w:tcPr>
          <w:p>
            <w:r>
              <w:t>Brian White</w:t>
            </w:r>
          </w:p>
        </w:tc>
        <w:tc>
          <w:tcPr>
            <w:tcW w:type="dxa" w:w="1728"/>
          </w:tcPr>
          <w:p>
            <w:r>
              <w:t>$7153.87</w:t>
            </w:r>
          </w:p>
        </w:tc>
        <w:tc>
          <w:tcPr>
            <w:tcW w:type="dxa" w:w="1728"/>
          </w:tcPr>
          <w:p>
            <w:r>
              <w:t>brian_white267@hotmail.com</w:t>
            </w:r>
          </w:p>
        </w:tc>
      </w:tr>
      <w:tr>
        <w:tc>
          <w:tcPr>
            <w:tcW w:type="dxa" w:w="1728"/>
          </w:tcPr>
          <w:p>
            <w:r>
              <w:t>4557 8864 1080 5625</w:t>
            </w:r>
          </w:p>
        </w:tc>
        <w:tc>
          <w:tcPr>
            <w:tcW w:type="dxa" w:w="1728"/>
          </w:tcPr>
          <w:p>
            <w:r>
              <w:t>19394808697628</w:t>
            </w:r>
          </w:p>
        </w:tc>
        <w:tc>
          <w:tcPr>
            <w:tcW w:type="dxa" w:w="1728"/>
          </w:tcPr>
          <w:p>
            <w:r>
              <w:t>Michael Wilson</w:t>
            </w:r>
          </w:p>
        </w:tc>
        <w:tc>
          <w:tcPr>
            <w:tcW w:type="dxa" w:w="1728"/>
          </w:tcPr>
          <w:p>
            <w:r>
              <w:t>$7564.75</w:t>
            </w:r>
          </w:p>
        </w:tc>
        <w:tc>
          <w:tcPr>
            <w:tcW w:type="dxa" w:w="1728"/>
          </w:tcPr>
          <w:p>
            <w:r>
              <w:t>michael_wilson88@hotmail.com</w:t>
            </w:r>
          </w:p>
        </w:tc>
      </w:tr>
      <w:tr>
        <w:tc>
          <w:tcPr>
            <w:tcW w:type="dxa" w:w="1728"/>
          </w:tcPr>
          <w:p>
            <w:r>
              <w:t>4557 8814 6977 4654</w:t>
            </w:r>
          </w:p>
        </w:tc>
        <w:tc>
          <w:tcPr>
            <w:tcW w:type="dxa" w:w="1728"/>
          </w:tcPr>
          <w:p>
            <w:r>
              <w:t>19394808664153</w:t>
            </w:r>
          </w:p>
        </w:tc>
        <w:tc>
          <w:tcPr>
            <w:tcW w:type="dxa" w:w="1728"/>
          </w:tcPr>
          <w:p>
            <w:r>
              <w:t>Hannah Aguirre</w:t>
            </w:r>
          </w:p>
        </w:tc>
        <w:tc>
          <w:tcPr>
            <w:tcW w:type="dxa" w:w="1728"/>
          </w:tcPr>
          <w:p>
            <w:r>
              <w:t>$10506.44</w:t>
            </w:r>
          </w:p>
        </w:tc>
        <w:tc>
          <w:tcPr>
            <w:tcW w:type="dxa" w:w="1728"/>
          </w:tcPr>
          <w:p>
            <w:r>
              <w:t>hannah_aguirre605@gmail.com</w:t>
            </w:r>
          </w:p>
        </w:tc>
      </w:tr>
      <w:tr>
        <w:tc>
          <w:tcPr>
            <w:tcW w:type="dxa" w:w="1728"/>
          </w:tcPr>
          <w:p>
            <w:r>
              <w:t>4557 8850 0700 2375</w:t>
            </w:r>
          </w:p>
        </w:tc>
        <w:tc>
          <w:tcPr>
            <w:tcW w:type="dxa" w:w="1728"/>
          </w:tcPr>
          <w:p>
            <w:r>
              <w:t>19394808668360</w:t>
            </w:r>
          </w:p>
        </w:tc>
        <w:tc>
          <w:tcPr>
            <w:tcW w:type="dxa" w:w="1728"/>
          </w:tcPr>
          <w:p>
            <w:r>
              <w:t>Erica Butler</w:t>
            </w:r>
          </w:p>
        </w:tc>
        <w:tc>
          <w:tcPr>
            <w:tcW w:type="dxa" w:w="1728"/>
          </w:tcPr>
          <w:p>
            <w:r>
              <w:t>$5494.40</w:t>
            </w:r>
          </w:p>
        </w:tc>
        <w:tc>
          <w:tcPr>
            <w:tcW w:type="dxa" w:w="1728"/>
          </w:tcPr>
          <w:p>
            <w:r>
              <w:t>erica_butler771@gmail.com</w:t>
            </w:r>
          </w:p>
        </w:tc>
      </w:tr>
      <w:tr>
        <w:tc>
          <w:tcPr>
            <w:tcW w:type="dxa" w:w="1728"/>
          </w:tcPr>
          <w:p>
            <w:r>
              <w:t>4557 8833 3467 3843</w:t>
            </w:r>
          </w:p>
        </w:tc>
        <w:tc>
          <w:tcPr>
            <w:tcW w:type="dxa" w:w="1728"/>
          </w:tcPr>
          <w:p>
            <w:r>
              <w:t>19394808696255</w:t>
            </w:r>
          </w:p>
        </w:tc>
        <w:tc>
          <w:tcPr>
            <w:tcW w:type="dxa" w:w="1728"/>
          </w:tcPr>
          <w:p>
            <w:r>
              <w:t>Tamara Perry</w:t>
            </w:r>
          </w:p>
        </w:tc>
        <w:tc>
          <w:tcPr>
            <w:tcW w:type="dxa" w:w="1728"/>
          </w:tcPr>
          <w:p>
            <w:r>
              <w:t>$9610.56</w:t>
            </w:r>
          </w:p>
        </w:tc>
        <w:tc>
          <w:tcPr>
            <w:tcW w:type="dxa" w:w="1728"/>
          </w:tcPr>
          <w:p>
            <w:r>
              <w:t>tamara_perry425@gmail.com</w:t>
            </w:r>
          </w:p>
        </w:tc>
      </w:tr>
      <w:tr>
        <w:tc>
          <w:tcPr>
            <w:tcW w:type="dxa" w:w="1728"/>
          </w:tcPr>
          <w:p>
            <w:r>
              <w:t>4557 8858 4546 5153</w:t>
            </w:r>
          </w:p>
        </w:tc>
        <w:tc>
          <w:tcPr>
            <w:tcW w:type="dxa" w:w="1728"/>
          </w:tcPr>
          <w:p>
            <w:r>
              <w:t>19394808699490</w:t>
            </w:r>
          </w:p>
        </w:tc>
        <w:tc>
          <w:tcPr>
            <w:tcW w:type="dxa" w:w="1728"/>
          </w:tcPr>
          <w:p>
            <w:r>
              <w:t>Gregory Hart</w:t>
            </w:r>
          </w:p>
        </w:tc>
        <w:tc>
          <w:tcPr>
            <w:tcW w:type="dxa" w:w="1728"/>
          </w:tcPr>
          <w:p>
            <w:r>
              <w:t>$10058.34</w:t>
            </w:r>
          </w:p>
        </w:tc>
        <w:tc>
          <w:tcPr>
            <w:tcW w:type="dxa" w:w="1728"/>
          </w:tcPr>
          <w:p>
            <w:r>
              <w:t>gregory_hart920@hotmail.com</w:t>
            </w:r>
          </w:p>
        </w:tc>
      </w:tr>
      <w:tr>
        <w:tc>
          <w:tcPr>
            <w:tcW w:type="dxa" w:w="1728"/>
          </w:tcPr>
          <w:p>
            <w:r>
              <w:t>4557 8872 9163 7121</w:t>
            </w:r>
          </w:p>
        </w:tc>
        <w:tc>
          <w:tcPr>
            <w:tcW w:type="dxa" w:w="1728"/>
          </w:tcPr>
          <w:p>
            <w:r>
              <w:t>19394808679870</w:t>
            </w:r>
          </w:p>
        </w:tc>
        <w:tc>
          <w:tcPr>
            <w:tcW w:type="dxa" w:w="1728"/>
          </w:tcPr>
          <w:p>
            <w:r>
              <w:t>Justin Schultz</w:t>
            </w:r>
          </w:p>
        </w:tc>
        <w:tc>
          <w:tcPr>
            <w:tcW w:type="dxa" w:w="1728"/>
          </w:tcPr>
          <w:p>
            <w:r>
              <w:t>$7933.28</w:t>
            </w:r>
          </w:p>
        </w:tc>
        <w:tc>
          <w:tcPr>
            <w:tcW w:type="dxa" w:w="1728"/>
          </w:tcPr>
          <w:p>
            <w:r>
              <w:t>justin_schultz284@gmail.com</w:t>
            </w:r>
          </w:p>
        </w:tc>
      </w:tr>
      <w:tr>
        <w:tc>
          <w:tcPr>
            <w:tcW w:type="dxa" w:w="1728"/>
          </w:tcPr>
          <w:p>
            <w:r>
              <w:t>4557 8866 6301 0013</w:t>
            </w:r>
          </w:p>
        </w:tc>
        <w:tc>
          <w:tcPr>
            <w:tcW w:type="dxa" w:w="1728"/>
          </w:tcPr>
          <w:p>
            <w:r>
              <w:t>19394808673412</w:t>
            </w:r>
          </w:p>
        </w:tc>
        <w:tc>
          <w:tcPr>
            <w:tcW w:type="dxa" w:w="1728"/>
          </w:tcPr>
          <w:p>
            <w:r>
              <w:t>Diana Thompson</w:t>
            </w:r>
          </w:p>
        </w:tc>
        <w:tc>
          <w:tcPr>
            <w:tcW w:type="dxa" w:w="1728"/>
          </w:tcPr>
          <w:p>
            <w:r>
              <w:t>$4620.20</w:t>
            </w:r>
          </w:p>
        </w:tc>
        <w:tc>
          <w:tcPr>
            <w:tcW w:type="dxa" w:w="1728"/>
          </w:tcPr>
          <w:p>
            <w:r>
              <w:t>diana_thompson540@gmail.com</w:t>
            </w:r>
          </w:p>
        </w:tc>
      </w:tr>
      <w:tr>
        <w:tc>
          <w:tcPr>
            <w:tcW w:type="dxa" w:w="1728"/>
          </w:tcPr>
          <w:p>
            <w:r>
              <w:t>4557 8897 8421 4541</w:t>
            </w:r>
          </w:p>
        </w:tc>
        <w:tc>
          <w:tcPr>
            <w:tcW w:type="dxa" w:w="1728"/>
          </w:tcPr>
          <w:p>
            <w:r>
              <w:t>19394808669799</w:t>
            </w:r>
          </w:p>
        </w:tc>
        <w:tc>
          <w:tcPr>
            <w:tcW w:type="dxa" w:w="1728"/>
          </w:tcPr>
          <w:p>
            <w:r>
              <w:t>Brett Brown</w:t>
            </w:r>
          </w:p>
        </w:tc>
        <w:tc>
          <w:tcPr>
            <w:tcW w:type="dxa" w:w="1728"/>
          </w:tcPr>
          <w:p>
            <w:r>
              <w:t>$10855.02</w:t>
            </w:r>
          </w:p>
        </w:tc>
        <w:tc>
          <w:tcPr>
            <w:tcW w:type="dxa" w:w="1728"/>
          </w:tcPr>
          <w:p>
            <w:r>
              <w:t>brett_brown167@gmail.com</w:t>
            </w:r>
          </w:p>
        </w:tc>
      </w:tr>
      <w:tr>
        <w:tc>
          <w:tcPr>
            <w:tcW w:type="dxa" w:w="1728"/>
          </w:tcPr>
          <w:p>
            <w:r>
              <w:t>4557 8841 5339 4951</w:t>
            </w:r>
          </w:p>
        </w:tc>
        <w:tc>
          <w:tcPr>
            <w:tcW w:type="dxa" w:w="1728"/>
          </w:tcPr>
          <w:p>
            <w:r>
              <w:t>19394808606619</w:t>
            </w:r>
          </w:p>
        </w:tc>
        <w:tc>
          <w:tcPr>
            <w:tcW w:type="dxa" w:w="1728"/>
          </w:tcPr>
          <w:p>
            <w:r>
              <w:t>John Turner</w:t>
            </w:r>
          </w:p>
        </w:tc>
        <w:tc>
          <w:tcPr>
            <w:tcW w:type="dxa" w:w="1728"/>
          </w:tcPr>
          <w:p>
            <w:r>
              <w:t>$4868.36</w:t>
            </w:r>
          </w:p>
        </w:tc>
        <w:tc>
          <w:tcPr>
            <w:tcW w:type="dxa" w:w="1728"/>
          </w:tcPr>
          <w:p>
            <w:r>
              <w:t>john_turner75@hotmail.com</w:t>
            </w:r>
          </w:p>
        </w:tc>
      </w:tr>
      <w:tr>
        <w:tc>
          <w:tcPr>
            <w:tcW w:type="dxa" w:w="1728"/>
          </w:tcPr>
          <w:p>
            <w:r>
              <w:t>4557 8868 4067 2908</w:t>
            </w:r>
          </w:p>
        </w:tc>
        <w:tc>
          <w:tcPr>
            <w:tcW w:type="dxa" w:w="1728"/>
          </w:tcPr>
          <w:p>
            <w:r>
              <w:t>19394808662130</w:t>
            </w:r>
          </w:p>
        </w:tc>
        <w:tc>
          <w:tcPr>
            <w:tcW w:type="dxa" w:w="1728"/>
          </w:tcPr>
          <w:p>
            <w:r>
              <w:t>Jerry Hines</w:t>
            </w:r>
          </w:p>
        </w:tc>
        <w:tc>
          <w:tcPr>
            <w:tcW w:type="dxa" w:w="1728"/>
          </w:tcPr>
          <w:p>
            <w:r>
              <w:t>$9547.43</w:t>
            </w:r>
          </w:p>
        </w:tc>
        <w:tc>
          <w:tcPr>
            <w:tcW w:type="dxa" w:w="1728"/>
          </w:tcPr>
          <w:p>
            <w:r>
              <w:t>jerry_hines549@gmail.com</w:t>
            </w:r>
          </w:p>
        </w:tc>
      </w:tr>
      <w:tr>
        <w:tc>
          <w:tcPr>
            <w:tcW w:type="dxa" w:w="1728"/>
          </w:tcPr>
          <w:p>
            <w:r>
              <w:t>4557 8863 7880 5646</w:t>
            </w:r>
          </w:p>
        </w:tc>
        <w:tc>
          <w:tcPr>
            <w:tcW w:type="dxa" w:w="1728"/>
          </w:tcPr>
          <w:p>
            <w:r>
              <w:t>19394808622971</w:t>
            </w:r>
          </w:p>
        </w:tc>
        <w:tc>
          <w:tcPr>
            <w:tcW w:type="dxa" w:w="1728"/>
          </w:tcPr>
          <w:p>
            <w:r>
              <w:t>Melissa Frye</w:t>
            </w:r>
          </w:p>
        </w:tc>
        <w:tc>
          <w:tcPr>
            <w:tcW w:type="dxa" w:w="1728"/>
          </w:tcPr>
          <w:p>
            <w:r>
              <w:t>$11819.33</w:t>
            </w:r>
          </w:p>
        </w:tc>
        <w:tc>
          <w:tcPr>
            <w:tcW w:type="dxa" w:w="1728"/>
          </w:tcPr>
          <w:p>
            <w:r>
              <w:t>melissa_frye45@hotmail.com</w:t>
            </w:r>
          </w:p>
        </w:tc>
      </w:tr>
      <w:tr>
        <w:tc>
          <w:tcPr>
            <w:tcW w:type="dxa" w:w="1728"/>
          </w:tcPr>
          <w:p>
            <w:r>
              <w:t>4557 8819 9961 1136</w:t>
            </w:r>
          </w:p>
        </w:tc>
        <w:tc>
          <w:tcPr>
            <w:tcW w:type="dxa" w:w="1728"/>
          </w:tcPr>
          <w:p>
            <w:r>
              <w:t>19394808634821</w:t>
            </w:r>
          </w:p>
        </w:tc>
        <w:tc>
          <w:tcPr>
            <w:tcW w:type="dxa" w:w="1728"/>
          </w:tcPr>
          <w:p>
            <w:r>
              <w:t>Alisha Wilson</w:t>
            </w:r>
          </w:p>
        </w:tc>
        <w:tc>
          <w:tcPr>
            <w:tcW w:type="dxa" w:w="1728"/>
          </w:tcPr>
          <w:p>
            <w:r>
              <w:t>$6190.58</w:t>
            </w:r>
          </w:p>
        </w:tc>
        <w:tc>
          <w:tcPr>
            <w:tcW w:type="dxa" w:w="1728"/>
          </w:tcPr>
          <w:p>
            <w:r>
              <w:t>alisha_wilson572@hotmail.com</w:t>
            </w:r>
          </w:p>
        </w:tc>
      </w:tr>
      <w:tr>
        <w:tc>
          <w:tcPr>
            <w:tcW w:type="dxa" w:w="1728"/>
          </w:tcPr>
          <w:p>
            <w:r>
              <w:t>4557 8864 5345 6110</w:t>
            </w:r>
          </w:p>
        </w:tc>
        <w:tc>
          <w:tcPr>
            <w:tcW w:type="dxa" w:w="1728"/>
          </w:tcPr>
          <w:p>
            <w:r>
              <w:t>19394808636064</w:t>
            </w:r>
          </w:p>
        </w:tc>
        <w:tc>
          <w:tcPr>
            <w:tcW w:type="dxa" w:w="1728"/>
          </w:tcPr>
          <w:p>
            <w:r>
              <w:t>Cheryl Dominguez</w:t>
            </w:r>
          </w:p>
        </w:tc>
        <w:tc>
          <w:tcPr>
            <w:tcW w:type="dxa" w:w="1728"/>
          </w:tcPr>
          <w:p>
            <w:r>
              <w:t>$6273.84</w:t>
            </w:r>
          </w:p>
        </w:tc>
        <w:tc>
          <w:tcPr>
            <w:tcW w:type="dxa" w:w="1728"/>
          </w:tcPr>
          <w:p>
            <w:r>
              <w:t>cheryl_dominguez767@hotmail.com</w:t>
            </w:r>
          </w:p>
        </w:tc>
      </w:tr>
      <w:tr>
        <w:tc>
          <w:tcPr>
            <w:tcW w:type="dxa" w:w="1728"/>
          </w:tcPr>
          <w:p>
            <w:r>
              <w:t>4557 8867 1083 5397</w:t>
            </w:r>
          </w:p>
        </w:tc>
        <w:tc>
          <w:tcPr>
            <w:tcW w:type="dxa" w:w="1728"/>
          </w:tcPr>
          <w:p>
            <w:r>
              <w:t>19394808673096</w:t>
            </w:r>
          </w:p>
        </w:tc>
        <w:tc>
          <w:tcPr>
            <w:tcW w:type="dxa" w:w="1728"/>
          </w:tcPr>
          <w:p>
            <w:r>
              <w:t>Rita King</w:t>
            </w:r>
          </w:p>
        </w:tc>
        <w:tc>
          <w:tcPr>
            <w:tcW w:type="dxa" w:w="1728"/>
          </w:tcPr>
          <w:p>
            <w:r>
              <w:t>$7147.59</w:t>
            </w:r>
          </w:p>
        </w:tc>
        <w:tc>
          <w:tcPr>
            <w:tcW w:type="dxa" w:w="1728"/>
          </w:tcPr>
          <w:p>
            <w:r>
              <w:t>rita_king725@gmail.com</w:t>
            </w:r>
          </w:p>
        </w:tc>
      </w:tr>
      <w:tr>
        <w:tc>
          <w:tcPr>
            <w:tcW w:type="dxa" w:w="1728"/>
          </w:tcPr>
          <w:p>
            <w:r>
              <w:t>4557 8803 8343 4751</w:t>
            </w:r>
          </w:p>
        </w:tc>
        <w:tc>
          <w:tcPr>
            <w:tcW w:type="dxa" w:w="1728"/>
          </w:tcPr>
          <w:p>
            <w:r>
              <w:t>19394808632987</w:t>
            </w:r>
          </w:p>
        </w:tc>
        <w:tc>
          <w:tcPr>
            <w:tcW w:type="dxa" w:w="1728"/>
          </w:tcPr>
          <w:p>
            <w:r>
              <w:t>Sheri Pollard</w:t>
            </w:r>
          </w:p>
        </w:tc>
        <w:tc>
          <w:tcPr>
            <w:tcW w:type="dxa" w:w="1728"/>
          </w:tcPr>
          <w:p>
            <w:r>
              <w:t>$3870.77</w:t>
            </w:r>
          </w:p>
        </w:tc>
        <w:tc>
          <w:tcPr>
            <w:tcW w:type="dxa" w:w="1728"/>
          </w:tcPr>
          <w:p>
            <w:r>
              <w:t>sheri_pollard899@hotmail.com</w:t>
            </w:r>
          </w:p>
        </w:tc>
      </w:tr>
      <w:tr>
        <w:tc>
          <w:tcPr>
            <w:tcW w:type="dxa" w:w="1728"/>
          </w:tcPr>
          <w:p>
            <w:r>
              <w:t>4557 8818 0329 9906</w:t>
            </w:r>
          </w:p>
        </w:tc>
        <w:tc>
          <w:tcPr>
            <w:tcW w:type="dxa" w:w="1728"/>
          </w:tcPr>
          <w:p>
            <w:r>
              <w:t>19394808661423</w:t>
            </w:r>
          </w:p>
        </w:tc>
        <w:tc>
          <w:tcPr>
            <w:tcW w:type="dxa" w:w="1728"/>
          </w:tcPr>
          <w:p>
            <w:r>
              <w:t>Martin Poole</w:t>
            </w:r>
          </w:p>
        </w:tc>
        <w:tc>
          <w:tcPr>
            <w:tcW w:type="dxa" w:w="1728"/>
          </w:tcPr>
          <w:p>
            <w:r>
              <w:t>$11314.85</w:t>
            </w:r>
          </w:p>
        </w:tc>
        <w:tc>
          <w:tcPr>
            <w:tcW w:type="dxa" w:w="1728"/>
          </w:tcPr>
          <w:p>
            <w:r>
              <w:t>martin_poole587@gmail.com</w:t>
            </w:r>
          </w:p>
        </w:tc>
      </w:tr>
      <w:tr>
        <w:tc>
          <w:tcPr>
            <w:tcW w:type="dxa" w:w="1728"/>
          </w:tcPr>
          <w:p>
            <w:r>
              <w:t>4557 8817 9921 0779</w:t>
            </w:r>
          </w:p>
        </w:tc>
        <w:tc>
          <w:tcPr>
            <w:tcW w:type="dxa" w:w="1728"/>
          </w:tcPr>
          <w:p>
            <w:r>
              <w:t>19394808635563</w:t>
            </w:r>
          </w:p>
        </w:tc>
        <w:tc>
          <w:tcPr>
            <w:tcW w:type="dxa" w:w="1728"/>
          </w:tcPr>
          <w:p>
            <w:r>
              <w:t>Sharon King</w:t>
            </w:r>
          </w:p>
        </w:tc>
        <w:tc>
          <w:tcPr>
            <w:tcW w:type="dxa" w:w="1728"/>
          </w:tcPr>
          <w:p>
            <w:r>
              <w:t>$7836.34</w:t>
            </w:r>
          </w:p>
        </w:tc>
        <w:tc>
          <w:tcPr>
            <w:tcW w:type="dxa" w:w="1728"/>
          </w:tcPr>
          <w:p>
            <w:r>
              <w:t>sharon_king237@gmail.com</w:t>
            </w:r>
          </w:p>
        </w:tc>
      </w:tr>
      <w:tr>
        <w:tc>
          <w:tcPr>
            <w:tcW w:type="dxa" w:w="1728"/>
          </w:tcPr>
          <w:p>
            <w:r>
              <w:t>4557 8820 7705 6094</w:t>
            </w:r>
          </w:p>
        </w:tc>
        <w:tc>
          <w:tcPr>
            <w:tcW w:type="dxa" w:w="1728"/>
          </w:tcPr>
          <w:p>
            <w:r>
              <w:t>19394808642826</w:t>
            </w:r>
          </w:p>
        </w:tc>
        <w:tc>
          <w:tcPr>
            <w:tcW w:type="dxa" w:w="1728"/>
          </w:tcPr>
          <w:p>
            <w:r>
              <w:t>Anthony Wells</w:t>
            </w:r>
          </w:p>
        </w:tc>
        <w:tc>
          <w:tcPr>
            <w:tcW w:type="dxa" w:w="1728"/>
          </w:tcPr>
          <w:p>
            <w:r>
              <w:t>$4592.53</w:t>
            </w:r>
          </w:p>
        </w:tc>
        <w:tc>
          <w:tcPr>
            <w:tcW w:type="dxa" w:w="1728"/>
          </w:tcPr>
          <w:p>
            <w:r>
              <w:t>anthony_wells469@hotmail.com</w:t>
            </w:r>
          </w:p>
        </w:tc>
      </w:tr>
      <w:tr>
        <w:tc>
          <w:tcPr>
            <w:tcW w:type="dxa" w:w="1728"/>
          </w:tcPr>
          <w:p>
            <w:r>
              <w:t>4557 8867 3785 7211</w:t>
            </w:r>
          </w:p>
        </w:tc>
        <w:tc>
          <w:tcPr>
            <w:tcW w:type="dxa" w:w="1728"/>
          </w:tcPr>
          <w:p>
            <w:r>
              <w:t>19394808607507</w:t>
            </w:r>
          </w:p>
        </w:tc>
        <w:tc>
          <w:tcPr>
            <w:tcW w:type="dxa" w:w="1728"/>
          </w:tcPr>
          <w:p>
            <w:r>
              <w:t>Chelsea Fleming</w:t>
            </w:r>
          </w:p>
        </w:tc>
        <w:tc>
          <w:tcPr>
            <w:tcW w:type="dxa" w:w="1728"/>
          </w:tcPr>
          <w:p>
            <w:r>
              <w:t>$6573.59</w:t>
            </w:r>
          </w:p>
        </w:tc>
        <w:tc>
          <w:tcPr>
            <w:tcW w:type="dxa" w:w="1728"/>
          </w:tcPr>
          <w:p>
            <w:r>
              <w:t>chelsea_fleming954@gmail.com</w:t>
            </w:r>
          </w:p>
        </w:tc>
      </w:tr>
      <w:tr>
        <w:tc>
          <w:tcPr>
            <w:tcW w:type="dxa" w:w="1728"/>
          </w:tcPr>
          <w:p>
            <w:r>
              <w:t>4557 8804 3437 1804</w:t>
            </w:r>
          </w:p>
        </w:tc>
        <w:tc>
          <w:tcPr>
            <w:tcW w:type="dxa" w:w="1728"/>
          </w:tcPr>
          <w:p>
            <w:r>
              <w:t>19394808623378</w:t>
            </w:r>
          </w:p>
        </w:tc>
        <w:tc>
          <w:tcPr>
            <w:tcW w:type="dxa" w:w="1728"/>
          </w:tcPr>
          <w:p>
            <w:r>
              <w:t>Andrew Lopez</w:t>
            </w:r>
          </w:p>
        </w:tc>
        <w:tc>
          <w:tcPr>
            <w:tcW w:type="dxa" w:w="1728"/>
          </w:tcPr>
          <w:p>
            <w:r>
              <w:t>$9983.29</w:t>
            </w:r>
          </w:p>
        </w:tc>
        <w:tc>
          <w:tcPr>
            <w:tcW w:type="dxa" w:w="1728"/>
          </w:tcPr>
          <w:p>
            <w:r>
              <w:t>andrew_lopez103@gmail.com</w:t>
            </w:r>
          </w:p>
        </w:tc>
      </w:tr>
      <w:tr>
        <w:tc>
          <w:tcPr>
            <w:tcW w:type="dxa" w:w="1728"/>
          </w:tcPr>
          <w:p>
            <w:r>
              <w:t>4557 8899 0081 1911</w:t>
            </w:r>
          </w:p>
        </w:tc>
        <w:tc>
          <w:tcPr>
            <w:tcW w:type="dxa" w:w="1728"/>
          </w:tcPr>
          <w:p>
            <w:r>
              <w:t>19394808665258</w:t>
            </w:r>
          </w:p>
        </w:tc>
        <w:tc>
          <w:tcPr>
            <w:tcW w:type="dxa" w:w="1728"/>
          </w:tcPr>
          <w:p>
            <w:r>
              <w:t>Jacob Jackson</w:t>
            </w:r>
          </w:p>
        </w:tc>
        <w:tc>
          <w:tcPr>
            <w:tcW w:type="dxa" w:w="1728"/>
          </w:tcPr>
          <w:p>
            <w:r>
              <w:t>$4327.25</w:t>
            </w:r>
          </w:p>
        </w:tc>
        <w:tc>
          <w:tcPr>
            <w:tcW w:type="dxa" w:w="1728"/>
          </w:tcPr>
          <w:p>
            <w:r>
              <w:t>jacob_jackson841@hotmail.com</w:t>
            </w:r>
          </w:p>
        </w:tc>
      </w:tr>
      <w:tr>
        <w:tc>
          <w:tcPr>
            <w:tcW w:type="dxa" w:w="1728"/>
          </w:tcPr>
          <w:p>
            <w:r>
              <w:t>4557 8890 4662 3491</w:t>
            </w:r>
          </w:p>
        </w:tc>
        <w:tc>
          <w:tcPr>
            <w:tcW w:type="dxa" w:w="1728"/>
          </w:tcPr>
          <w:p>
            <w:r>
              <w:t>19394808681818</w:t>
            </w:r>
          </w:p>
        </w:tc>
        <w:tc>
          <w:tcPr>
            <w:tcW w:type="dxa" w:w="1728"/>
          </w:tcPr>
          <w:p>
            <w:r>
              <w:t>Kristin Case</w:t>
            </w:r>
          </w:p>
        </w:tc>
        <w:tc>
          <w:tcPr>
            <w:tcW w:type="dxa" w:w="1728"/>
          </w:tcPr>
          <w:p>
            <w:r>
              <w:t>$5957.67</w:t>
            </w:r>
          </w:p>
        </w:tc>
        <w:tc>
          <w:tcPr>
            <w:tcW w:type="dxa" w:w="1728"/>
          </w:tcPr>
          <w:p>
            <w:r>
              <w:t>kristin_case336@gmail.com</w:t>
            </w:r>
          </w:p>
        </w:tc>
      </w:tr>
      <w:tr>
        <w:tc>
          <w:tcPr>
            <w:tcW w:type="dxa" w:w="1728"/>
          </w:tcPr>
          <w:p>
            <w:r>
              <w:t>4557 8892 1016 5913</w:t>
            </w:r>
          </w:p>
        </w:tc>
        <w:tc>
          <w:tcPr>
            <w:tcW w:type="dxa" w:w="1728"/>
          </w:tcPr>
          <w:p>
            <w:r>
              <w:t>19394808623490</w:t>
            </w:r>
          </w:p>
        </w:tc>
        <w:tc>
          <w:tcPr>
            <w:tcW w:type="dxa" w:w="1728"/>
          </w:tcPr>
          <w:p>
            <w:r>
              <w:t>Alicia Gibson</w:t>
            </w:r>
          </w:p>
        </w:tc>
        <w:tc>
          <w:tcPr>
            <w:tcW w:type="dxa" w:w="1728"/>
          </w:tcPr>
          <w:p>
            <w:r>
              <w:t>$6944.23</w:t>
            </w:r>
          </w:p>
        </w:tc>
        <w:tc>
          <w:tcPr>
            <w:tcW w:type="dxa" w:w="1728"/>
          </w:tcPr>
          <w:p>
            <w:r>
              <w:t>alicia_gibson41@hotmail.com</w:t>
            </w:r>
          </w:p>
        </w:tc>
      </w:tr>
      <w:tr>
        <w:tc>
          <w:tcPr>
            <w:tcW w:type="dxa" w:w="1728"/>
          </w:tcPr>
          <w:p>
            <w:r>
              <w:t>4557 8849 4639 5665</w:t>
            </w:r>
          </w:p>
        </w:tc>
        <w:tc>
          <w:tcPr>
            <w:tcW w:type="dxa" w:w="1728"/>
          </w:tcPr>
          <w:p>
            <w:r>
              <w:t>19394808637474</w:t>
            </w:r>
          </w:p>
        </w:tc>
        <w:tc>
          <w:tcPr>
            <w:tcW w:type="dxa" w:w="1728"/>
          </w:tcPr>
          <w:p>
            <w:r>
              <w:t>Scott Howell</w:t>
            </w:r>
          </w:p>
        </w:tc>
        <w:tc>
          <w:tcPr>
            <w:tcW w:type="dxa" w:w="1728"/>
          </w:tcPr>
          <w:p>
            <w:r>
              <w:t>$11913.93</w:t>
            </w:r>
          </w:p>
        </w:tc>
        <w:tc>
          <w:tcPr>
            <w:tcW w:type="dxa" w:w="1728"/>
          </w:tcPr>
          <w:p>
            <w:r>
              <w:t>scott_howell893@hotmail.com</w:t>
            </w:r>
          </w:p>
        </w:tc>
      </w:tr>
      <w:tr>
        <w:tc>
          <w:tcPr>
            <w:tcW w:type="dxa" w:w="1728"/>
          </w:tcPr>
          <w:p>
            <w:r>
              <w:t>4557 8845 2294 9202</w:t>
            </w:r>
          </w:p>
        </w:tc>
        <w:tc>
          <w:tcPr>
            <w:tcW w:type="dxa" w:w="1728"/>
          </w:tcPr>
          <w:p>
            <w:r>
              <w:t>19394808611137</w:t>
            </w:r>
          </w:p>
        </w:tc>
        <w:tc>
          <w:tcPr>
            <w:tcW w:type="dxa" w:w="1728"/>
          </w:tcPr>
          <w:p>
            <w:r>
              <w:t>Michael Rice</w:t>
            </w:r>
          </w:p>
        </w:tc>
        <w:tc>
          <w:tcPr>
            <w:tcW w:type="dxa" w:w="1728"/>
          </w:tcPr>
          <w:p>
            <w:r>
              <w:t>$3108.88</w:t>
            </w:r>
          </w:p>
        </w:tc>
        <w:tc>
          <w:tcPr>
            <w:tcW w:type="dxa" w:w="1728"/>
          </w:tcPr>
          <w:p>
            <w:r>
              <w:t>michael_rice276@gmail.com</w:t>
            </w:r>
          </w:p>
        </w:tc>
      </w:tr>
      <w:tr>
        <w:tc>
          <w:tcPr>
            <w:tcW w:type="dxa" w:w="1728"/>
          </w:tcPr>
          <w:p>
            <w:r>
              <w:t>4557 8850 8600 3779</w:t>
            </w:r>
          </w:p>
        </w:tc>
        <w:tc>
          <w:tcPr>
            <w:tcW w:type="dxa" w:w="1728"/>
          </w:tcPr>
          <w:p>
            <w:r>
              <w:t>19394808658611</w:t>
            </w:r>
          </w:p>
        </w:tc>
        <w:tc>
          <w:tcPr>
            <w:tcW w:type="dxa" w:w="1728"/>
          </w:tcPr>
          <w:p>
            <w:r>
              <w:t>Michael Winters</w:t>
            </w:r>
          </w:p>
        </w:tc>
        <w:tc>
          <w:tcPr>
            <w:tcW w:type="dxa" w:w="1728"/>
          </w:tcPr>
          <w:p>
            <w:r>
              <w:t>$11999.28</w:t>
            </w:r>
          </w:p>
        </w:tc>
        <w:tc>
          <w:tcPr>
            <w:tcW w:type="dxa" w:w="1728"/>
          </w:tcPr>
          <w:p>
            <w:r>
              <w:t>michael_winters700@hotmail.com</w:t>
            </w:r>
          </w:p>
        </w:tc>
      </w:tr>
      <w:tr>
        <w:tc>
          <w:tcPr>
            <w:tcW w:type="dxa" w:w="1728"/>
          </w:tcPr>
          <w:p>
            <w:r>
              <w:t>4557 8849 9613 7118</w:t>
            </w:r>
          </w:p>
        </w:tc>
        <w:tc>
          <w:tcPr>
            <w:tcW w:type="dxa" w:w="1728"/>
          </w:tcPr>
          <w:p>
            <w:r>
              <w:t>19394808645025</w:t>
            </w:r>
          </w:p>
        </w:tc>
        <w:tc>
          <w:tcPr>
            <w:tcW w:type="dxa" w:w="1728"/>
          </w:tcPr>
          <w:p>
            <w:r>
              <w:t>Charles Allen</w:t>
            </w:r>
          </w:p>
        </w:tc>
        <w:tc>
          <w:tcPr>
            <w:tcW w:type="dxa" w:w="1728"/>
          </w:tcPr>
          <w:p>
            <w:r>
              <w:t>$11012.62</w:t>
            </w:r>
          </w:p>
        </w:tc>
        <w:tc>
          <w:tcPr>
            <w:tcW w:type="dxa" w:w="1728"/>
          </w:tcPr>
          <w:p>
            <w:r>
              <w:t>charles_allen255@gmail.com</w:t>
            </w:r>
          </w:p>
        </w:tc>
      </w:tr>
      <w:tr>
        <w:tc>
          <w:tcPr>
            <w:tcW w:type="dxa" w:w="1728"/>
          </w:tcPr>
          <w:p>
            <w:r>
              <w:t>4557 8896 2279 3973</w:t>
            </w:r>
          </w:p>
        </w:tc>
        <w:tc>
          <w:tcPr>
            <w:tcW w:type="dxa" w:w="1728"/>
          </w:tcPr>
          <w:p>
            <w:r>
              <w:t>19394808604592</w:t>
            </w:r>
          </w:p>
        </w:tc>
        <w:tc>
          <w:tcPr>
            <w:tcW w:type="dxa" w:w="1728"/>
          </w:tcPr>
          <w:p>
            <w:r>
              <w:t>Denise Moore</w:t>
            </w:r>
          </w:p>
        </w:tc>
        <w:tc>
          <w:tcPr>
            <w:tcW w:type="dxa" w:w="1728"/>
          </w:tcPr>
          <w:p>
            <w:r>
              <w:t>$6018.90</w:t>
            </w:r>
          </w:p>
        </w:tc>
        <w:tc>
          <w:tcPr>
            <w:tcW w:type="dxa" w:w="1728"/>
          </w:tcPr>
          <w:p>
            <w:r>
              <w:t>denise_moore723@hotmail.com</w:t>
            </w:r>
          </w:p>
        </w:tc>
      </w:tr>
      <w:tr>
        <w:tc>
          <w:tcPr>
            <w:tcW w:type="dxa" w:w="1728"/>
          </w:tcPr>
          <w:p>
            <w:r>
              <w:t>4557 8899 3135 6989</w:t>
            </w:r>
          </w:p>
        </w:tc>
        <w:tc>
          <w:tcPr>
            <w:tcW w:type="dxa" w:w="1728"/>
          </w:tcPr>
          <w:p>
            <w:r>
              <w:t>19394808658437</w:t>
            </w:r>
          </w:p>
        </w:tc>
        <w:tc>
          <w:tcPr>
            <w:tcW w:type="dxa" w:w="1728"/>
          </w:tcPr>
          <w:p>
            <w:r>
              <w:t>Kimberly Owens</w:t>
            </w:r>
          </w:p>
        </w:tc>
        <w:tc>
          <w:tcPr>
            <w:tcW w:type="dxa" w:w="1728"/>
          </w:tcPr>
          <w:p>
            <w:r>
              <w:t>$3458.17</w:t>
            </w:r>
          </w:p>
        </w:tc>
        <w:tc>
          <w:tcPr>
            <w:tcW w:type="dxa" w:w="1728"/>
          </w:tcPr>
          <w:p>
            <w:r>
              <w:t>kimberly_owens241@hotmail.com</w:t>
            </w:r>
          </w:p>
        </w:tc>
      </w:tr>
      <w:tr>
        <w:tc>
          <w:tcPr>
            <w:tcW w:type="dxa" w:w="1728"/>
          </w:tcPr>
          <w:p>
            <w:r>
              <w:t>4557 8838 9082 7237</w:t>
            </w:r>
          </w:p>
        </w:tc>
        <w:tc>
          <w:tcPr>
            <w:tcW w:type="dxa" w:w="1728"/>
          </w:tcPr>
          <w:p>
            <w:r>
              <w:t>19394808618391</w:t>
            </w:r>
          </w:p>
        </w:tc>
        <w:tc>
          <w:tcPr>
            <w:tcW w:type="dxa" w:w="1728"/>
          </w:tcPr>
          <w:p>
            <w:r>
              <w:t>Robert Hill</w:t>
            </w:r>
          </w:p>
        </w:tc>
        <w:tc>
          <w:tcPr>
            <w:tcW w:type="dxa" w:w="1728"/>
          </w:tcPr>
          <w:p>
            <w:r>
              <w:t>$7155.58</w:t>
            </w:r>
          </w:p>
        </w:tc>
        <w:tc>
          <w:tcPr>
            <w:tcW w:type="dxa" w:w="1728"/>
          </w:tcPr>
          <w:p>
            <w:r>
              <w:t>robert_hill637@hotmail.com</w:t>
            </w:r>
          </w:p>
        </w:tc>
      </w:tr>
      <w:tr>
        <w:tc>
          <w:tcPr>
            <w:tcW w:type="dxa" w:w="1728"/>
          </w:tcPr>
          <w:p>
            <w:r>
              <w:t>4557 8864 1750 7700</w:t>
            </w:r>
          </w:p>
        </w:tc>
        <w:tc>
          <w:tcPr>
            <w:tcW w:type="dxa" w:w="1728"/>
          </w:tcPr>
          <w:p>
            <w:r>
              <w:t>19394808624161</w:t>
            </w:r>
          </w:p>
        </w:tc>
        <w:tc>
          <w:tcPr>
            <w:tcW w:type="dxa" w:w="1728"/>
          </w:tcPr>
          <w:p>
            <w:r>
              <w:t>Barbara Curtis</w:t>
            </w:r>
          </w:p>
        </w:tc>
        <w:tc>
          <w:tcPr>
            <w:tcW w:type="dxa" w:w="1728"/>
          </w:tcPr>
          <w:p>
            <w:r>
              <w:t>$7355.34</w:t>
            </w:r>
          </w:p>
        </w:tc>
        <w:tc>
          <w:tcPr>
            <w:tcW w:type="dxa" w:w="1728"/>
          </w:tcPr>
          <w:p>
            <w:r>
              <w:t>barbara_curtis876@gmail.com</w:t>
            </w:r>
          </w:p>
        </w:tc>
      </w:tr>
      <w:tr>
        <w:tc>
          <w:tcPr>
            <w:tcW w:type="dxa" w:w="1728"/>
          </w:tcPr>
          <w:p>
            <w:r>
              <w:t>4557 8846 8965 6087</w:t>
            </w:r>
          </w:p>
        </w:tc>
        <w:tc>
          <w:tcPr>
            <w:tcW w:type="dxa" w:w="1728"/>
          </w:tcPr>
          <w:p>
            <w:r>
              <w:t>19394808681985</w:t>
            </w:r>
          </w:p>
        </w:tc>
        <w:tc>
          <w:tcPr>
            <w:tcW w:type="dxa" w:w="1728"/>
          </w:tcPr>
          <w:p>
            <w:r>
              <w:t>Melissa Harvey</w:t>
            </w:r>
          </w:p>
        </w:tc>
        <w:tc>
          <w:tcPr>
            <w:tcW w:type="dxa" w:w="1728"/>
          </w:tcPr>
          <w:p>
            <w:r>
              <w:t>$10584.55</w:t>
            </w:r>
          </w:p>
        </w:tc>
        <w:tc>
          <w:tcPr>
            <w:tcW w:type="dxa" w:w="1728"/>
          </w:tcPr>
          <w:p>
            <w:r>
              <w:t>melissa_harvey35@gmail.com</w:t>
            </w:r>
          </w:p>
        </w:tc>
      </w:tr>
      <w:tr>
        <w:tc>
          <w:tcPr>
            <w:tcW w:type="dxa" w:w="1728"/>
          </w:tcPr>
          <w:p>
            <w:r>
              <w:t>4557 8800 7145 6483</w:t>
            </w:r>
          </w:p>
        </w:tc>
        <w:tc>
          <w:tcPr>
            <w:tcW w:type="dxa" w:w="1728"/>
          </w:tcPr>
          <w:p>
            <w:r>
              <w:t>19394808658556</w:t>
            </w:r>
          </w:p>
        </w:tc>
        <w:tc>
          <w:tcPr>
            <w:tcW w:type="dxa" w:w="1728"/>
          </w:tcPr>
          <w:p>
            <w:r>
              <w:t>Marissa Potter</w:t>
            </w:r>
          </w:p>
        </w:tc>
        <w:tc>
          <w:tcPr>
            <w:tcW w:type="dxa" w:w="1728"/>
          </w:tcPr>
          <w:p>
            <w:r>
              <w:t>$6041.06</w:t>
            </w:r>
          </w:p>
        </w:tc>
        <w:tc>
          <w:tcPr>
            <w:tcW w:type="dxa" w:w="1728"/>
          </w:tcPr>
          <w:p>
            <w:r>
              <w:t>marissa_potter33@hotmail.com</w:t>
            </w:r>
          </w:p>
        </w:tc>
      </w:tr>
      <w:tr>
        <w:tc>
          <w:tcPr>
            <w:tcW w:type="dxa" w:w="1728"/>
          </w:tcPr>
          <w:p>
            <w:r>
              <w:t>4557 8859 9594 8739</w:t>
            </w:r>
          </w:p>
        </w:tc>
        <w:tc>
          <w:tcPr>
            <w:tcW w:type="dxa" w:w="1728"/>
          </w:tcPr>
          <w:p>
            <w:r>
              <w:t>19394808671517</w:t>
            </w:r>
          </w:p>
        </w:tc>
        <w:tc>
          <w:tcPr>
            <w:tcW w:type="dxa" w:w="1728"/>
          </w:tcPr>
          <w:p>
            <w:r>
              <w:t>Jennifer Sanchez</w:t>
            </w:r>
          </w:p>
        </w:tc>
        <w:tc>
          <w:tcPr>
            <w:tcW w:type="dxa" w:w="1728"/>
          </w:tcPr>
          <w:p>
            <w:r>
              <w:t>$6441.43</w:t>
            </w:r>
          </w:p>
        </w:tc>
        <w:tc>
          <w:tcPr>
            <w:tcW w:type="dxa" w:w="1728"/>
          </w:tcPr>
          <w:p>
            <w:r>
              <w:t>jennifer_sanchez954@gmail.com</w:t>
            </w:r>
          </w:p>
        </w:tc>
      </w:tr>
      <w:tr>
        <w:tc>
          <w:tcPr>
            <w:tcW w:type="dxa" w:w="1728"/>
          </w:tcPr>
          <w:p>
            <w:r>
              <w:t>4557 8878 0498 1420</w:t>
            </w:r>
          </w:p>
        </w:tc>
        <w:tc>
          <w:tcPr>
            <w:tcW w:type="dxa" w:w="1728"/>
          </w:tcPr>
          <w:p>
            <w:r>
              <w:t>19394808633215</w:t>
            </w:r>
          </w:p>
        </w:tc>
        <w:tc>
          <w:tcPr>
            <w:tcW w:type="dxa" w:w="1728"/>
          </w:tcPr>
          <w:p>
            <w:r>
              <w:t>Dylan Steele</w:t>
            </w:r>
          </w:p>
        </w:tc>
        <w:tc>
          <w:tcPr>
            <w:tcW w:type="dxa" w:w="1728"/>
          </w:tcPr>
          <w:p>
            <w:r>
              <w:t>$6991.61</w:t>
            </w:r>
          </w:p>
        </w:tc>
        <w:tc>
          <w:tcPr>
            <w:tcW w:type="dxa" w:w="1728"/>
          </w:tcPr>
          <w:p>
            <w:r>
              <w:t>dylan_steele684@gmail.com</w:t>
            </w:r>
          </w:p>
        </w:tc>
      </w:tr>
      <w:tr>
        <w:tc>
          <w:tcPr>
            <w:tcW w:type="dxa" w:w="1728"/>
          </w:tcPr>
          <w:p>
            <w:r>
              <w:t>4557 8860 4458 7809</w:t>
            </w:r>
          </w:p>
        </w:tc>
        <w:tc>
          <w:tcPr>
            <w:tcW w:type="dxa" w:w="1728"/>
          </w:tcPr>
          <w:p>
            <w:r>
              <w:t>19394808632587</w:t>
            </w:r>
          </w:p>
        </w:tc>
        <w:tc>
          <w:tcPr>
            <w:tcW w:type="dxa" w:w="1728"/>
          </w:tcPr>
          <w:p>
            <w:r>
              <w:t>Samuel Price</w:t>
            </w:r>
          </w:p>
        </w:tc>
        <w:tc>
          <w:tcPr>
            <w:tcW w:type="dxa" w:w="1728"/>
          </w:tcPr>
          <w:p>
            <w:r>
              <w:t>$3740.48</w:t>
            </w:r>
          </w:p>
        </w:tc>
        <w:tc>
          <w:tcPr>
            <w:tcW w:type="dxa" w:w="1728"/>
          </w:tcPr>
          <w:p>
            <w:r>
              <w:t>samuel_price277@gmail.com</w:t>
            </w:r>
          </w:p>
        </w:tc>
      </w:tr>
      <w:tr>
        <w:tc>
          <w:tcPr>
            <w:tcW w:type="dxa" w:w="1728"/>
          </w:tcPr>
          <w:p>
            <w:r>
              <w:t>4557 8870 5971 4083</w:t>
            </w:r>
          </w:p>
        </w:tc>
        <w:tc>
          <w:tcPr>
            <w:tcW w:type="dxa" w:w="1728"/>
          </w:tcPr>
          <w:p>
            <w:r>
              <w:t>19394808637314</w:t>
            </w:r>
          </w:p>
        </w:tc>
        <w:tc>
          <w:tcPr>
            <w:tcW w:type="dxa" w:w="1728"/>
          </w:tcPr>
          <w:p>
            <w:r>
              <w:t>Elizabeth Robinson</w:t>
            </w:r>
          </w:p>
        </w:tc>
        <w:tc>
          <w:tcPr>
            <w:tcW w:type="dxa" w:w="1728"/>
          </w:tcPr>
          <w:p>
            <w:r>
              <w:t>$5275.40</w:t>
            </w:r>
          </w:p>
        </w:tc>
        <w:tc>
          <w:tcPr>
            <w:tcW w:type="dxa" w:w="1728"/>
          </w:tcPr>
          <w:p>
            <w:r>
              <w:t>elizabeth_robinson258@gmail.com</w:t>
            </w:r>
          </w:p>
        </w:tc>
      </w:tr>
      <w:tr>
        <w:tc>
          <w:tcPr>
            <w:tcW w:type="dxa" w:w="1728"/>
          </w:tcPr>
          <w:p>
            <w:r>
              <w:t>4557 8815 9653 9801</w:t>
            </w:r>
          </w:p>
        </w:tc>
        <w:tc>
          <w:tcPr>
            <w:tcW w:type="dxa" w:w="1728"/>
          </w:tcPr>
          <w:p>
            <w:r>
              <w:t>19394808617769</w:t>
            </w:r>
          </w:p>
        </w:tc>
        <w:tc>
          <w:tcPr>
            <w:tcW w:type="dxa" w:w="1728"/>
          </w:tcPr>
          <w:p>
            <w:r>
              <w:t>Janice Roy</w:t>
            </w:r>
          </w:p>
        </w:tc>
        <w:tc>
          <w:tcPr>
            <w:tcW w:type="dxa" w:w="1728"/>
          </w:tcPr>
          <w:p>
            <w:r>
              <w:t>$10710.78</w:t>
            </w:r>
          </w:p>
        </w:tc>
        <w:tc>
          <w:tcPr>
            <w:tcW w:type="dxa" w:w="1728"/>
          </w:tcPr>
          <w:p>
            <w:r>
              <w:t>janice_roy847@hotmail.com</w:t>
            </w:r>
          </w:p>
        </w:tc>
      </w:tr>
      <w:tr>
        <w:tc>
          <w:tcPr>
            <w:tcW w:type="dxa" w:w="1728"/>
          </w:tcPr>
          <w:p>
            <w:r>
              <w:t>4557 8828 6760 8841</w:t>
            </w:r>
          </w:p>
        </w:tc>
        <w:tc>
          <w:tcPr>
            <w:tcW w:type="dxa" w:w="1728"/>
          </w:tcPr>
          <w:p>
            <w:r>
              <w:t>19394808612310</w:t>
            </w:r>
          </w:p>
        </w:tc>
        <w:tc>
          <w:tcPr>
            <w:tcW w:type="dxa" w:w="1728"/>
          </w:tcPr>
          <w:p>
            <w:r>
              <w:t>Daniel Deleon</w:t>
            </w:r>
          </w:p>
        </w:tc>
        <w:tc>
          <w:tcPr>
            <w:tcW w:type="dxa" w:w="1728"/>
          </w:tcPr>
          <w:p>
            <w:r>
              <w:t>$4945.98</w:t>
            </w:r>
          </w:p>
        </w:tc>
        <w:tc>
          <w:tcPr>
            <w:tcW w:type="dxa" w:w="1728"/>
          </w:tcPr>
          <w:p>
            <w:r>
              <w:t>daniel_deleon113@hotmail.com</w:t>
            </w:r>
          </w:p>
        </w:tc>
      </w:tr>
      <w:tr>
        <w:tc>
          <w:tcPr>
            <w:tcW w:type="dxa" w:w="1728"/>
          </w:tcPr>
          <w:p>
            <w:r>
              <w:t>4557 8896 9334 3270</w:t>
            </w:r>
          </w:p>
        </w:tc>
        <w:tc>
          <w:tcPr>
            <w:tcW w:type="dxa" w:w="1728"/>
          </w:tcPr>
          <w:p>
            <w:r>
              <w:t>19394808657186</w:t>
            </w:r>
          </w:p>
        </w:tc>
        <w:tc>
          <w:tcPr>
            <w:tcW w:type="dxa" w:w="1728"/>
          </w:tcPr>
          <w:p>
            <w:r>
              <w:t>Kevin Willis</w:t>
            </w:r>
          </w:p>
        </w:tc>
        <w:tc>
          <w:tcPr>
            <w:tcW w:type="dxa" w:w="1728"/>
          </w:tcPr>
          <w:p>
            <w:r>
              <w:t>$5985.18</w:t>
            </w:r>
          </w:p>
        </w:tc>
        <w:tc>
          <w:tcPr>
            <w:tcW w:type="dxa" w:w="1728"/>
          </w:tcPr>
          <w:p>
            <w:r>
              <w:t>kevin_willis665@gmail.com</w:t>
            </w:r>
          </w:p>
        </w:tc>
      </w:tr>
      <w:tr>
        <w:tc>
          <w:tcPr>
            <w:tcW w:type="dxa" w:w="1728"/>
          </w:tcPr>
          <w:p>
            <w:r>
              <w:t>4557 8842 4558 0068</w:t>
            </w:r>
          </w:p>
        </w:tc>
        <w:tc>
          <w:tcPr>
            <w:tcW w:type="dxa" w:w="1728"/>
          </w:tcPr>
          <w:p>
            <w:r>
              <w:t>19394808695183</w:t>
            </w:r>
          </w:p>
        </w:tc>
        <w:tc>
          <w:tcPr>
            <w:tcW w:type="dxa" w:w="1728"/>
          </w:tcPr>
          <w:p>
            <w:r>
              <w:t>Amy Stevens</w:t>
            </w:r>
          </w:p>
        </w:tc>
        <w:tc>
          <w:tcPr>
            <w:tcW w:type="dxa" w:w="1728"/>
          </w:tcPr>
          <w:p>
            <w:r>
              <w:t>$9927.78</w:t>
            </w:r>
          </w:p>
        </w:tc>
        <w:tc>
          <w:tcPr>
            <w:tcW w:type="dxa" w:w="1728"/>
          </w:tcPr>
          <w:p>
            <w:r>
              <w:t>amy_stevens440@gmail.com</w:t>
            </w:r>
          </w:p>
        </w:tc>
      </w:tr>
      <w:tr>
        <w:tc>
          <w:tcPr>
            <w:tcW w:type="dxa" w:w="1728"/>
          </w:tcPr>
          <w:p>
            <w:r>
              <w:t>4557 8858 5503 2913</w:t>
            </w:r>
          </w:p>
        </w:tc>
        <w:tc>
          <w:tcPr>
            <w:tcW w:type="dxa" w:w="1728"/>
          </w:tcPr>
          <w:p>
            <w:r>
              <w:t>19394808686707</w:t>
            </w:r>
          </w:p>
        </w:tc>
        <w:tc>
          <w:tcPr>
            <w:tcW w:type="dxa" w:w="1728"/>
          </w:tcPr>
          <w:p>
            <w:r>
              <w:t>Kendra Yoder</w:t>
            </w:r>
          </w:p>
        </w:tc>
        <w:tc>
          <w:tcPr>
            <w:tcW w:type="dxa" w:w="1728"/>
          </w:tcPr>
          <w:p>
            <w:r>
              <w:t>$7545.87</w:t>
            </w:r>
          </w:p>
        </w:tc>
        <w:tc>
          <w:tcPr>
            <w:tcW w:type="dxa" w:w="1728"/>
          </w:tcPr>
          <w:p>
            <w:r>
              <w:t>kendra_yoder720@hotmail.com</w:t>
            </w:r>
          </w:p>
        </w:tc>
      </w:tr>
      <w:tr>
        <w:tc>
          <w:tcPr>
            <w:tcW w:type="dxa" w:w="1728"/>
          </w:tcPr>
          <w:p>
            <w:r>
              <w:t>4557 8888 6025 3927</w:t>
            </w:r>
          </w:p>
        </w:tc>
        <w:tc>
          <w:tcPr>
            <w:tcW w:type="dxa" w:w="1728"/>
          </w:tcPr>
          <w:p>
            <w:r>
              <w:t>19394808684646</w:t>
            </w:r>
          </w:p>
        </w:tc>
        <w:tc>
          <w:tcPr>
            <w:tcW w:type="dxa" w:w="1728"/>
          </w:tcPr>
          <w:p>
            <w:r>
              <w:t>Julie Tran</w:t>
            </w:r>
          </w:p>
        </w:tc>
        <w:tc>
          <w:tcPr>
            <w:tcW w:type="dxa" w:w="1728"/>
          </w:tcPr>
          <w:p>
            <w:r>
              <w:t>$4998.45</w:t>
            </w:r>
          </w:p>
        </w:tc>
        <w:tc>
          <w:tcPr>
            <w:tcW w:type="dxa" w:w="1728"/>
          </w:tcPr>
          <w:p>
            <w:r>
              <w:t>julie_tran259@gmail.com</w:t>
            </w:r>
          </w:p>
        </w:tc>
      </w:tr>
      <w:tr>
        <w:tc>
          <w:tcPr>
            <w:tcW w:type="dxa" w:w="1728"/>
          </w:tcPr>
          <w:p>
            <w:r>
              <w:t>4557 8861 7011 9695</w:t>
            </w:r>
          </w:p>
        </w:tc>
        <w:tc>
          <w:tcPr>
            <w:tcW w:type="dxa" w:w="1728"/>
          </w:tcPr>
          <w:p>
            <w:r>
              <w:t>19394808672917</w:t>
            </w:r>
          </w:p>
        </w:tc>
        <w:tc>
          <w:tcPr>
            <w:tcW w:type="dxa" w:w="1728"/>
          </w:tcPr>
          <w:p>
            <w:r>
              <w:t>Patricia Walker</w:t>
            </w:r>
          </w:p>
        </w:tc>
        <w:tc>
          <w:tcPr>
            <w:tcW w:type="dxa" w:w="1728"/>
          </w:tcPr>
          <w:p>
            <w:r>
              <w:t>$8397.50</w:t>
            </w:r>
          </w:p>
        </w:tc>
        <w:tc>
          <w:tcPr>
            <w:tcW w:type="dxa" w:w="1728"/>
          </w:tcPr>
          <w:p>
            <w:r>
              <w:t>patricia_walker449@gmail.com</w:t>
            </w:r>
          </w:p>
        </w:tc>
      </w:tr>
      <w:tr>
        <w:tc>
          <w:tcPr>
            <w:tcW w:type="dxa" w:w="1728"/>
          </w:tcPr>
          <w:p>
            <w:r>
              <w:t>4557 8813 9378 8161</w:t>
            </w:r>
          </w:p>
        </w:tc>
        <w:tc>
          <w:tcPr>
            <w:tcW w:type="dxa" w:w="1728"/>
          </w:tcPr>
          <w:p>
            <w:r>
              <w:t>19394808600220</w:t>
            </w:r>
          </w:p>
        </w:tc>
        <w:tc>
          <w:tcPr>
            <w:tcW w:type="dxa" w:w="1728"/>
          </w:tcPr>
          <w:p>
            <w:r>
              <w:t>Kirsten Harrison</w:t>
            </w:r>
          </w:p>
        </w:tc>
        <w:tc>
          <w:tcPr>
            <w:tcW w:type="dxa" w:w="1728"/>
          </w:tcPr>
          <w:p>
            <w:r>
              <w:t>$10275.47</w:t>
            </w:r>
          </w:p>
        </w:tc>
        <w:tc>
          <w:tcPr>
            <w:tcW w:type="dxa" w:w="1728"/>
          </w:tcPr>
          <w:p>
            <w:r>
              <w:t>kirsten_harrison222@hotmail.com</w:t>
            </w:r>
          </w:p>
        </w:tc>
      </w:tr>
      <w:tr>
        <w:tc>
          <w:tcPr>
            <w:tcW w:type="dxa" w:w="1728"/>
          </w:tcPr>
          <w:p>
            <w:r>
              <w:t>4557 8891 8843 9782</w:t>
            </w:r>
          </w:p>
        </w:tc>
        <w:tc>
          <w:tcPr>
            <w:tcW w:type="dxa" w:w="1728"/>
          </w:tcPr>
          <w:p>
            <w:r>
              <w:t>19394808643897</w:t>
            </w:r>
          </w:p>
        </w:tc>
        <w:tc>
          <w:tcPr>
            <w:tcW w:type="dxa" w:w="1728"/>
          </w:tcPr>
          <w:p>
            <w:r>
              <w:t>Jonathan Mitchell</w:t>
            </w:r>
          </w:p>
        </w:tc>
        <w:tc>
          <w:tcPr>
            <w:tcW w:type="dxa" w:w="1728"/>
          </w:tcPr>
          <w:p>
            <w:r>
              <w:t>$3502.15</w:t>
            </w:r>
          </w:p>
        </w:tc>
        <w:tc>
          <w:tcPr>
            <w:tcW w:type="dxa" w:w="1728"/>
          </w:tcPr>
          <w:p>
            <w:r>
              <w:t>jonathan_mitchell281@gmail.com</w:t>
            </w:r>
          </w:p>
        </w:tc>
      </w:tr>
      <w:tr>
        <w:tc>
          <w:tcPr>
            <w:tcW w:type="dxa" w:w="1728"/>
          </w:tcPr>
          <w:p>
            <w:r>
              <w:t>4557 8840 6391 3475</w:t>
            </w:r>
          </w:p>
        </w:tc>
        <w:tc>
          <w:tcPr>
            <w:tcW w:type="dxa" w:w="1728"/>
          </w:tcPr>
          <w:p>
            <w:r>
              <w:t>19394808605768</w:t>
            </w:r>
          </w:p>
        </w:tc>
        <w:tc>
          <w:tcPr>
            <w:tcW w:type="dxa" w:w="1728"/>
          </w:tcPr>
          <w:p>
            <w:r>
              <w:t>Timothy Franklin</w:t>
            </w:r>
          </w:p>
        </w:tc>
        <w:tc>
          <w:tcPr>
            <w:tcW w:type="dxa" w:w="1728"/>
          </w:tcPr>
          <w:p>
            <w:r>
              <w:t>$8913.52</w:t>
            </w:r>
          </w:p>
        </w:tc>
        <w:tc>
          <w:tcPr>
            <w:tcW w:type="dxa" w:w="1728"/>
          </w:tcPr>
          <w:p>
            <w:r>
              <w:t>timothy_franklin840@hotmail.com</w:t>
            </w:r>
          </w:p>
        </w:tc>
      </w:tr>
      <w:tr>
        <w:tc>
          <w:tcPr>
            <w:tcW w:type="dxa" w:w="1728"/>
          </w:tcPr>
          <w:p>
            <w:r>
              <w:t>4557 8808 4100 6300</w:t>
            </w:r>
          </w:p>
        </w:tc>
        <w:tc>
          <w:tcPr>
            <w:tcW w:type="dxa" w:w="1728"/>
          </w:tcPr>
          <w:p>
            <w:r>
              <w:t>19394808634934</w:t>
            </w:r>
          </w:p>
        </w:tc>
        <w:tc>
          <w:tcPr>
            <w:tcW w:type="dxa" w:w="1728"/>
          </w:tcPr>
          <w:p>
            <w:r>
              <w:t>Aaron Nichols</w:t>
            </w:r>
          </w:p>
        </w:tc>
        <w:tc>
          <w:tcPr>
            <w:tcW w:type="dxa" w:w="1728"/>
          </w:tcPr>
          <w:p>
            <w:r>
              <w:t>$6307.86</w:t>
            </w:r>
          </w:p>
        </w:tc>
        <w:tc>
          <w:tcPr>
            <w:tcW w:type="dxa" w:w="1728"/>
          </w:tcPr>
          <w:p>
            <w:r>
              <w:t>aaron_nichols721@gmail.com</w:t>
            </w:r>
          </w:p>
        </w:tc>
      </w:tr>
      <w:tr>
        <w:tc>
          <w:tcPr>
            <w:tcW w:type="dxa" w:w="1728"/>
          </w:tcPr>
          <w:p>
            <w:r>
              <w:t>4557 8875 0293 9969</w:t>
            </w:r>
          </w:p>
        </w:tc>
        <w:tc>
          <w:tcPr>
            <w:tcW w:type="dxa" w:w="1728"/>
          </w:tcPr>
          <w:p>
            <w:r>
              <w:t>19394808676688</w:t>
            </w:r>
          </w:p>
        </w:tc>
        <w:tc>
          <w:tcPr>
            <w:tcW w:type="dxa" w:w="1728"/>
          </w:tcPr>
          <w:p>
            <w:r>
              <w:t>Vanessa Allen</w:t>
            </w:r>
          </w:p>
        </w:tc>
        <w:tc>
          <w:tcPr>
            <w:tcW w:type="dxa" w:w="1728"/>
          </w:tcPr>
          <w:p>
            <w:r>
              <w:t>$11753.38</w:t>
            </w:r>
          </w:p>
        </w:tc>
        <w:tc>
          <w:tcPr>
            <w:tcW w:type="dxa" w:w="1728"/>
          </w:tcPr>
          <w:p>
            <w:r>
              <w:t>vanessa_allen599@gmail.com</w:t>
            </w:r>
          </w:p>
        </w:tc>
      </w:tr>
      <w:tr>
        <w:tc>
          <w:tcPr>
            <w:tcW w:type="dxa" w:w="1728"/>
          </w:tcPr>
          <w:p>
            <w:r>
              <w:t>4557 8826 4742 6845</w:t>
            </w:r>
          </w:p>
        </w:tc>
        <w:tc>
          <w:tcPr>
            <w:tcW w:type="dxa" w:w="1728"/>
          </w:tcPr>
          <w:p>
            <w:r>
              <w:t>19394808650618</w:t>
            </w:r>
          </w:p>
        </w:tc>
        <w:tc>
          <w:tcPr>
            <w:tcW w:type="dxa" w:w="1728"/>
          </w:tcPr>
          <w:p>
            <w:r>
              <w:t>Deborah Vargas</w:t>
            </w:r>
          </w:p>
        </w:tc>
        <w:tc>
          <w:tcPr>
            <w:tcW w:type="dxa" w:w="1728"/>
          </w:tcPr>
          <w:p>
            <w:r>
              <w:t>$3235.84</w:t>
            </w:r>
          </w:p>
        </w:tc>
        <w:tc>
          <w:tcPr>
            <w:tcW w:type="dxa" w:w="1728"/>
          </w:tcPr>
          <w:p>
            <w:r>
              <w:t>deborah_vargas603@gmail.com</w:t>
            </w:r>
          </w:p>
        </w:tc>
      </w:tr>
      <w:tr>
        <w:tc>
          <w:tcPr>
            <w:tcW w:type="dxa" w:w="1728"/>
          </w:tcPr>
          <w:p>
            <w:r>
              <w:t>4557 8846 1195 2950</w:t>
            </w:r>
          </w:p>
        </w:tc>
        <w:tc>
          <w:tcPr>
            <w:tcW w:type="dxa" w:w="1728"/>
          </w:tcPr>
          <w:p>
            <w:r>
              <w:t>19394808636590</w:t>
            </w:r>
          </w:p>
        </w:tc>
        <w:tc>
          <w:tcPr>
            <w:tcW w:type="dxa" w:w="1728"/>
          </w:tcPr>
          <w:p>
            <w:r>
              <w:t>Patrick Cuevas</w:t>
            </w:r>
          </w:p>
        </w:tc>
        <w:tc>
          <w:tcPr>
            <w:tcW w:type="dxa" w:w="1728"/>
          </w:tcPr>
          <w:p>
            <w:r>
              <w:t>$6897.61</w:t>
            </w:r>
          </w:p>
        </w:tc>
        <w:tc>
          <w:tcPr>
            <w:tcW w:type="dxa" w:w="1728"/>
          </w:tcPr>
          <w:p>
            <w:r>
              <w:t>patrick_cuevas23@gmail.com</w:t>
            </w:r>
          </w:p>
        </w:tc>
      </w:tr>
      <w:tr>
        <w:tc>
          <w:tcPr>
            <w:tcW w:type="dxa" w:w="1728"/>
          </w:tcPr>
          <w:p>
            <w:r>
              <w:t>4557 8880 7514 9385</w:t>
            </w:r>
          </w:p>
        </w:tc>
        <w:tc>
          <w:tcPr>
            <w:tcW w:type="dxa" w:w="1728"/>
          </w:tcPr>
          <w:p>
            <w:r>
              <w:t>19394808615430</w:t>
            </w:r>
          </w:p>
        </w:tc>
        <w:tc>
          <w:tcPr>
            <w:tcW w:type="dxa" w:w="1728"/>
          </w:tcPr>
          <w:p>
            <w:r>
              <w:t>Joseph Roberts</w:t>
            </w:r>
          </w:p>
        </w:tc>
        <w:tc>
          <w:tcPr>
            <w:tcW w:type="dxa" w:w="1728"/>
          </w:tcPr>
          <w:p>
            <w:r>
              <w:t>$11374.20</w:t>
            </w:r>
          </w:p>
        </w:tc>
        <w:tc>
          <w:tcPr>
            <w:tcW w:type="dxa" w:w="1728"/>
          </w:tcPr>
          <w:p>
            <w:r>
              <w:t>joseph_roberts943@hotmail.com</w:t>
            </w:r>
          </w:p>
        </w:tc>
      </w:tr>
      <w:tr>
        <w:tc>
          <w:tcPr>
            <w:tcW w:type="dxa" w:w="1728"/>
          </w:tcPr>
          <w:p>
            <w:r>
              <w:t>4557 8857 7641 9238</w:t>
            </w:r>
          </w:p>
        </w:tc>
        <w:tc>
          <w:tcPr>
            <w:tcW w:type="dxa" w:w="1728"/>
          </w:tcPr>
          <w:p>
            <w:r>
              <w:t>19394808648892</w:t>
            </w:r>
          </w:p>
        </w:tc>
        <w:tc>
          <w:tcPr>
            <w:tcW w:type="dxa" w:w="1728"/>
          </w:tcPr>
          <w:p>
            <w:r>
              <w:t>Tyler Flores</w:t>
            </w:r>
          </w:p>
        </w:tc>
        <w:tc>
          <w:tcPr>
            <w:tcW w:type="dxa" w:w="1728"/>
          </w:tcPr>
          <w:p>
            <w:r>
              <w:t>$6853.26</w:t>
            </w:r>
          </w:p>
        </w:tc>
        <w:tc>
          <w:tcPr>
            <w:tcW w:type="dxa" w:w="1728"/>
          </w:tcPr>
          <w:p>
            <w:r>
              <w:t>tyler_flores152@hotmail.com</w:t>
            </w:r>
          </w:p>
        </w:tc>
      </w:tr>
      <w:tr>
        <w:tc>
          <w:tcPr>
            <w:tcW w:type="dxa" w:w="1728"/>
          </w:tcPr>
          <w:p>
            <w:r>
              <w:t>4557 8852 7057 4102</w:t>
            </w:r>
          </w:p>
        </w:tc>
        <w:tc>
          <w:tcPr>
            <w:tcW w:type="dxa" w:w="1728"/>
          </w:tcPr>
          <w:p>
            <w:r>
              <w:t>19394808664581</w:t>
            </w:r>
          </w:p>
        </w:tc>
        <w:tc>
          <w:tcPr>
            <w:tcW w:type="dxa" w:w="1728"/>
          </w:tcPr>
          <w:p>
            <w:r>
              <w:t>Brian Rogers</w:t>
            </w:r>
          </w:p>
        </w:tc>
        <w:tc>
          <w:tcPr>
            <w:tcW w:type="dxa" w:w="1728"/>
          </w:tcPr>
          <w:p>
            <w:r>
              <w:t>$6700.96</w:t>
            </w:r>
          </w:p>
        </w:tc>
        <w:tc>
          <w:tcPr>
            <w:tcW w:type="dxa" w:w="1728"/>
          </w:tcPr>
          <w:p>
            <w:r>
              <w:t>brian_rogers514@gmail.com</w:t>
            </w:r>
          </w:p>
        </w:tc>
      </w:tr>
      <w:tr>
        <w:tc>
          <w:tcPr>
            <w:tcW w:type="dxa" w:w="1728"/>
          </w:tcPr>
          <w:p>
            <w:r>
              <w:t>4557 8829 9539 4586</w:t>
            </w:r>
          </w:p>
        </w:tc>
        <w:tc>
          <w:tcPr>
            <w:tcW w:type="dxa" w:w="1728"/>
          </w:tcPr>
          <w:p>
            <w:r>
              <w:t>19394808669229</w:t>
            </w:r>
          </w:p>
        </w:tc>
        <w:tc>
          <w:tcPr>
            <w:tcW w:type="dxa" w:w="1728"/>
          </w:tcPr>
          <w:p>
            <w:r>
              <w:t>Beverly Harper</w:t>
            </w:r>
          </w:p>
        </w:tc>
        <w:tc>
          <w:tcPr>
            <w:tcW w:type="dxa" w:w="1728"/>
          </w:tcPr>
          <w:p>
            <w:r>
              <w:t>$10887.69</w:t>
            </w:r>
          </w:p>
        </w:tc>
        <w:tc>
          <w:tcPr>
            <w:tcW w:type="dxa" w:w="1728"/>
          </w:tcPr>
          <w:p>
            <w:r>
              <w:t>beverly_harper17@gmail.com</w:t>
            </w:r>
          </w:p>
        </w:tc>
      </w:tr>
      <w:tr>
        <w:tc>
          <w:tcPr>
            <w:tcW w:type="dxa" w:w="1728"/>
          </w:tcPr>
          <w:p>
            <w:r>
              <w:t>4557 8855 9258 1065</w:t>
            </w:r>
          </w:p>
        </w:tc>
        <w:tc>
          <w:tcPr>
            <w:tcW w:type="dxa" w:w="1728"/>
          </w:tcPr>
          <w:p>
            <w:r>
              <w:t>19394808635110</w:t>
            </w:r>
          </w:p>
        </w:tc>
        <w:tc>
          <w:tcPr>
            <w:tcW w:type="dxa" w:w="1728"/>
          </w:tcPr>
          <w:p>
            <w:r>
              <w:t>Stephen Willis</w:t>
            </w:r>
          </w:p>
        </w:tc>
        <w:tc>
          <w:tcPr>
            <w:tcW w:type="dxa" w:w="1728"/>
          </w:tcPr>
          <w:p>
            <w:r>
              <w:t>$10327.58</w:t>
            </w:r>
          </w:p>
        </w:tc>
        <w:tc>
          <w:tcPr>
            <w:tcW w:type="dxa" w:w="1728"/>
          </w:tcPr>
          <w:p>
            <w:r>
              <w:t>stephen_willis363@hotmail.com</w:t>
            </w:r>
          </w:p>
        </w:tc>
      </w:tr>
      <w:tr>
        <w:tc>
          <w:tcPr>
            <w:tcW w:type="dxa" w:w="1728"/>
          </w:tcPr>
          <w:p>
            <w:r>
              <w:t>4557 8864 1903 8561</w:t>
            </w:r>
          </w:p>
        </w:tc>
        <w:tc>
          <w:tcPr>
            <w:tcW w:type="dxa" w:w="1728"/>
          </w:tcPr>
          <w:p>
            <w:r>
              <w:t>19394808671990</w:t>
            </w:r>
          </w:p>
        </w:tc>
        <w:tc>
          <w:tcPr>
            <w:tcW w:type="dxa" w:w="1728"/>
          </w:tcPr>
          <w:p>
            <w:r>
              <w:t>Sean Butler</w:t>
            </w:r>
          </w:p>
        </w:tc>
        <w:tc>
          <w:tcPr>
            <w:tcW w:type="dxa" w:w="1728"/>
          </w:tcPr>
          <w:p>
            <w:r>
              <w:t>$8154.33</w:t>
            </w:r>
          </w:p>
        </w:tc>
        <w:tc>
          <w:tcPr>
            <w:tcW w:type="dxa" w:w="1728"/>
          </w:tcPr>
          <w:p>
            <w:r>
              <w:t>sean_butler269@hotmail.com</w:t>
            </w:r>
          </w:p>
        </w:tc>
      </w:tr>
      <w:tr>
        <w:tc>
          <w:tcPr>
            <w:tcW w:type="dxa" w:w="1728"/>
          </w:tcPr>
          <w:p>
            <w:r>
              <w:t>4557 8860 7458 9272</w:t>
            </w:r>
          </w:p>
        </w:tc>
        <w:tc>
          <w:tcPr>
            <w:tcW w:type="dxa" w:w="1728"/>
          </w:tcPr>
          <w:p>
            <w:r>
              <w:t>19394808632140</w:t>
            </w:r>
          </w:p>
        </w:tc>
        <w:tc>
          <w:tcPr>
            <w:tcW w:type="dxa" w:w="1728"/>
          </w:tcPr>
          <w:p>
            <w:r>
              <w:t>Brooke Taylor</w:t>
            </w:r>
          </w:p>
        </w:tc>
        <w:tc>
          <w:tcPr>
            <w:tcW w:type="dxa" w:w="1728"/>
          </w:tcPr>
          <w:p>
            <w:r>
              <w:t>$8215.39</w:t>
            </w:r>
          </w:p>
        </w:tc>
        <w:tc>
          <w:tcPr>
            <w:tcW w:type="dxa" w:w="1728"/>
          </w:tcPr>
          <w:p>
            <w:r>
              <w:t>brooke_taylor125@hotmail.com</w:t>
            </w:r>
          </w:p>
        </w:tc>
      </w:tr>
      <w:tr>
        <w:tc>
          <w:tcPr>
            <w:tcW w:type="dxa" w:w="1728"/>
          </w:tcPr>
          <w:p>
            <w:r>
              <w:t>4557 8834 5023 9512</w:t>
            </w:r>
          </w:p>
        </w:tc>
        <w:tc>
          <w:tcPr>
            <w:tcW w:type="dxa" w:w="1728"/>
          </w:tcPr>
          <w:p>
            <w:r>
              <w:t>19394808698564</w:t>
            </w:r>
          </w:p>
        </w:tc>
        <w:tc>
          <w:tcPr>
            <w:tcW w:type="dxa" w:w="1728"/>
          </w:tcPr>
          <w:p>
            <w:r>
              <w:t>Carolyn Johnson</w:t>
            </w:r>
          </w:p>
        </w:tc>
        <w:tc>
          <w:tcPr>
            <w:tcW w:type="dxa" w:w="1728"/>
          </w:tcPr>
          <w:p>
            <w:r>
              <w:t>$11673.09</w:t>
            </w:r>
          </w:p>
        </w:tc>
        <w:tc>
          <w:tcPr>
            <w:tcW w:type="dxa" w:w="1728"/>
          </w:tcPr>
          <w:p>
            <w:r>
              <w:t>carolyn_johnson918@gmail.com</w:t>
            </w:r>
          </w:p>
        </w:tc>
      </w:tr>
      <w:tr>
        <w:tc>
          <w:tcPr>
            <w:tcW w:type="dxa" w:w="1728"/>
          </w:tcPr>
          <w:p>
            <w:r>
              <w:t>4557 8897 8851 5407</w:t>
            </w:r>
          </w:p>
        </w:tc>
        <w:tc>
          <w:tcPr>
            <w:tcW w:type="dxa" w:w="1728"/>
          </w:tcPr>
          <w:p>
            <w:r>
              <w:t>19394808677554</w:t>
            </w:r>
          </w:p>
        </w:tc>
        <w:tc>
          <w:tcPr>
            <w:tcW w:type="dxa" w:w="1728"/>
          </w:tcPr>
          <w:p>
            <w:r>
              <w:t>Jacob Mckay</w:t>
            </w:r>
          </w:p>
        </w:tc>
        <w:tc>
          <w:tcPr>
            <w:tcW w:type="dxa" w:w="1728"/>
          </w:tcPr>
          <w:p>
            <w:r>
              <w:t>$5285.46</w:t>
            </w:r>
          </w:p>
        </w:tc>
        <w:tc>
          <w:tcPr>
            <w:tcW w:type="dxa" w:w="1728"/>
          </w:tcPr>
          <w:p>
            <w:r>
              <w:t>jacob_mckay441@gmail.com</w:t>
            </w:r>
          </w:p>
        </w:tc>
      </w:tr>
      <w:tr>
        <w:tc>
          <w:tcPr>
            <w:tcW w:type="dxa" w:w="1728"/>
          </w:tcPr>
          <w:p>
            <w:r>
              <w:t>4557 8879 6685 7056</w:t>
            </w:r>
          </w:p>
        </w:tc>
        <w:tc>
          <w:tcPr>
            <w:tcW w:type="dxa" w:w="1728"/>
          </w:tcPr>
          <w:p>
            <w:r>
              <w:t>19394808681893</w:t>
            </w:r>
          </w:p>
        </w:tc>
        <w:tc>
          <w:tcPr>
            <w:tcW w:type="dxa" w:w="1728"/>
          </w:tcPr>
          <w:p>
            <w:r>
              <w:t>Patricia Kelly</w:t>
            </w:r>
          </w:p>
        </w:tc>
        <w:tc>
          <w:tcPr>
            <w:tcW w:type="dxa" w:w="1728"/>
          </w:tcPr>
          <w:p>
            <w:r>
              <w:t>$5251.52</w:t>
            </w:r>
          </w:p>
        </w:tc>
        <w:tc>
          <w:tcPr>
            <w:tcW w:type="dxa" w:w="1728"/>
          </w:tcPr>
          <w:p>
            <w:r>
              <w:t>patricia_kelly37@gmail.com</w:t>
            </w:r>
          </w:p>
        </w:tc>
      </w:tr>
      <w:tr>
        <w:tc>
          <w:tcPr>
            <w:tcW w:type="dxa" w:w="1728"/>
          </w:tcPr>
          <w:p>
            <w:r>
              <w:t>4557 8899 8957 3170</w:t>
            </w:r>
          </w:p>
        </w:tc>
        <w:tc>
          <w:tcPr>
            <w:tcW w:type="dxa" w:w="1728"/>
          </w:tcPr>
          <w:p>
            <w:r>
              <w:t>19394808630778</w:t>
            </w:r>
          </w:p>
        </w:tc>
        <w:tc>
          <w:tcPr>
            <w:tcW w:type="dxa" w:w="1728"/>
          </w:tcPr>
          <w:p>
            <w:r>
              <w:t>Norma Robinson</w:t>
            </w:r>
          </w:p>
        </w:tc>
        <w:tc>
          <w:tcPr>
            <w:tcW w:type="dxa" w:w="1728"/>
          </w:tcPr>
          <w:p>
            <w:r>
              <w:t>$7505.46</w:t>
            </w:r>
          </w:p>
        </w:tc>
        <w:tc>
          <w:tcPr>
            <w:tcW w:type="dxa" w:w="1728"/>
          </w:tcPr>
          <w:p>
            <w:r>
              <w:t>norma_robinson44@gmail.com</w:t>
            </w:r>
          </w:p>
        </w:tc>
      </w:tr>
      <w:tr>
        <w:tc>
          <w:tcPr>
            <w:tcW w:type="dxa" w:w="1728"/>
          </w:tcPr>
          <w:p>
            <w:r>
              <w:t>4557 8884 2859 3393</w:t>
            </w:r>
          </w:p>
        </w:tc>
        <w:tc>
          <w:tcPr>
            <w:tcW w:type="dxa" w:w="1728"/>
          </w:tcPr>
          <w:p>
            <w:r>
              <w:t>19394808679142</w:t>
            </w:r>
          </w:p>
        </w:tc>
        <w:tc>
          <w:tcPr>
            <w:tcW w:type="dxa" w:w="1728"/>
          </w:tcPr>
          <w:p>
            <w:r>
              <w:t>Sheila Watts</w:t>
            </w:r>
          </w:p>
        </w:tc>
        <w:tc>
          <w:tcPr>
            <w:tcW w:type="dxa" w:w="1728"/>
          </w:tcPr>
          <w:p>
            <w:r>
              <w:t>$8188.26</w:t>
            </w:r>
          </w:p>
        </w:tc>
        <w:tc>
          <w:tcPr>
            <w:tcW w:type="dxa" w:w="1728"/>
          </w:tcPr>
          <w:p>
            <w:r>
              <w:t>sheila_watts757@gmail.com</w:t>
            </w:r>
          </w:p>
        </w:tc>
      </w:tr>
      <w:tr>
        <w:tc>
          <w:tcPr>
            <w:tcW w:type="dxa" w:w="1728"/>
          </w:tcPr>
          <w:p>
            <w:r>
              <w:t>4557 8869 1922 0474</w:t>
            </w:r>
          </w:p>
        </w:tc>
        <w:tc>
          <w:tcPr>
            <w:tcW w:type="dxa" w:w="1728"/>
          </w:tcPr>
          <w:p>
            <w:r>
              <w:t>19394808675464</w:t>
            </w:r>
          </w:p>
        </w:tc>
        <w:tc>
          <w:tcPr>
            <w:tcW w:type="dxa" w:w="1728"/>
          </w:tcPr>
          <w:p>
            <w:r>
              <w:t>Jason Bennett</w:t>
            </w:r>
          </w:p>
        </w:tc>
        <w:tc>
          <w:tcPr>
            <w:tcW w:type="dxa" w:w="1728"/>
          </w:tcPr>
          <w:p>
            <w:r>
              <w:t>$5213.43</w:t>
            </w:r>
          </w:p>
        </w:tc>
        <w:tc>
          <w:tcPr>
            <w:tcW w:type="dxa" w:w="1728"/>
          </w:tcPr>
          <w:p>
            <w:r>
              <w:t>jason_bennett644@gmail.com</w:t>
            </w:r>
          </w:p>
        </w:tc>
      </w:tr>
      <w:tr>
        <w:tc>
          <w:tcPr>
            <w:tcW w:type="dxa" w:w="1728"/>
          </w:tcPr>
          <w:p>
            <w:r>
              <w:t>4557 8836 6049 5533</w:t>
            </w:r>
          </w:p>
        </w:tc>
        <w:tc>
          <w:tcPr>
            <w:tcW w:type="dxa" w:w="1728"/>
          </w:tcPr>
          <w:p>
            <w:r>
              <w:t>19394808675503</w:t>
            </w:r>
          </w:p>
        </w:tc>
        <w:tc>
          <w:tcPr>
            <w:tcW w:type="dxa" w:w="1728"/>
          </w:tcPr>
          <w:p>
            <w:r>
              <w:t>Cheryl Vasquez</w:t>
            </w:r>
          </w:p>
        </w:tc>
        <w:tc>
          <w:tcPr>
            <w:tcW w:type="dxa" w:w="1728"/>
          </w:tcPr>
          <w:p>
            <w:r>
              <w:t>$10559.31</w:t>
            </w:r>
          </w:p>
        </w:tc>
        <w:tc>
          <w:tcPr>
            <w:tcW w:type="dxa" w:w="1728"/>
          </w:tcPr>
          <w:p>
            <w:r>
              <w:t>cheryl_vasquez707@hotmail.com</w:t>
            </w:r>
          </w:p>
        </w:tc>
      </w:tr>
      <w:tr>
        <w:tc>
          <w:tcPr>
            <w:tcW w:type="dxa" w:w="1728"/>
          </w:tcPr>
          <w:p>
            <w:r>
              <w:t>4557 8846 8343 2891</w:t>
            </w:r>
          </w:p>
        </w:tc>
        <w:tc>
          <w:tcPr>
            <w:tcW w:type="dxa" w:w="1728"/>
          </w:tcPr>
          <w:p>
            <w:r>
              <w:t>19394808652141</w:t>
            </w:r>
          </w:p>
        </w:tc>
        <w:tc>
          <w:tcPr>
            <w:tcW w:type="dxa" w:w="1728"/>
          </w:tcPr>
          <w:p>
            <w:r>
              <w:t>Catherine Copeland</w:t>
            </w:r>
          </w:p>
        </w:tc>
        <w:tc>
          <w:tcPr>
            <w:tcW w:type="dxa" w:w="1728"/>
          </w:tcPr>
          <w:p>
            <w:r>
              <w:t>$5987.10</w:t>
            </w:r>
          </w:p>
        </w:tc>
        <w:tc>
          <w:tcPr>
            <w:tcW w:type="dxa" w:w="1728"/>
          </w:tcPr>
          <w:p>
            <w:r>
              <w:t>catherine_copeland856@gmail.com</w:t>
            </w:r>
          </w:p>
        </w:tc>
      </w:tr>
      <w:tr>
        <w:tc>
          <w:tcPr>
            <w:tcW w:type="dxa" w:w="1728"/>
          </w:tcPr>
          <w:p>
            <w:r>
              <w:t>4557 8874 3806 5772</w:t>
            </w:r>
          </w:p>
        </w:tc>
        <w:tc>
          <w:tcPr>
            <w:tcW w:type="dxa" w:w="1728"/>
          </w:tcPr>
          <w:p>
            <w:r>
              <w:t>19394808626746</w:t>
            </w:r>
          </w:p>
        </w:tc>
        <w:tc>
          <w:tcPr>
            <w:tcW w:type="dxa" w:w="1728"/>
          </w:tcPr>
          <w:p>
            <w:r>
              <w:t>Colleen Keller</w:t>
            </w:r>
          </w:p>
        </w:tc>
        <w:tc>
          <w:tcPr>
            <w:tcW w:type="dxa" w:w="1728"/>
          </w:tcPr>
          <w:p>
            <w:r>
              <w:t>$6780.90</w:t>
            </w:r>
          </w:p>
        </w:tc>
        <w:tc>
          <w:tcPr>
            <w:tcW w:type="dxa" w:w="1728"/>
          </w:tcPr>
          <w:p>
            <w:r>
              <w:t>colleen_keller155@gmail.com</w:t>
            </w:r>
          </w:p>
        </w:tc>
      </w:tr>
      <w:tr>
        <w:tc>
          <w:tcPr>
            <w:tcW w:type="dxa" w:w="1728"/>
          </w:tcPr>
          <w:p>
            <w:r>
              <w:t>4557 8800 7628 6607</w:t>
            </w:r>
          </w:p>
        </w:tc>
        <w:tc>
          <w:tcPr>
            <w:tcW w:type="dxa" w:w="1728"/>
          </w:tcPr>
          <w:p>
            <w:r>
              <w:t>19394808640842</w:t>
            </w:r>
          </w:p>
        </w:tc>
        <w:tc>
          <w:tcPr>
            <w:tcW w:type="dxa" w:w="1728"/>
          </w:tcPr>
          <w:p>
            <w:r>
              <w:t>Mr. Brian Nixon</w:t>
            </w:r>
          </w:p>
        </w:tc>
        <w:tc>
          <w:tcPr>
            <w:tcW w:type="dxa" w:w="1728"/>
          </w:tcPr>
          <w:p>
            <w:r>
              <w:t>$4208.00</w:t>
            </w:r>
          </w:p>
        </w:tc>
        <w:tc>
          <w:tcPr>
            <w:tcW w:type="dxa" w:w="1728"/>
          </w:tcPr>
          <w:p>
            <w:r>
              <w:t>mr._brian_nixon710@hotmail.com</w:t>
            </w:r>
          </w:p>
        </w:tc>
      </w:tr>
      <w:tr>
        <w:tc>
          <w:tcPr>
            <w:tcW w:type="dxa" w:w="1728"/>
          </w:tcPr>
          <w:p>
            <w:r>
              <w:t>4557 8854 4526 4484</w:t>
            </w:r>
          </w:p>
        </w:tc>
        <w:tc>
          <w:tcPr>
            <w:tcW w:type="dxa" w:w="1728"/>
          </w:tcPr>
          <w:p>
            <w:r>
              <w:t>19394808685667</w:t>
            </w:r>
          </w:p>
        </w:tc>
        <w:tc>
          <w:tcPr>
            <w:tcW w:type="dxa" w:w="1728"/>
          </w:tcPr>
          <w:p>
            <w:r>
              <w:t>Rachel Thompson</w:t>
            </w:r>
          </w:p>
        </w:tc>
        <w:tc>
          <w:tcPr>
            <w:tcW w:type="dxa" w:w="1728"/>
          </w:tcPr>
          <w:p>
            <w:r>
              <w:t>$9717.91</w:t>
            </w:r>
          </w:p>
        </w:tc>
        <w:tc>
          <w:tcPr>
            <w:tcW w:type="dxa" w:w="1728"/>
          </w:tcPr>
          <w:p>
            <w:r>
              <w:t>rachel_thompson877@gmail.com</w:t>
            </w:r>
          </w:p>
        </w:tc>
      </w:tr>
      <w:tr>
        <w:tc>
          <w:tcPr>
            <w:tcW w:type="dxa" w:w="1728"/>
          </w:tcPr>
          <w:p>
            <w:r>
              <w:t>4557 8888 6637 1344</w:t>
            </w:r>
          </w:p>
        </w:tc>
        <w:tc>
          <w:tcPr>
            <w:tcW w:type="dxa" w:w="1728"/>
          </w:tcPr>
          <w:p>
            <w:r>
              <w:t>19394808676750</w:t>
            </w:r>
          </w:p>
        </w:tc>
        <w:tc>
          <w:tcPr>
            <w:tcW w:type="dxa" w:w="1728"/>
          </w:tcPr>
          <w:p>
            <w:r>
              <w:t>Nancy Taylor</w:t>
            </w:r>
          </w:p>
        </w:tc>
        <w:tc>
          <w:tcPr>
            <w:tcW w:type="dxa" w:w="1728"/>
          </w:tcPr>
          <w:p>
            <w:r>
              <w:t>$7515.20</w:t>
            </w:r>
          </w:p>
        </w:tc>
        <w:tc>
          <w:tcPr>
            <w:tcW w:type="dxa" w:w="1728"/>
          </w:tcPr>
          <w:p>
            <w:r>
              <w:t>nancy_taylor703@hotmail.com</w:t>
            </w:r>
          </w:p>
        </w:tc>
      </w:tr>
      <w:tr>
        <w:tc>
          <w:tcPr>
            <w:tcW w:type="dxa" w:w="1728"/>
          </w:tcPr>
          <w:p>
            <w:r>
              <w:t>4557 8815 2793 3746</w:t>
            </w:r>
          </w:p>
        </w:tc>
        <w:tc>
          <w:tcPr>
            <w:tcW w:type="dxa" w:w="1728"/>
          </w:tcPr>
          <w:p>
            <w:r>
              <w:t>19394808677545</w:t>
            </w:r>
          </w:p>
        </w:tc>
        <w:tc>
          <w:tcPr>
            <w:tcW w:type="dxa" w:w="1728"/>
          </w:tcPr>
          <w:p>
            <w:r>
              <w:t>Nicole Bullock</w:t>
            </w:r>
          </w:p>
        </w:tc>
        <w:tc>
          <w:tcPr>
            <w:tcW w:type="dxa" w:w="1728"/>
          </w:tcPr>
          <w:p>
            <w:r>
              <w:t>$8122.29</w:t>
            </w:r>
          </w:p>
        </w:tc>
        <w:tc>
          <w:tcPr>
            <w:tcW w:type="dxa" w:w="1728"/>
          </w:tcPr>
          <w:p>
            <w:r>
              <w:t>nicole_bullock615@gmail.com</w:t>
            </w:r>
          </w:p>
        </w:tc>
      </w:tr>
      <w:tr>
        <w:tc>
          <w:tcPr>
            <w:tcW w:type="dxa" w:w="1728"/>
          </w:tcPr>
          <w:p>
            <w:r>
              <w:t>4557 8804 6402 2589</w:t>
            </w:r>
          </w:p>
        </w:tc>
        <w:tc>
          <w:tcPr>
            <w:tcW w:type="dxa" w:w="1728"/>
          </w:tcPr>
          <w:p>
            <w:r>
              <w:t>19394808623993</w:t>
            </w:r>
          </w:p>
        </w:tc>
        <w:tc>
          <w:tcPr>
            <w:tcW w:type="dxa" w:w="1728"/>
          </w:tcPr>
          <w:p>
            <w:r>
              <w:t>Michael Bryant</w:t>
            </w:r>
          </w:p>
        </w:tc>
        <w:tc>
          <w:tcPr>
            <w:tcW w:type="dxa" w:w="1728"/>
          </w:tcPr>
          <w:p>
            <w:r>
              <w:t>$7135.49</w:t>
            </w:r>
          </w:p>
        </w:tc>
        <w:tc>
          <w:tcPr>
            <w:tcW w:type="dxa" w:w="1728"/>
          </w:tcPr>
          <w:p>
            <w:r>
              <w:t>michael_bryant324@hotmail.com</w:t>
            </w:r>
          </w:p>
        </w:tc>
      </w:tr>
      <w:tr>
        <w:tc>
          <w:tcPr>
            <w:tcW w:type="dxa" w:w="1728"/>
          </w:tcPr>
          <w:p>
            <w:r>
              <w:t>4557 8895 7624 1293</w:t>
            </w:r>
          </w:p>
        </w:tc>
        <w:tc>
          <w:tcPr>
            <w:tcW w:type="dxa" w:w="1728"/>
          </w:tcPr>
          <w:p>
            <w:r>
              <w:t>19394808695544</w:t>
            </w:r>
          </w:p>
        </w:tc>
        <w:tc>
          <w:tcPr>
            <w:tcW w:type="dxa" w:w="1728"/>
          </w:tcPr>
          <w:p>
            <w:r>
              <w:t>Tracy Parker</w:t>
            </w:r>
          </w:p>
        </w:tc>
        <w:tc>
          <w:tcPr>
            <w:tcW w:type="dxa" w:w="1728"/>
          </w:tcPr>
          <w:p>
            <w:r>
              <w:t>$6384.86</w:t>
            </w:r>
          </w:p>
        </w:tc>
        <w:tc>
          <w:tcPr>
            <w:tcW w:type="dxa" w:w="1728"/>
          </w:tcPr>
          <w:p>
            <w:r>
              <w:t>tracy_parker857@hotmail.com</w:t>
            </w:r>
          </w:p>
        </w:tc>
      </w:tr>
      <w:tr>
        <w:tc>
          <w:tcPr>
            <w:tcW w:type="dxa" w:w="1728"/>
          </w:tcPr>
          <w:p>
            <w:r>
              <w:t>4557 8806 8278 7088</w:t>
            </w:r>
          </w:p>
        </w:tc>
        <w:tc>
          <w:tcPr>
            <w:tcW w:type="dxa" w:w="1728"/>
          </w:tcPr>
          <w:p>
            <w:r>
              <w:t>19394808639199</w:t>
            </w:r>
          </w:p>
        </w:tc>
        <w:tc>
          <w:tcPr>
            <w:tcW w:type="dxa" w:w="1728"/>
          </w:tcPr>
          <w:p>
            <w:r>
              <w:t>Sarah Wong</w:t>
            </w:r>
          </w:p>
        </w:tc>
        <w:tc>
          <w:tcPr>
            <w:tcW w:type="dxa" w:w="1728"/>
          </w:tcPr>
          <w:p>
            <w:r>
              <w:t>$6959.19</w:t>
            </w:r>
          </w:p>
        </w:tc>
        <w:tc>
          <w:tcPr>
            <w:tcW w:type="dxa" w:w="1728"/>
          </w:tcPr>
          <w:p>
            <w:r>
              <w:t>sarah_wong504@gmail.com</w:t>
            </w:r>
          </w:p>
        </w:tc>
      </w:tr>
      <w:tr>
        <w:tc>
          <w:tcPr>
            <w:tcW w:type="dxa" w:w="1728"/>
          </w:tcPr>
          <w:p>
            <w:r>
              <w:t>4557 8826 7258 9224</w:t>
            </w:r>
          </w:p>
        </w:tc>
        <w:tc>
          <w:tcPr>
            <w:tcW w:type="dxa" w:w="1728"/>
          </w:tcPr>
          <w:p>
            <w:r>
              <w:t>19394808656275</w:t>
            </w:r>
          </w:p>
        </w:tc>
        <w:tc>
          <w:tcPr>
            <w:tcW w:type="dxa" w:w="1728"/>
          </w:tcPr>
          <w:p>
            <w:r>
              <w:t>Katherine Barnes</w:t>
            </w:r>
          </w:p>
        </w:tc>
        <w:tc>
          <w:tcPr>
            <w:tcW w:type="dxa" w:w="1728"/>
          </w:tcPr>
          <w:p>
            <w:r>
              <w:t>$7043.76</w:t>
            </w:r>
          </w:p>
        </w:tc>
        <w:tc>
          <w:tcPr>
            <w:tcW w:type="dxa" w:w="1728"/>
          </w:tcPr>
          <w:p>
            <w:r>
              <w:t>katherine_barnes125@hotmail.com</w:t>
            </w:r>
          </w:p>
        </w:tc>
      </w:tr>
      <w:tr>
        <w:tc>
          <w:tcPr>
            <w:tcW w:type="dxa" w:w="1728"/>
          </w:tcPr>
          <w:p>
            <w:r>
              <w:t>4557 8854 0293 7696</w:t>
            </w:r>
          </w:p>
        </w:tc>
        <w:tc>
          <w:tcPr>
            <w:tcW w:type="dxa" w:w="1728"/>
          </w:tcPr>
          <w:p>
            <w:r>
              <w:t>19394808611991</w:t>
            </w:r>
          </w:p>
        </w:tc>
        <w:tc>
          <w:tcPr>
            <w:tcW w:type="dxa" w:w="1728"/>
          </w:tcPr>
          <w:p>
            <w:r>
              <w:t>Kathy Wagner</w:t>
            </w:r>
          </w:p>
        </w:tc>
        <w:tc>
          <w:tcPr>
            <w:tcW w:type="dxa" w:w="1728"/>
          </w:tcPr>
          <w:p>
            <w:r>
              <w:t>$3873.25</w:t>
            </w:r>
          </w:p>
        </w:tc>
        <w:tc>
          <w:tcPr>
            <w:tcW w:type="dxa" w:w="1728"/>
          </w:tcPr>
          <w:p>
            <w:r>
              <w:t>kathy_wagner745@gmail.com</w:t>
            </w:r>
          </w:p>
        </w:tc>
      </w:tr>
      <w:tr>
        <w:tc>
          <w:tcPr>
            <w:tcW w:type="dxa" w:w="1728"/>
          </w:tcPr>
          <w:p>
            <w:r>
              <w:t>4557 8846 8407 2614</w:t>
            </w:r>
          </w:p>
        </w:tc>
        <w:tc>
          <w:tcPr>
            <w:tcW w:type="dxa" w:w="1728"/>
          </w:tcPr>
          <w:p>
            <w:r>
              <w:t>19394808647609</w:t>
            </w:r>
          </w:p>
        </w:tc>
        <w:tc>
          <w:tcPr>
            <w:tcW w:type="dxa" w:w="1728"/>
          </w:tcPr>
          <w:p>
            <w:r>
              <w:t>Cynthia Sutton</w:t>
            </w:r>
          </w:p>
        </w:tc>
        <w:tc>
          <w:tcPr>
            <w:tcW w:type="dxa" w:w="1728"/>
          </w:tcPr>
          <w:p>
            <w:r>
              <w:t>$5008.01</w:t>
            </w:r>
          </w:p>
        </w:tc>
        <w:tc>
          <w:tcPr>
            <w:tcW w:type="dxa" w:w="1728"/>
          </w:tcPr>
          <w:p>
            <w:r>
              <w:t>cynthia_sutton2@gmail.com</w:t>
            </w:r>
          </w:p>
        </w:tc>
      </w:tr>
      <w:tr>
        <w:tc>
          <w:tcPr>
            <w:tcW w:type="dxa" w:w="1728"/>
          </w:tcPr>
          <w:p>
            <w:r>
              <w:t>4557 8822 6693 1533</w:t>
            </w:r>
          </w:p>
        </w:tc>
        <w:tc>
          <w:tcPr>
            <w:tcW w:type="dxa" w:w="1728"/>
          </w:tcPr>
          <w:p>
            <w:r>
              <w:t>19394808648449</w:t>
            </w:r>
          </w:p>
        </w:tc>
        <w:tc>
          <w:tcPr>
            <w:tcW w:type="dxa" w:w="1728"/>
          </w:tcPr>
          <w:p>
            <w:r>
              <w:t>Jeff Anderson</w:t>
            </w:r>
          </w:p>
        </w:tc>
        <w:tc>
          <w:tcPr>
            <w:tcW w:type="dxa" w:w="1728"/>
          </w:tcPr>
          <w:p>
            <w:r>
              <w:t>$3000.07</w:t>
            </w:r>
          </w:p>
        </w:tc>
        <w:tc>
          <w:tcPr>
            <w:tcW w:type="dxa" w:w="1728"/>
          </w:tcPr>
          <w:p>
            <w:r>
              <w:t>jeff_anderson232@hotmail.com</w:t>
            </w:r>
          </w:p>
        </w:tc>
      </w:tr>
      <w:tr>
        <w:tc>
          <w:tcPr>
            <w:tcW w:type="dxa" w:w="1728"/>
          </w:tcPr>
          <w:p>
            <w:r>
              <w:t>4557 8853 9782 5945</w:t>
            </w:r>
          </w:p>
        </w:tc>
        <w:tc>
          <w:tcPr>
            <w:tcW w:type="dxa" w:w="1728"/>
          </w:tcPr>
          <w:p>
            <w:r>
              <w:t>19394808635545</w:t>
            </w:r>
          </w:p>
        </w:tc>
        <w:tc>
          <w:tcPr>
            <w:tcW w:type="dxa" w:w="1728"/>
          </w:tcPr>
          <w:p>
            <w:r>
              <w:t>Fernando Gray</w:t>
            </w:r>
          </w:p>
        </w:tc>
        <w:tc>
          <w:tcPr>
            <w:tcW w:type="dxa" w:w="1728"/>
          </w:tcPr>
          <w:p>
            <w:r>
              <w:t>$7359.62</w:t>
            </w:r>
          </w:p>
        </w:tc>
        <w:tc>
          <w:tcPr>
            <w:tcW w:type="dxa" w:w="1728"/>
          </w:tcPr>
          <w:p>
            <w:r>
              <w:t>fernando_gray681@hotmail.com</w:t>
            </w:r>
          </w:p>
        </w:tc>
      </w:tr>
      <w:tr>
        <w:tc>
          <w:tcPr>
            <w:tcW w:type="dxa" w:w="1728"/>
          </w:tcPr>
          <w:p>
            <w:r>
              <w:t>4557 8803 1360 0857</w:t>
            </w:r>
          </w:p>
        </w:tc>
        <w:tc>
          <w:tcPr>
            <w:tcW w:type="dxa" w:w="1728"/>
          </w:tcPr>
          <w:p>
            <w:r>
              <w:t>19394808628230</w:t>
            </w:r>
          </w:p>
        </w:tc>
        <w:tc>
          <w:tcPr>
            <w:tcW w:type="dxa" w:w="1728"/>
          </w:tcPr>
          <w:p>
            <w:r>
              <w:t>Maria Sanchez</w:t>
            </w:r>
          </w:p>
        </w:tc>
        <w:tc>
          <w:tcPr>
            <w:tcW w:type="dxa" w:w="1728"/>
          </w:tcPr>
          <w:p>
            <w:r>
              <w:t>$7970.59</w:t>
            </w:r>
          </w:p>
        </w:tc>
        <w:tc>
          <w:tcPr>
            <w:tcW w:type="dxa" w:w="1728"/>
          </w:tcPr>
          <w:p>
            <w:r>
              <w:t>maria_sanchez719@gmail.com</w:t>
            </w:r>
          </w:p>
        </w:tc>
      </w:tr>
      <w:tr>
        <w:tc>
          <w:tcPr>
            <w:tcW w:type="dxa" w:w="1728"/>
          </w:tcPr>
          <w:p>
            <w:r>
              <w:t>4557 8854 7999 5987</w:t>
            </w:r>
          </w:p>
        </w:tc>
        <w:tc>
          <w:tcPr>
            <w:tcW w:type="dxa" w:w="1728"/>
          </w:tcPr>
          <w:p>
            <w:r>
              <w:t>19394808629016</w:t>
            </w:r>
          </w:p>
        </w:tc>
        <w:tc>
          <w:tcPr>
            <w:tcW w:type="dxa" w:w="1728"/>
          </w:tcPr>
          <w:p>
            <w:r>
              <w:t>Julie Parks</w:t>
            </w:r>
          </w:p>
        </w:tc>
        <w:tc>
          <w:tcPr>
            <w:tcW w:type="dxa" w:w="1728"/>
          </w:tcPr>
          <w:p>
            <w:r>
              <w:t>$3770.24</w:t>
            </w:r>
          </w:p>
        </w:tc>
        <w:tc>
          <w:tcPr>
            <w:tcW w:type="dxa" w:w="1728"/>
          </w:tcPr>
          <w:p>
            <w:r>
              <w:t>julie_parks596@hotmail.com</w:t>
            </w:r>
          </w:p>
        </w:tc>
      </w:tr>
      <w:tr>
        <w:tc>
          <w:tcPr>
            <w:tcW w:type="dxa" w:w="1728"/>
          </w:tcPr>
          <w:p>
            <w:r>
              <w:t>4557 8898 2543 4433</w:t>
            </w:r>
          </w:p>
        </w:tc>
        <w:tc>
          <w:tcPr>
            <w:tcW w:type="dxa" w:w="1728"/>
          </w:tcPr>
          <w:p>
            <w:r>
              <w:t>19394808602214</w:t>
            </w:r>
          </w:p>
        </w:tc>
        <w:tc>
          <w:tcPr>
            <w:tcW w:type="dxa" w:w="1728"/>
          </w:tcPr>
          <w:p>
            <w:r>
              <w:t>Marcus Simmons</w:t>
            </w:r>
          </w:p>
        </w:tc>
        <w:tc>
          <w:tcPr>
            <w:tcW w:type="dxa" w:w="1728"/>
          </w:tcPr>
          <w:p>
            <w:r>
              <w:t>$7082.60</w:t>
            </w:r>
          </w:p>
        </w:tc>
        <w:tc>
          <w:tcPr>
            <w:tcW w:type="dxa" w:w="1728"/>
          </w:tcPr>
          <w:p>
            <w:r>
              <w:t>marcus_simmons161@hotmail.com</w:t>
            </w:r>
          </w:p>
        </w:tc>
      </w:tr>
      <w:tr>
        <w:tc>
          <w:tcPr>
            <w:tcW w:type="dxa" w:w="1728"/>
          </w:tcPr>
          <w:p>
            <w:r>
              <w:t>4557 8880 2972 5509</w:t>
            </w:r>
          </w:p>
        </w:tc>
        <w:tc>
          <w:tcPr>
            <w:tcW w:type="dxa" w:w="1728"/>
          </w:tcPr>
          <w:p>
            <w:r>
              <w:t>19394808619380</w:t>
            </w:r>
          </w:p>
        </w:tc>
        <w:tc>
          <w:tcPr>
            <w:tcW w:type="dxa" w:w="1728"/>
          </w:tcPr>
          <w:p>
            <w:r>
              <w:t>Jason Hartman</w:t>
            </w:r>
          </w:p>
        </w:tc>
        <w:tc>
          <w:tcPr>
            <w:tcW w:type="dxa" w:w="1728"/>
          </w:tcPr>
          <w:p>
            <w:r>
              <w:t>$9961.11</w:t>
            </w:r>
          </w:p>
        </w:tc>
        <w:tc>
          <w:tcPr>
            <w:tcW w:type="dxa" w:w="1728"/>
          </w:tcPr>
          <w:p>
            <w:r>
              <w:t>jason_hartman829@gmail.com</w:t>
            </w:r>
          </w:p>
        </w:tc>
      </w:tr>
      <w:tr>
        <w:tc>
          <w:tcPr>
            <w:tcW w:type="dxa" w:w="1728"/>
          </w:tcPr>
          <w:p>
            <w:r>
              <w:t>4557 8850 1428 3513</w:t>
            </w:r>
          </w:p>
        </w:tc>
        <w:tc>
          <w:tcPr>
            <w:tcW w:type="dxa" w:w="1728"/>
          </w:tcPr>
          <w:p>
            <w:r>
              <w:t>19394808690308</w:t>
            </w:r>
          </w:p>
        </w:tc>
        <w:tc>
          <w:tcPr>
            <w:tcW w:type="dxa" w:w="1728"/>
          </w:tcPr>
          <w:p>
            <w:r>
              <w:t>Joshua Wright</w:t>
            </w:r>
          </w:p>
        </w:tc>
        <w:tc>
          <w:tcPr>
            <w:tcW w:type="dxa" w:w="1728"/>
          </w:tcPr>
          <w:p>
            <w:r>
              <w:t>$11704.43</w:t>
            </w:r>
          </w:p>
        </w:tc>
        <w:tc>
          <w:tcPr>
            <w:tcW w:type="dxa" w:w="1728"/>
          </w:tcPr>
          <w:p>
            <w:r>
              <w:t>joshua_wright183@hotmail.com</w:t>
            </w:r>
          </w:p>
        </w:tc>
      </w:tr>
      <w:tr>
        <w:tc>
          <w:tcPr>
            <w:tcW w:type="dxa" w:w="1728"/>
          </w:tcPr>
          <w:p>
            <w:r>
              <w:t>4557 8815 0464 8945</w:t>
            </w:r>
          </w:p>
        </w:tc>
        <w:tc>
          <w:tcPr>
            <w:tcW w:type="dxa" w:w="1728"/>
          </w:tcPr>
          <w:p>
            <w:r>
              <w:t>19394808684367</w:t>
            </w:r>
          </w:p>
        </w:tc>
        <w:tc>
          <w:tcPr>
            <w:tcW w:type="dxa" w:w="1728"/>
          </w:tcPr>
          <w:p>
            <w:r>
              <w:t>Ms. Angel Cole</w:t>
            </w:r>
          </w:p>
        </w:tc>
        <w:tc>
          <w:tcPr>
            <w:tcW w:type="dxa" w:w="1728"/>
          </w:tcPr>
          <w:p>
            <w:r>
              <w:t>$4497.87</w:t>
            </w:r>
          </w:p>
        </w:tc>
        <w:tc>
          <w:tcPr>
            <w:tcW w:type="dxa" w:w="1728"/>
          </w:tcPr>
          <w:p>
            <w:r>
              <w:t>ms._angel_cole599@gmail.com</w:t>
            </w:r>
          </w:p>
        </w:tc>
      </w:tr>
      <w:tr>
        <w:tc>
          <w:tcPr>
            <w:tcW w:type="dxa" w:w="1728"/>
          </w:tcPr>
          <w:p>
            <w:r>
              <w:t>4557 8824 7907 7445</w:t>
            </w:r>
          </w:p>
        </w:tc>
        <w:tc>
          <w:tcPr>
            <w:tcW w:type="dxa" w:w="1728"/>
          </w:tcPr>
          <w:p>
            <w:r>
              <w:t>19394808694605</w:t>
            </w:r>
          </w:p>
        </w:tc>
        <w:tc>
          <w:tcPr>
            <w:tcW w:type="dxa" w:w="1728"/>
          </w:tcPr>
          <w:p>
            <w:r>
              <w:t>Kimberly Barrett</w:t>
            </w:r>
          </w:p>
        </w:tc>
        <w:tc>
          <w:tcPr>
            <w:tcW w:type="dxa" w:w="1728"/>
          </w:tcPr>
          <w:p>
            <w:r>
              <w:t>$5043.58</w:t>
            </w:r>
          </w:p>
        </w:tc>
        <w:tc>
          <w:tcPr>
            <w:tcW w:type="dxa" w:w="1728"/>
          </w:tcPr>
          <w:p>
            <w:r>
              <w:t>kimberly_barrett916@gmail.com</w:t>
            </w:r>
          </w:p>
        </w:tc>
      </w:tr>
      <w:tr>
        <w:tc>
          <w:tcPr>
            <w:tcW w:type="dxa" w:w="1728"/>
          </w:tcPr>
          <w:p>
            <w:r>
              <w:t>4557 8814 0764 4685</w:t>
            </w:r>
          </w:p>
        </w:tc>
        <w:tc>
          <w:tcPr>
            <w:tcW w:type="dxa" w:w="1728"/>
          </w:tcPr>
          <w:p>
            <w:r>
              <w:t>19394808608793</w:t>
            </w:r>
          </w:p>
        </w:tc>
        <w:tc>
          <w:tcPr>
            <w:tcW w:type="dxa" w:w="1728"/>
          </w:tcPr>
          <w:p>
            <w:r>
              <w:t>William Gordon III</w:t>
            </w:r>
          </w:p>
        </w:tc>
        <w:tc>
          <w:tcPr>
            <w:tcW w:type="dxa" w:w="1728"/>
          </w:tcPr>
          <w:p>
            <w:r>
              <w:t>$6729.82</w:t>
            </w:r>
          </w:p>
        </w:tc>
        <w:tc>
          <w:tcPr>
            <w:tcW w:type="dxa" w:w="1728"/>
          </w:tcPr>
          <w:p>
            <w:r>
              <w:t>william_gordon_iii202@hotmail.com</w:t>
            </w:r>
          </w:p>
        </w:tc>
      </w:tr>
      <w:tr>
        <w:tc>
          <w:tcPr>
            <w:tcW w:type="dxa" w:w="1728"/>
          </w:tcPr>
          <w:p>
            <w:r>
              <w:t>4557 8870 2560 6120</w:t>
            </w:r>
          </w:p>
        </w:tc>
        <w:tc>
          <w:tcPr>
            <w:tcW w:type="dxa" w:w="1728"/>
          </w:tcPr>
          <w:p>
            <w:r>
              <w:t>19394808685459</w:t>
            </w:r>
          </w:p>
        </w:tc>
        <w:tc>
          <w:tcPr>
            <w:tcW w:type="dxa" w:w="1728"/>
          </w:tcPr>
          <w:p>
            <w:r>
              <w:t>Michele Meyer</w:t>
            </w:r>
          </w:p>
        </w:tc>
        <w:tc>
          <w:tcPr>
            <w:tcW w:type="dxa" w:w="1728"/>
          </w:tcPr>
          <w:p>
            <w:r>
              <w:t>$7121.66</w:t>
            </w:r>
          </w:p>
        </w:tc>
        <w:tc>
          <w:tcPr>
            <w:tcW w:type="dxa" w:w="1728"/>
          </w:tcPr>
          <w:p>
            <w:r>
              <w:t>michele_meyer509@gmail.com</w:t>
            </w:r>
          </w:p>
        </w:tc>
      </w:tr>
      <w:tr>
        <w:tc>
          <w:tcPr>
            <w:tcW w:type="dxa" w:w="1728"/>
          </w:tcPr>
          <w:p>
            <w:r>
              <w:t>4557 8886 0703 7266</w:t>
            </w:r>
          </w:p>
        </w:tc>
        <w:tc>
          <w:tcPr>
            <w:tcW w:type="dxa" w:w="1728"/>
          </w:tcPr>
          <w:p>
            <w:r>
              <w:t>19394808626750</w:t>
            </w:r>
          </w:p>
        </w:tc>
        <w:tc>
          <w:tcPr>
            <w:tcW w:type="dxa" w:w="1728"/>
          </w:tcPr>
          <w:p>
            <w:r>
              <w:t>Kevin Garza</w:t>
            </w:r>
          </w:p>
        </w:tc>
        <w:tc>
          <w:tcPr>
            <w:tcW w:type="dxa" w:w="1728"/>
          </w:tcPr>
          <w:p>
            <w:r>
              <w:t>$11537.67</w:t>
            </w:r>
          </w:p>
        </w:tc>
        <w:tc>
          <w:tcPr>
            <w:tcW w:type="dxa" w:w="1728"/>
          </w:tcPr>
          <w:p>
            <w:r>
              <w:t>kevin_garza594@gmail.com</w:t>
            </w:r>
          </w:p>
        </w:tc>
      </w:tr>
      <w:tr>
        <w:tc>
          <w:tcPr>
            <w:tcW w:type="dxa" w:w="1728"/>
          </w:tcPr>
          <w:p>
            <w:r>
              <w:t>4557 8817 3464 1423</w:t>
            </w:r>
          </w:p>
        </w:tc>
        <w:tc>
          <w:tcPr>
            <w:tcW w:type="dxa" w:w="1728"/>
          </w:tcPr>
          <w:p>
            <w:r>
              <w:t>19394808675221</w:t>
            </w:r>
          </w:p>
        </w:tc>
        <w:tc>
          <w:tcPr>
            <w:tcW w:type="dxa" w:w="1728"/>
          </w:tcPr>
          <w:p>
            <w:r>
              <w:t>Jason Knight</w:t>
            </w:r>
          </w:p>
        </w:tc>
        <w:tc>
          <w:tcPr>
            <w:tcW w:type="dxa" w:w="1728"/>
          </w:tcPr>
          <w:p>
            <w:r>
              <w:t>$9512.98</w:t>
            </w:r>
          </w:p>
        </w:tc>
        <w:tc>
          <w:tcPr>
            <w:tcW w:type="dxa" w:w="1728"/>
          </w:tcPr>
          <w:p>
            <w:r>
              <w:t>jason_knight322@gmail.com</w:t>
            </w:r>
          </w:p>
        </w:tc>
      </w:tr>
      <w:tr>
        <w:tc>
          <w:tcPr>
            <w:tcW w:type="dxa" w:w="1728"/>
          </w:tcPr>
          <w:p>
            <w:r>
              <w:t>4557 8815 9069 6228</w:t>
            </w:r>
          </w:p>
        </w:tc>
        <w:tc>
          <w:tcPr>
            <w:tcW w:type="dxa" w:w="1728"/>
          </w:tcPr>
          <w:p>
            <w:r>
              <w:t>19394808663655</w:t>
            </w:r>
          </w:p>
        </w:tc>
        <w:tc>
          <w:tcPr>
            <w:tcW w:type="dxa" w:w="1728"/>
          </w:tcPr>
          <w:p>
            <w:r>
              <w:t>Carla Wilson</w:t>
            </w:r>
          </w:p>
        </w:tc>
        <w:tc>
          <w:tcPr>
            <w:tcW w:type="dxa" w:w="1728"/>
          </w:tcPr>
          <w:p>
            <w:r>
              <w:t>$3051.67</w:t>
            </w:r>
          </w:p>
        </w:tc>
        <w:tc>
          <w:tcPr>
            <w:tcW w:type="dxa" w:w="1728"/>
          </w:tcPr>
          <w:p>
            <w:r>
              <w:t>carla_wilson757@hotmail.com</w:t>
            </w:r>
          </w:p>
        </w:tc>
      </w:tr>
      <w:tr>
        <w:tc>
          <w:tcPr>
            <w:tcW w:type="dxa" w:w="1728"/>
          </w:tcPr>
          <w:p>
            <w:r>
              <w:t>4557 8809 3588 3226</w:t>
            </w:r>
          </w:p>
        </w:tc>
        <w:tc>
          <w:tcPr>
            <w:tcW w:type="dxa" w:w="1728"/>
          </w:tcPr>
          <w:p>
            <w:r>
              <w:t>19394808666278</w:t>
            </w:r>
          </w:p>
        </w:tc>
        <w:tc>
          <w:tcPr>
            <w:tcW w:type="dxa" w:w="1728"/>
          </w:tcPr>
          <w:p>
            <w:r>
              <w:t>Amanda Lee</w:t>
            </w:r>
          </w:p>
        </w:tc>
        <w:tc>
          <w:tcPr>
            <w:tcW w:type="dxa" w:w="1728"/>
          </w:tcPr>
          <w:p>
            <w:r>
              <w:t>$7702.09</w:t>
            </w:r>
          </w:p>
        </w:tc>
        <w:tc>
          <w:tcPr>
            <w:tcW w:type="dxa" w:w="1728"/>
          </w:tcPr>
          <w:p>
            <w:r>
              <w:t>amanda_lee375@hotmail.com</w:t>
            </w:r>
          </w:p>
        </w:tc>
      </w:tr>
      <w:tr>
        <w:tc>
          <w:tcPr>
            <w:tcW w:type="dxa" w:w="1728"/>
          </w:tcPr>
          <w:p>
            <w:r>
              <w:t>4557 8864 0694 8999</w:t>
            </w:r>
          </w:p>
        </w:tc>
        <w:tc>
          <w:tcPr>
            <w:tcW w:type="dxa" w:w="1728"/>
          </w:tcPr>
          <w:p>
            <w:r>
              <w:t>19394808662675</w:t>
            </w:r>
          </w:p>
        </w:tc>
        <w:tc>
          <w:tcPr>
            <w:tcW w:type="dxa" w:w="1728"/>
          </w:tcPr>
          <w:p>
            <w:r>
              <w:t>Benjamin Lewis</w:t>
            </w:r>
          </w:p>
        </w:tc>
        <w:tc>
          <w:tcPr>
            <w:tcW w:type="dxa" w:w="1728"/>
          </w:tcPr>
          <w:p>
            <w:r>
              <w:t>$3056.37</w:t>
            </w:r>
          </w:p>
        </w:tc>
        <w:tc>
          <w:tcPr>
            <w:tcW w:type="dxa" w:w="1728"/>
          </w:tcPr>
          <w:p>
            <w:r>
              <w:t>benjamin_lewis361@gmail.com</w:t>
            </w:r>
          </w:p>
        </w:tc>
      </w:tr>
      <w:tr>
        <w:tc>
          <w:tcPr>
            <w:tcW w:type="dxa" w:w="1728"/>
          </w:tcPr>
          <w:p>
            <w:r>
              <w:t>4557 8849 4134 7349</w:t>
            </w:r>
          </w:p>
        </w:tc>
        <w:tc>
          <w:tcPr>
            <w:tcW w:type="dxa" w:w="1728"/>
          </w:tcPr>
          <w:p>
            <w:r>
              <w:t>19394808695100</w:t>
            </w:r>
          </w:p>
        </w:tc>
        <w:tc>
          <w:tcPr>
            <w:tcW w:type="dxa" w:w="1728"/>
          </w:tcPr>
          <w:p>
            <w:r>
              <w:t>David Moyer</w:t>
            </w:r>
          </w:p>
        </w:tc>
        <w:tc>
          <w:tcPr>
            <w:tcW w:type="dxa" w:w="1728"/>
          </w:tcPr>
          <w:p>
            <w:r>
              <w:t>$8501.90</w:t>
            </w:r>
          </w:p>
        </w:tc>
        <w:tc>
          <w:tcPr>
            <w:tcW w:type="dxa" w:w="1728"/>
          </w:tcPr>
          <w:p>
            <w:r>
              <w:t>david_moyer826@gmail.com</w:t>
            </w:r>
          </w:p>
        </w:tc>
      </w:tr>
      <w:tr>
        <w:tc>
          <w:tcPr>
            <w:tcW w:type="dxa" w:w="1728"/>
          </w:tcPr>
          <w:p>
            <w:r>
              <w:t>4557 8827 1462 5242</w:t>
            </w:r>
          </w:p>
        </w:tc>
        <w:tc>
          <w:tcPr>
            <w:tcW w:type="dxa" w:w="1728"/>
          </w:tcPr>
          <w:p>
            <w:r>
              <w:t>19394808686035</w:t>
            </w:r>
          </w:p>
        </w:tc>
        <w:tc>
          <w:tcPr>
            <w:tcW w:type="dxa" w:w="1728"/>
          </w:tcPr>
          <w:p>
            <w:r>
              <w:t>Jesus Mills</w:t>
            </w:r>
          </w:p>
        </w:tc>
        <w:tc>
          <w:tcPr>
            <w:tcW w:type="dxa" w:w="1728"/>
          </w:tcPr>
          <w:p>
            <w:r>
              <w:t>$5354.39</w:t>
            </w:r>
          </w:p>
        </w:tc>
        <w:tc>
          <w:tcPr>
            <w:tcW w:type="dxa" w:w="1728"/>
          </w:tcPr>
          <w:p>
            <w:r>
              <w:t>jesus_mills347@hotmail.com</w:t>
            </w:r>
          </w:p>
        </w:tc>
      </w:tr>
      <w:tr>
        <w:tc>
          <w:tcPr>
            <w:tcW w:type="dxa" w:w="1728"/>
          </w:tcPr>
          <w:p>
            <w:r>
              <w:t>4557 8806 7082 7567</w:t>
            </w:r>
          </w:p>
        </w:tc>
        <w:tc>
          <w:tcPr>
            <w:tcW w:type="dxa" w:w="1728"/>
          </w:tcPr>
          <w:p>
            <w:r>
              <w:t>19394808636404</w:t>
            </w:r>
          </w:p>
        </w:tc>
        <w:tc>
          <w:tcPr>
            <w:tcW w:type="dxa" w:w="1728"/>
          </w:tcPr>
          <w:p>
            <w:r>
              <w:t>Alicia Smith</w:t>
            </w:r>
          </w:p>
        </w:tc>
        <w:tc>
          <w:tcPr>
            <w:tcW w:type="dxa" w:w="1728"/>
          </w:tcPr>
          <w:p>
            <w:r>
              <w:t>$9809.83</w:t>
            </w:r>
          </w:p>
        </w:tc>
        <w:tc>
          <w:tcPr>
            <w:tcW w:type="dxa" w:w="1728"/>
          </w:tcPr>
          <w:p>
            <w:r>
              <w:t>alicia_smith560@gmail.com</w:t>
            </w:r>
          </w:p>
        </w:tc>
      </w:tr>
      <w:tr>
        <w:tc>
          <w:tcPr>
            <w:tcW w:type="dxa" w:w="1728"/>
          </w:tcPr>
          <w:p>
            <w:r>
              <w:t>4557 8826 0181 7427</w:t>
            </w:r>
          </w:p>
        </w:tc>
        <w:tc>
          <w:tcPr>
            <w:tcW w:type="dxa" w:w="1728"/>
          </w:tcPr>
          <w:p>
            <w:r>
              <w:t>19394808602410</w:t>
            </w:r>
          </w:p>
        </w:tc>
        <w:tc>
          <w:tcPr>
            <w:tcW w:type="dxa" w:w="1728"/>
          </w:tcPr>
          <w:p>
            <w:r>
              <w:t>Melinda Clark</w:t>
            </w:r>
          </w:p>
        </w:tc>
        <w:tc>
          <w:tcPr>
            <w:tcW w:type="dxa" w:w="1728"/>
          </w:tcPr>
          <w:p>
            <w:r>
              <w:t>$9562.35</w:t>
            </w:r>
          </w:p>
        </w:tc>
        <w:tc>
          <w:tcPr>
            <w:tcW w:type="dxa" w:w="1728"/>
          </w:tcPr>
          <w:p>
            <w:r>
              <w:t>melinda_clark646@gmail.com</w:t>
            </w:r>
          </w:p>
        </w:tc>
      </w:tr>
      <w:tr>
        <w:tc>
          <w:tcPr>
            <w:tcW w:type="dxa" w:w="1728"/>
          </w:tcPr>
          <w:p>
            <w:r>
              <w:t>4557 8802 5685 3349</w:t>
            </w:r>
          </w:p>
        </w:tc>
        <w:tc>
          <w:tcPr>
            <w:tcW w:type="dxa" w:w="1728"/>
          </w:tcPr>
          <w:p>
            <w:r>
              <w:t>19394808630966</w:t>
            </w:r>
          </w:p>
        </w:tc>
        <w:tc>
          <w:tcPr>
            <w:tcW w:type="dxa" w:w="1728"/>
          </w:tcPr>
          <w:p>
            <w:r>
              <w:t>Cheyenne Santiago</w:t>
            </w:r>
          </w:p>
        </w:tc>
        <w:tc>
          <w:tcPr>
            <w:tcW w:type="dxa" w:w="1728"/>
          </w:tcPr>
          <w:p>
            <w:r>
              <w:t>$9029.62</w:t>
            </w:r>
          </w:p>
        </w:tc>
        <w:tc>
          <w:tcPr>
            <w:tcW w:type="dxa" w:w="1728"/>
          </w:tcPr>
          <w:p>
            <w:r>
              <w:t>cheyenne_santiago756@hotmail.com</w:t>
            </w:r>
          </w:p>
        </w:tc>
      </w:tr>
      <w:tr>
        <w:tc>
          <w:tcPr>
            <w:tcW w:type="dxa" w:w="1728"/>
          </w:tcPr>
          <w:p>
            <w:r>
              <w:t>4557 8813 3733 6073</w:t>
            </w:r>
          </w:p>
        </w:tc>
        <w:tc>
          <w:tcPr>
            <w:tcW w:type="dxa" w:w="1728"/>
          </w:tcPr>
          <w:p>
            <w:r>
              <w:t>19394808603088</w:t>
            </w:r>
          </w:p>
        </w:tc>
        <w:tc>
          <w:tcPr>
            <w:tcW w:type="dxa" w:w="1728"/>
          </w:tcPr>
          <w:p>
            <w:r>
              <w:t>Megan Hinton</w:t>
            </w:r>
          </w:p>
        </w:tc>
        <w:tc>
          <w:tcPr>
            <w:tcW w:type="dxa" w:w="1728"/>
          </w:tcPr>
          <w:p>
            <w:r>
              <w:t>$6840.42</w:t>
            </w:r>
          </w:p>
        </w:tc>
        <w:tc>
          <w:tcPr>
            <w:tcW w:type="dxa" w:w="1728"/>
          </w:tcPr>
          <w:p>
            <w:r>
              <w:t>megan_hinton808@gmail.com</w:t>
            </w:r>
          </w:p>
        </w:tc>
      </w:tr>
      <w:tr>
        <w:tc>
          <w:tcPr>
            <w:tcW w:type="dxa" w:w="1728"/>
          </w:tcPr>
          <w:p>
            <w:r>
              <w:t>4557 8803 0690 6833</w:t>
            </w:r>
          </w:p>
        </w:tc>
        <w:tc>
          <w:tcPr>
            <w:tcW w:type="dxa" w:w="1728"/>
          </w:tcPr>
          <w:p>
            <w:r>
              <w:t>19394808627634</w:t>
            </w:r>
          </w:p>
        </w:tc>
        <w:tc>
          <w:tcPr>
            <w:tcW w:type="dxa" w:w="1728"/>
          </w:tcPr>
          <w:p>
            <w:r>
              <w:t>Tracy Morton</w:t>
            </w:r>
          </w:p>
        </w:tc>
        <w:tc>
          <w:tcPr>
            <w:tcW w:type="dxa" w:w="1728"/>
          </w:tcPr>
          <w:p>
            <w:r>
              <w:t>$3622.45</w:t>
            </w:r>
          </w:p>
        </w:tc>
        <w:tc>
          <w:tcPr>
            <w:tcW w:type="dxa" w:w="1728"/>
          </w:tcPr>
          <w:p>
            <w:r>
              <w:t>tracy_morton845@hotmail.com</w:t>
            </w:r>
          </w:p>
        </w:tc>
      </w:tr>
      <w:tr>
        <w:tc>
          <w:tcPr>
            <w:tcW w:type="dxa" w:w="1728"/>
          </w:tcPr>
          <w:p>
            <w:r>
              <w:t>4557 8808 1533 4237</w:t>
            </w:r>
          </w:p>
        </w:tc>
        <w:tc>
          <w:tcPr>
            <w:tcW w:type="dxa" w:w="1728"/>
          </w:tcPr>
          <w:p>
            <w:r>
              <w:t>19394808691187</w:t>
            </w:r>
          </w:p>
        </w:tc>
        <w:tc>
          <w:tcPr>
            <w:tcW w:type="dxa" w:w="1728"/>
          </w:tcPr>
          <w:p>
            <w:r>
              <w:t>Shawn Moore</w:t>
            </w:r>
          </w:p>
        </w:tc>
        <w:tc>
          <w:tcPr>
            <w:tcW w:type="dxa" w:w="1728"/>
          </w:tcPr>
          <w:p>
            <w:r>
              <w:t>$4078.88</w:t>
            </w:r>
          </w:p>
        </w:tc>
        <w:tc>
          <w:tcPr>
            <w:tcW w:type="dxa" w:w="1728"/>
          </w:tcPr>
          <w:p>
            <w:r>
              <w:t>shawn_moore648@gmail.com</w:t>
            </w:r>
          </w:p>
        </w:tc>
      </w:tr>
      <w:tr>
        <w:tc>
          <w:tcPr>
            <w:tcW w:type="dxa" w:w="1728"/>
          </w:tcPr>
          <w:p>
            <w:r>
              <w:t>4557 8864 1236 8462</w:t>
            </w:r>
          </w:p>
        </w:tc>
        <w:tc>
          <w:tcPr>
            <w:tcW w:type="dxa" w:w="1728"/>
          </w:tcPr>
          <w:p>
            <w:r>
              <w:t>19394808676875</w:t>
            </w:r>
          </w:p>
        </w:tc>
        <w:tc>
          <w:tcPr>
            <w:tcW w:type="dxa" w:w="1728"/>
          </w:tcPr>
          <w:p>
            <w:r>
              <w:t>Michael Robinson</w:t>
            </w:r>
          </w:p>
        </w:tc>
        <w:tc>
          <w:tcPr>
            <w:tcW w:type="dxa" w:w="1728"/>
          </w:tcPr>
          <w:p>
            <w:r>
              <w:t>$10982.64</w:t>
            </w:r>
          </w:p>
        </w:tc>
        <w:tc>
          <w:tcPr>
            <w:tcW w:type="dxa" w:w="1728"/>
          </w:tcPr>
          <w:p>
            <w:r>
              <w:t>michael_robinson330@gmail.com</w:t>
            </w:r>
          </w:p>
        </w:tc>
      </w:tr>
      <w:tr>
        <w:tc>
          <w:tcPr>
            <w:tcW w:type="dxa" w:w="1728"/>
          </w:tcPr>
          <w:p>
            <w:r>
              <w:t>4557 8870 1150 9291</w:t>
            </w:r>
          </w:p>
        </w:tc>
        <w:tc>
          <w:tcPr>
            <w:tcW w:type="dxa" w:w="1728"/>
          </w:tcPr>
          <w:p>
            <w:r>
              <w:t>19394808647606</w:t>
            </w:r>
          </w:p>
        </w:tc>
        <w:tc>
          <w:tcPr>
            <w:tcW w:type="dxa" w:w="1728"/>
          </w:tcPr>
          <w:p>
            <w:r>
              <w:t>Thomas Smith</w:t>
            </w:r>
          </w:p>
        </w:tc>
        <w:tc>
          <w:tcPr>
            <w:tcW w:type="dxa" w:w="1728"/>
          </w:tcPr>
          <w:p>
            <w:r>
              <w:t>$9020.22</w:t>
            </w:r>
          </w:p>
        </w:tc>
        <w:tc>
          <w:tcPr>
            <w:tcW w:type="dxa" w:w="1728"/>
          </w:tcPr>
          <w:p>
            <w:r>
              <w:t>thomas_smith823@gmail.com</w:t>
            </w:r>
          </w:p>
        </w:tc>
      </w:tr>
      <w:tr>
        <w:tc>
          <w:tcPr>
            <w:tcW w:type="dxa" w:w="1728"/>
          </w:tcPr>
          <w:p>
            <w:r>
              <w:t>4557 8864 0139 7768</w:t>
            </w:r>
          </w:p>
        </w:tc>
        <w:tc>
          <w:tcPr>
            <w:tcW w:type="dxa" w:w="1728"/>
          </w:tcPr>
          <w:p>
            <w:r>
              <w:t>19394808685839</w:t>
            </w:r>
          </w:p>
        </w:tc>
        <w:tc>
          <w:tcPr>
            <w:tcW w:type="dxa" w:w="1728"/>
          </w:tcPr>
          <w:p>
            <w:r>
              <w:t>James Gutierrez</w:t>
            </w:r>
          </w:p>
        </w:tc>
        <w:tc>
          <w:tcPr>
            <w:tcW w:type="dxa" w:w="1728"/>
          </w:tcPr>
          <w:p>
            <w:r>
              <w:t>$9153.91</w:t>
            </w:r>
          </w:p>
        </w:tc>
        <w:tc>
          <w:tcPr>
            <w:tcW w:type="dxa" w:w="1728"/>
          </w:tcPr>
          <w:p>
            <w:r>
              <w:t>james_gutierrez638@gmail.com</w:t>
            </w:r>
          </w:p>
        </w:tc>
      </w:tr>
      <w:tr>
        <w:tc>
          <w:tcPr>
            <w:tcW w:type="dxa" w:w="1728"/>
          </w:tcPr>
          <w:p>
            <w:r>
              <w:t>4557 8866 8867 7239</w:t>
            </w:r>
          </w:p>
        </w:tc>
        <w:tc>
          <w:tcPr>
            <w:tcW w:type="dxa" w:w="1728"/>
          </w:tcPr>
          <w:p>
            <w:r>
              <w:t>19394808634985</w:t>
            </w:r>
          </w:p>
        </w:tc>
        <w:tc>
          <w:tcPr>
            <w:tcW w:type="dxa" w:w="1728"/>
          </w:tcPr>
          <w:p>
            <w:r>
              <w:t>Hannah Wright</w:t>
            </w:r>
          </w:p>
        </w:tc>
        <w:tc>
          <w:tcPr>
            <w:tcW w:type="dxa" w:w="1728"/>
          </w:tcPr>
          <w:p>
            <w:r>
              <w:t>$9825.92</w:t>
            </w:r>
          </w:p>
        </w:tc>
        <w:tc>
          <w:tcPr>
            <w:tcW w:type="dxa" w:w="1728"/>
          </w:tcPr>
          <w:p>
            <w:r>
              <w:t>hannah_wright183@gmail.com</w:t>
            </w:r>
          </w:p>
        </w:tc>
      </w:tr>
      <w:tr>
        <w:tc>
          <w:tcPr>
            <w:tcW w:type="dxa" w:w="1728"/>
          </w:tcPr>
          <w:p>
            <w:r>
              <w:t>4557 8860 3872 4141</w:t>
            </w:r>
          </w:p>
        </w:tc>
        <w:tc>
          <w:tcPr>
            <w:tcW w:type="dxa" w:w="1728"/>
          </w:tcPr>
          <w:p>
            <w:r>
              <w:t>19394808609463</w:t>
            </w:r>
          </w:p>
        </w:tc>
        <w:tc>
          <w:tcPr>
            <w:tcW w:type="dxa" w:w="1728"/>
          </w:tcPr>
          <w:p>
            <w:r>
              <w:t>Jennifer Trujillo</w:t>
            </w:r>
          </w:p>
        </w:tc>
        <w:tc>
          <w:tcPr>
            <w:tcW w:type="dxa" w:w="1728"/>
          </w:tcPr>
          <w:p>
            <w:r>
              <w:t>$10633.35</w:t>
            </w:r>
          </w:p>
        </w:tc>
        <w:tc>
          <w:tcPr>
            <w:tcW w:type="dxa" w:w="1728"/>
          </w:tcPr>
          <w:p>
            <w:r>
              <w:t>jennifer_trujillo631@gmail.com</w:t>
            </w:r>
          </w:p>
        </w:tc>
      </w:tr>
      <w:tr>
        <w:tc>
          <w:tcPr>
            <w:tcW w:type="dxa" w:w="1728"/>
          </w:tcPr>
          <w:p>
            <w:r>
              <w:t>4557 8847 4198 4436</w:t>
            </w:r>
          </w:p>
        </w:tc>
        <w:tc>
          <w:tcPr>
            <w:tcW w:type="dxa" w:w="1728"/>
          </w:tcPr>
          <w:p>
            <w:r>
              <w:t>19394808643715</w:t>
            </w:r>
          </w:p>
        </w:tc>
        <w:tc>
          <w:tcPr>
            <w:tcW w:type="dxa" w:w="1728"/>
          </w:tcPr>
          <w:p>
            <w:r>
              <w:t>Marcus Kennedy</w:t>
            </w:r>
          </w:p>
        </w:tc>
        <w:tc>
          <w:tcPr>
            <w:tcW w:type="dxa" w:w="1728"/>
          </w:tcPr>
          <w:p>
            <w:r>
              <w:t>$5059.20</w:t>
            </w:r>
          </w:p>
        </w:tc>
        <w:tc>
          <w:tcPr>
            <w:tcW w:type="dxa" w:w="1728"/>
          </w:tcPr>
          <w:p>
            <w:r>
              <w:t>marcus_kennedy852@gmail.com</w:t>
            </w:r>
          </w:p>
        </w:tc>
      </w:tr>
      <w:tr>
        <w:tc>
          <w:tcPr>
            <w:tcW w:type="dxa" w:w="1728"/>
          </w:tcPr>
          <w:p>
            <w:r>
              <w:t>4557 8814 0257 2836</w:t>
            </w:r>
          </w:p>
        </w:tc>
        <w:tc>
          <w:tcPr>
            <w:tcW w:type="dxa" w:w="1728"/>
          </w:tcPr>
          <w:p>
            <w:r>
              <w:t>19394808649789</w:t>
            </w:r>
          </w:p>
        </w:tc>
        <w:tc>
          <w:tcPr>
            <w:tcW w:type="dxa" w:w="1728"/>
          </w:tcPr>
          <w:p>
            <w:r>
              <w:t>Samuel Nash</w:t>
            </w:r>
          </w:p>
        </w:tc>
        <w:tc>
          <w:tcPr>
            <w:tcW w:type="dxa" w:w="1728"/>
          </w:tcPr>
          <w:p>
            <w:r>
              <w:t>$10706.74</w:t>
            </w:r>
          </w:p>
        </w:tc>
        <w:tc>
          <w:tcPr>
            <w:tcW w:type="dxa" w:w="1728"/>
          </w:tcPr>
          <w:p>
            <w:r>
              <w:t>samuel_nash516@hotmail.com</w:t>
            </w:r>
          </w:p>
        </w:tc>
      </w:tr>
      <w:tr>
        <w:tc>
          <w:tcPr>
            <w:tcW w:type="dxa" w:w="1728"/>
          </w:tcPr>
          <w:p>
            <w:r>
              <w:t>4557 8852 6851 2407</w:t>
            </w:r>
          </w:p>
        </w:tc>
        <w:tc>
          <w:tcPr>
            <w:tcW w:type="dxa" w:w="1728"/>
          </w:tcPr>
          <w:p>
            <w:r>
              <w:t>19394808651488</w:t>
            </w:r>
          </w:p>
        </w:tc>
        <w:tc>
          <w:tcPr>
            <w:tcW w:type="dxa" w:w="1728"/>
          </w:tcPr>
          <w:p>
            <w:r>
              <w:t>Michael Martin</w:t>
            </w:r>
          </w:p>
        </w:tc>
        <w:tc>
          <w:tcPr>
            <w:tcW w:type="dxa" w:w="1728"/>
          </w:tcPr>
          <w:p>
            <w:r>
              <w:t>$11436.40</w:t>
            </w:r>
          </w:p>
        </w:tc>
        <w:tc>
          <w:tcPr>
            <w:tcW w:type="dxa" w:w="1728"/>
          </w:tcPr>
          <w:p>
            <w:r>
              <w:t>michael_martin791@gmail.com</w:t>
            </w:r>
          </w:p>
        </w:tc>
      </w:tr>
      <w:tr>
        <w:tc>
          <w:tcPr>
            <w:tcW w:type="dxa" w:w="1728"/>
          </w:tcPr>
          <w:p>
            <w:r>
              <w:t>4557 8811 5776 5680</w:t>
            </w:r>
          </w:p>
        </w:tc>
        <w:tc>
          <w:tcPr>
            <w:tcW w:type="dxa" w:w="1728"/>
          </w:tcPr>
          <w:p>
            <w:r>
              <w:t>19394808612767</w:t>
            </w:r>
          </w:p>
        </w:tc>
        <w:tc>
          <w:tcPr>
            <w:tcW w:type="dxa" w:w="1728"/>
          </w:tcPr>
          <w:p>
            <w:r>
              <w:t>Jeffrey Blake</w:t>
            </w:r>
          </w:p>
        </w:tc>
        <w:tc>
          <w:tcPr>
            <w:tcW w:type="dxa" w:w="1728"/>
          </w:tcPr>
          <w:p>
            <w:r>
              <w:t>$6375.62</w:t>
            </w:r>
          </w:p>
        </w:tc>
        <w:tc>
          <w:tcPr>
            <w:tcW w:type="dxa" w:w="1728"/>
          </w:tcPr>
          <w:p>
            <w:r>
              <w:t>jeffrey_blake487@gmail.com</w:t>
            </w:r>
          </w:p>
        </w:tc>
      </w:tr>
      <w:tr>
        <w:tc>
          <w:tcPr>
            <w:tcW w:type="dxa" w:w="1728"/>
          </w:tcPr>
          <w:p>
            <w:r>
              <w:t>4557 8838 4931 7472</w:t>
            </w:r>
          </w:p>
        </w:tc>
        <w:tc>
          <w:tcPr>
            <w:tcW w:type="dxa" w:w="1728"/>
          </w:tcPr>
          <w:p>
            <w:r>
              <w:t>19394808680378</w:t>
            </w:r>
          </w:p>
        </w:tc>
        <w:tc>
          <w:tcPr>
            <w:tcW w:type="dxa" w:w="1728"/>
          </w:tcPr>
          <w:p>
            <w:r>
              <w:t>Jennifer Williams</w:t>
            </w:r>
          </w:p>
        </w:tc>
        <w:tc>
          <w:tcPr>
            <w:tcW w:type="dxa" w:w="1728"/>
          </w:tcPr>
          <w:p>
            <w:r>
              <w:t>$6657.19</w:t>
            </w:r>
          </w:p>
        </w:tc>
        <w:tc>
          <w:tcPr>
            <w:tcW w:type="dxa" w:w="1728"/>
          </w:tcPr>
          <w:p>
            <w:r>
              <w:t>jennifer_williams93@gmail.com</w:t>
            </w:r>
          </w:p>
        </w:tc>
      </w:tr>
      <w:tr>
        <w:tc>
          <w:tcPr>
            <w:tcW w:type="dxa" w:w="1728"/>
          </w:tcPr>
          <w:p>
            <w:r>
              <w:t>4557 8850 4583 2231</w:t>
            </w:r>
          </w:p>
        </w:tc>
        <w:tc>
          <w:tcPr>
            <w:tcW w:type="dxa" w:w="1728"/>
          </w:tcPr>
          <w:p>
            <w:r>
              <w:t>19394808624205</w:t>
            </w:r>
          </w:p>
        </w:tc>
        <w:tc>
          <w:tcPr>
            <w:tcW w:type="dxa" w:w="1728"/>
          </w:tcPr>
          <w:p>
            <w:r>
              <w:t>Dr. Todd Stephens</w:t>
            </w:r>
          </w:p>
        </w:tc>
        <w:tc>
          <w:tcPr>
            <w:tcW w:type="dxa" w:w="1728"/>
          </w:tcPr>
          <w:p>
            <w:r>
              <w:t>$9981.20</w:t>
            </w:r>
          </w:p>
        </w:tc>
        <w:tc>
          <w:tcPr>
            <w:tcW w:type="dxa" w:w="1728"/>
          </w:tcPr>
          <w:p>
            <w:r>
              <w:t>dr._todd_stephens399@hotmail.com</w:t>
            </w:r>
          </w:p>
        </w:tc>
      </w:tr>
      <w:tr>
        <w:tc>
          <w:tcPr>
            <w:tcW w:type="dxa" w:w="1728"/>
          </w:tcPr>
          <w:p>
            <w:r>
              <w:t>4557 8856 1450 7251</w:t>
            </w:r>
          </w:p>
        </w:tc>
        <w:tc>
          <w:tcPr>
            <w:tcW w:type="dxa" w:w="1728"/>
          </w:tcPr>
          <w:p>
            <w:r>
              <w:t>19394808659904</w:t>
            </w:r>
          </w:p>
        </w:tc>
        <w:tc>
          <w:tcPr>
            <w:tcW w:type="dxa" w:w="1728"/>
          </w:tcPr>
          <w:p>
            <w:r>
              <w:t>Robert Vasquez</w:t>
            </w:r>
          </w:p>
        </w:tc>
        <w:tc>
          <w:tcPr>
            <w:tcW w:type="dxa" w:w="1728"/>
          </w:tcPr>
          <w:p>
            <w:r>
              <w:t>$10966.58</w:t>
            </w:r>
          </w:p>
        </w:tc>
        <w:tc>
          <w:tcPr>
            <w:tcW w:type="dxa" w:w="1728"/>
          </w:tcPr>
          <w:p>
            <w:r>
              <w:t>robert_vasquez187@hotmail.com</w:t>
            </w:r>
          </w:p>
        </w:tc>
      </w:tr>
      <w:tr>
        <w:tc>
          <w:tcPr>
            <w:tcW w:type="dxa" w:w="1728"/>
          </w:tcPr>
          <w:p>
            <w:r>
              <w:t>4557 8833 3106 1850</w:t>
            </w:r>
          </w:p>
        </w:tc>
        <w:tc>
          <w:tcPr>
            <w:tcW w:type="dxa" w:w="1728"/>
          </w:tcPr>
          <w:p>
            <w:r>
              <w:t>19394808610215</w:t>
            </w:r>
          </w:p>
        </w:tc>
        <w:tc>
          <w:tcPr>
            <w:tcW w:type="dxa" w:w="1728"/>
          </w:tcPr>
          <w:p>
            <w:r>
              <w:t>Michael Morris</w:t>
            </w:r>
          </w:p>
        </w:tc>
        <w:tc>
          <w:tcPr>
            <w:tcW w:type="dxa" w:w="1728"/>
          </w:tcPr>
          <w:p>
            <w:r>
              <w:t>$5877.00</w:t>
            </w:r>
          </w:p>
        </w:tc>
        <w:tc>
          <w:tcPr>
            <w:tcW w:type="dxa" w:w="1728"/>
          </w:tcPr>
          <w:p>
            <w:r>
              <w:t>michael_morris355@hotmail.com</w:t>
            </w:r>
          </w:p>
        </w:tc>
      </w:tr>
      <w:tr>
        <w:tc>
          <w:tcPr>
            <w:tcW w:type="dxa" w:w="1728"/>
          </w:tcPr>
          <w:p>
            <w:r>
              <w:t>4557 8852 9155 3791</w:t>
            </w:r>
          </w:p>
        </w:tc>
        <w:tc>
          <w:tcPr>
            <w:tcW w:type="dxa" w:w="1728"/>
          </w:tcPr>
          <w:p>
            <w:r>
              <w:t>19394808646860</w:t>
            </w:r>
          </w:p>
        </w:tc>
        <w:tc>
          <w:tcPr>
            <w:tcW w:type="dxa" w:w="1728"/>
          </w:tcPr>
          <w:p>
            <w:r>
              <w:t>James Berg</w:t>
            </w:r>
          </w:p>
        </w:tc>
        <w:tc>
          <w:tcPr>
            <w:tcW w:type="dxa" w:w="1728"/>
          </w:tcPr>
          <w:p>
            <w:r>
              <w:t>$5903.55</w:t>
            </w:r>
          </w:p>
        </w:tc>
        <w:tc>
          <w:tcPr>
            <w:tcW w:type="dxa" w:w="1728"/>
          </w:tcPr>
          <w:p>
            <w:r>
              <w:t>james_berg882@gmail.com</w:t>
            </w:r>
          </w:p>
        </w:tc>
      </w:tr>
      <w:tr>
        <w:tc>
          <w:tcPr>
            <w:tcW w:type="dxa" w:w="1728"/>
          </w:tcPr>
          <w:p>
            <w:r>
              <w:t>4557 8882 7753 9589</w:t>
            </w:r>
          </w:p>
        </w:tc>
        <w:tc>
          <w:tcPr>
            <w:tcW w:type="dxa" w:w="1728"/>
          </w:tcPr>
          <w:p>
            <w:r>
              <w:t>19394808685577</w:t>
            </w:r>
          </w:p>
        </w:tc>
        <w:tc>
          <w:tcPr>
            <w:tcW w:type="dxa" w:w="1728"/>
          </w:tcPr>
          <w:p>
            <w:r>
              <w:t>Sandra Espinoza</w:t>
            </w:r>
          </w:p>
        </w:tc>
        <w:tc>
          <w:tcPr>
            <w:tcW w:type="dxa" w:w="1728"/>
          </w:tcPr>
          <w:p>
            <w:r>
              <w:t>$8553.80</w:t>
            </w:r>
          </w:p>
        </w:tc>
        <w:tc>
          <w:tcPr>
            <w:tcW w:type="dxa" w:w="1728"/>
          </w:tcPr>
          <w:p>
            <w:r>
              <w:t>sandra_espinoza911@gmail.com</w:t>
            </w:r>
          </w:p>
        </w:tc>
      </w:tr>
      <w:tr>
        <w:tc>
          <w:tcPr>
            <w:tcW w:type="dxa" w:w="1728"/>
          </w:tcPr>
          <w:p>
            <w:r>
              <w:t>4557 8847 0654 2954</w:t>
            </w:r>
          </w:p>
        </w:tc>
        <w:tc>
          <w:tcPr>
            <w:tcW w:type="dxa" w:w="1728"/>
          </w:tcPr>
          <w:p>
            <w:r>
              <w:t>19394808649389</w:t>
            </w:r>
          </w:p>
        </w:tc>
        <w:tc>
          <w:tcPr>
            <w:tcW w:type="dxa" w:w="1728"/>
          </w:tcPr>
          <w:p>
            <w:r>
              <w:t>Melody Mitchell</w:t>
            </w:r>
          </w:p>
        </w:tc>
        <w:tc>
          <w:tcPr>
            <w:tcW w:type="dxa" w:w="1728"/>
          </w:tcPr>
          <w:p>
            <w:r>
              <w:t>$6900.98</w:t>
            </w:r>
          </w:p>
        </w:tc>
        <w:tc>
          <w:tcPr>
            <w:tcW w:type="dxa" w:w="1728"/>
          </w:tcPr>
          <w:p>
            <w:r>
              <w:t>melody_mitchell480@gmail.com</w:t>
            </w:r>
          </w:p>
        </w:tc>
      </w:tr>
      <w:tr>
        <w:tc>
          <w:tcPr>
            <w:tcW w:type="dxa" w:w="1728"/>
          </w:tcPr>
          <w:p>
            <w:r>
              <w:t>4557 8889 0126 6650</w:t>
            </w:r>
          </w:p>
        </w:tc>
        <w:tc>
          <w:tcPr>
            <w:tcW w:type="dxa" w:w="1728"/>
          </w:tcPr>
          <w:p>
            <w:r>
              <w:t>19394808627747</w:t>
            </w:r>
          </w:p>
        </w:tc>
        <w:tc>
          <w:tcPr>
            <w:tcW w:type="dxa" w:w="1728"/>
          </w:tcPr>
          <w:p>
            <w:r>
              <w:t>Tony Collins</w:t>
            </w:r>
          </w:p>
        </w:tc>
        <w:tc>
          <w:tcPr>
            <w:tcW w:type="dxa" w:w="1728"/>
          </w:tcPr>
          <w:p>
            <w:r>
              <w:t>$6871.92</w:t>
            </w:r>
          </w:p>
        </w:tc>
        <w:tc>
          <w:tcPr>
            <w:tcW w:type="dxa" w:w="1728"/>
          </w:tcPr>
          <w:p>
            <w:r>
              <w:t>tony_collins534@hotmail.com</w:t>
            </w:r>
          </w:p>
        </w:tc>
      </w:tr>
      <w:tr>
        <w:tc>
          <w:tcPr>
            <w:tcW w:type="dxa" w:w="1728"/>
          </w:tcPr>
          <w:p>
            <w:r>
              <w:t>4557 8866 9551 4239</w:t>
            </w:r>
          </w:p>
        </w:tc>
        <w:tc>
          <w:tcPr>
            <w:tcW w:type="dxa" w:w="1728"/>
          </w:tcPr>
          <w:p>
            <w:r>
              <w:t>19394808698488</w:t>
            </w:r>
          </w:p>
        </w:tc>
        <w:tc>
          <w:tcPr>
            <w:tcW w:type="dxa" w:w="1728"/>
          </w:tcPr>
          <w:p>
            <w:r>
              <w:t>Shannon Grant</w:t>
            </w:r>
          </w:p>
        </w:tc>
        <w:tc>
          <w:tcPr>
            <w:tcW w:type="dxa" w:w="1728"/>
          </w:tcPr>
          <w:p>
            <w:r>
              <w:t>$10003.11</w:t>
            </w:r>
          </w:p>
        </w:tc>
        <w:tc>
          <w:tcPr>
            <w:tcW w:type="dxa" w:w="1728"/>
          </w:tcPr>
          <w:p>
            <w:r>
              <w:t>shannon_grant5@hotmail.com</w:t>
            </w:r>
          </w:p>
        </w:tc>
      </w:tr>
      <w:tr>
        <w:tc>
          <w:tcPr>
            <w:tcW w:type="dxa" w:w="1728"/>
          </w:tcPr>
          <w:p>
            <w:r>
              <w:t>4557 8872 2757 3555</w:t>
            </w:r>
          </w:p>
        </w:tc>
        <w:tc>
          <w:tcPr>
            <w:tcW w:type="dxa" w:w="1728"/>
          </w:tcPr>
          <w:p>
            <w:r>
              <w:t>19394808613316</w:t>
            </w:r>
          </w:p>
        </w:tc>
        <w:tc>
          <w:tcPr>
            <w:tcW w:type="dxa" w:w="1728"/>
          </w:tcPr>
          <w:p>
            <w:r>
              <w:t>Julia Marshall</w:t>
            </w:r>
          </w:p>
        </w:tc>
        <w:tc>
          <w:tcPr>
            <w:tcW w:type="dxa" w:w="1728"/>
          </w:tcPr>
          <w:p>
            <w:r>
              <w:t>$6938.91</w:t>
            </w:r>
          </w:p>
        </w:tc>
        <w:tc>
          <w:tcPr>
            <w:tcW w:type="dxa" w:w="1728"/>
          </w:tcPr>
          <w:p>
            <w:r>
              <w:t>julia_marshall136@gmail.com</w:t>
            </w:r>
          </w:p>
        </w:tc>
      </w:tr>
      <w:tr>
        <w:tc>
          <w:tcPr>
            <w:tcW w:type="dxa" w:w="1728"/>
          </w:tcPr>
          <w:p>
            <w:r>
              <w:t>4557 8877 6406 3806</w:t>
            </w:r>
          </w:p>
        </w:tc>
        <w:tc>
          <w:tcPr>
            <w:tcW w:type="dxa" w:w="1728"/>
          </w:tcPr>
          <w:p>
            <w:r>
              <w:t>19394808618078</w:t>
            </w:r>
          </w:p>
        </w:tc>
        <w:tc>
          <w:tcPr>
            <w:tcW w:type="dxa" w:w="1728"/>
          </w:tcPr>
          <w:p>
            <w:r>
              <w:t>Jennifer Williams</w:t>
            </w:r>
          </w:p>
        </w:tc>
        <w:tc>
          <w:tcPr>
            <w:tcW w:type="dxa" w:w="1728"/>
          </w:tcPr>
          <w:p>
            <w:r>
              <w:t>$5013.17</w:t>
            </w:r>
          </w:p>
        </w:tc>
        <w:tc>
          <w:tcPr>
            <w:tcW w:type="dxa" w:w="1728"/>
          </w:tcPr>
          <w:p>
            <w:r>
              <w:t>jennifer_williams948@gmail.com</w:t>
            </w:r>
          </w:p>
        </w:tc>
      </w:tr>
      <w:tr>
        <w:tc>
          <w:tcPr>
            <w:tcW w:type="dxa" w:w="1728"/>
          </w:tcPr>
          <w:p>
            <w:r>
              <w:t>4557 8891 0727 7442</w:t>
            </w:r>
          </w:p>
        </w:tc>
        <w:tc>
          <w:tcPr>
            <w:tcW w:type="dxa" w:w="1728"/>
          </w:tcPr>
          <w:p>
            <w:r>
              <w:t>19394808627967</w:t>
            </w:r>
          </w:p>
        </w:tc>
        <w:tc>
          <w:tcPr>
            <w:tcW w:type="dxa" w:w="1728"/>
          </w:tcPr>
          <w:p>
            <w:r>
              <w:t>Rebecca Simmons</w:t>
            </w:r>
          </w:p>
        </w:tc>
        <w:tc>
          <w:tcPr>
            <w:tcW w:type="dxa" w:w="1728"/>
          </w:tcPr>
          <w:p>
            <w:r>
              <w:t>$6280.82</w:t>
            </w:r>
          </w:p>
        </w:tc>
        <w:tc>
          <w:tcPr>
            <w:tcW w:type="dxa" w:w="1728"/>
          </w:tcPr>
          <w:p>
            <w:r>
              <w:t>rebecca_simmons82@hotmail.com</w:t>
            </w:r>
          </w:p>
        </w:tc>
      </w:tr>
      <w:tr>
        <w:tc>
          <w:tcPr>
            <w:tcW w:type="dxa" w:w="1728"/>
          </w:tcPr>
          <w:p>
            <w:r>
              <w:t>4557 8820 0797 0142</w:t>
            </w:r>
          </w:p>
        </w:tc>
        <w:tc>
          <w:tcPr>
            <w:tcW w:type="dxa" w:w="1728"/>
          </w:tcPr>
          <w:p>
            <w:r>
              <w:t>19394808665543</w:t>
            </w:r>
          </w:p>
        </w:tc>
        <w:tc>
          <w:tcPr>
            <w:tcW w:type="dxa" w:w="1728"/>
          </w:tcPr>
          <w:p>
            <w:r>
              <w:t>Jordan Bowman</w:t>
            </w:r>
          </w:p>
        </w:tc>
        <w:tc>
          <w:tcPr>
            <w:tcW w:type="dxa" w:w="1728"/>
          </w:tcPr>
          <w:p>
            <w:r>
              <w:t>$8840.55</w:t>
            </w:r>
          </w:p>
        </w:tc>
        <w:tc>
          <w:tcPr>
            <w:tcW w:type="dxa" w:w="1728"/>
          </w:tcPr>
          <w:p>
            <w:r>
              <w:t>jordan_bowman474@gmail.com</w:t>
            </w:r>
          </w:p>
        </w:tc>
      </w:tr>
      <w:tr>
        <w:tc>
          <w:tcPr>
            <w:tcW w:type="dxa" w:w="1728"/>
          </w:tcPr>
          <w:p>
            <w:r>
              <w:t>4557 8849 8275 7385</w:t>
            </w:r>
          </w:p>
        </w:tc>
        <w:tc>
          <w:tcPr>
            <w:tcW w:type="dxa" w:w="1728"/>
          </w:tcPr>
          <w:p>
            <w:r>
              <w:t>19394808633956</w:t>
            </w:r>
          </w:p>
        </w:tc>
        <w:tc>
          <w:tcPr>
            <w:tcW w:type="dxa" w:w="1728"/>
          </w:tcPr>
          <w:p>
            <w:r>
              <w:t>Austin Brown</w:t>
            </w:r>
          </w:p>
        </w:tc>
        <w:tc>
          <w:tcPr>
            <w:tcW w:type="dxa" w:w="1728"/>
          </w:tcPr>
          <w:p>
            <w:r>
              <w:t>$3156.40</w:t>
            </w:r>
          </w:p>
        </w:tc>
        <w:tc>
          <w:tcPr>
            <w:tcW w:type="dxa" w:w="1728"/>
          </w:tcPr>
          <w:p>
            <w:r>
              <w:t>austin_brown635@gmail.com</w:t>
            </w:r>
          </w:p>
        </w:tc>
      </w:tr>
      <w:tr>
        <w:tc>
          <w:tcPr>
            <w:tcW w:type="dxa" w:w="1728"/>
          </w:tcPr>
          <w:p>
            <w:r>
              <w:t>4557 8847 6543 1189</w:t>
            </w:r>
          </w:p>
        </w:tc>
        <w:tc>
          <w:tcPr>
            <w:tcW w:type="dxa" w:w="1728"/>
          </w:tcPr>
          <w:p>
            <w:r>
              <w:t>19394808623076</w:t>
            </w:r>
          </w:p>
        </w:tc>
        <w:tc>
          <w:tcPr>
            <w:tcW w:type="dxa" w:w="1728"/>
          </w:tcPr>
          <w:p>
            <w:r>
              <w:t>Christopher Mendoza PhD</w:t>
            </w:r>
          </w:p>
        </w:tc>
        <w:tc>
          <w:tcPr>
            <w:tcW w:type="dxa" w:w="1728"/>
          </w:tcPr>
          <w:p>
            <w:r>
              <w:t>$7714.89</w:t>
            </w:r>
          </w:p>
        </w:tc>
        <w:tc>
          <w:tcPr>
            <w:tcW w:type="dxa" w:w="1728"/>
          </w:tcPr>
          <w:p>
            <w:r>
              <w:t>christopher_mendoza_phd458@hotmail.com</w:t>
            </w:r>
          </w:p>
        </w:tc>
      </w:tr>
      <w:tr>
        <w:tc>
          <w:tcPr>
            <w:tcW w:type="dxa" w:w="1728"/>
          </w:tcPr>
          <w:p>
            <w:r>
              <w:t>4557 8845 0735 2024</w:t>
            </w:r>
          </w:p>
        </w:tc>
        <w:tc>
          <w:tcPr>
            <w:tcW w:type="dxa" w:w="1728"/>
          </w:tcPr>
          <w:p>
            <w:r>
              <w:t>19394808630547</w:t>
            </w:r>
          </w:p>
        </w:tc>
        <w:tc>
          <w:tcPr>
            <w:tcW w:type="dxa" w:w="1728"/>
          </w:tcPr>
          <w:p>
            <w:r>
              <w:t>Steven Schneider</w:t>
            </w:r>
          </w:p>
        </w:tc>
        <w:tc>
          <w:tcPr>
            <w:tcW w:type="dxa" w:w="1728"/>
          </w:tcPr>
          <w:p>
            <w:r>
              <w:t>$11437.88</w:t>
            </w:r>
          </w:p>
        </w:tc>
        <w:tc>
          <w:tcPr>
            <w:tcW w:type="dxa" w:w="1728"/>
          </w:tcPr>
          <w:p>
            <w:r>
              <w:t>steven_schneider33@hotmail.com</w:t>
            </w:r>
          </w:p>
        </w:tc>
      </w:tr>
      <w:tr>
        <w:tc>
          <w:tcPr>
            <w:tcW w:type="dxa" w:w="1728"/>
          </w:tcPr>
          <w:p>
            <w:r>
              <w:t>4557 8896 2117 0269</w:t>
            </w:r>
          </w:p>
        </w:tc>
        <w:tc>
          <w:tcPr>
            <w:tcW w:type="dxa" w:w="1728"/>
          </w:tcPr>
          <w:p>
            <w:r>
              <w:t>19394808697507</w:t>
            </w:r>
          </w:p>
        </w:tc>
        <w:tc>
          <w:tcPr>
            <w:tcW w:type="dxa" w:w="1728"/>
          </w:tcPr>
          <w:p>
            <w:r>
              <w:t>Isaac Mckenzie</w:t>
            </w:r>
          </w:p>
        </w:tc>
        <w:tc>
          <w:tcPr>
            <w:tcW w:type="dxa" w:w="1728"/>
          </w:tcPr>
          <w:p>
            <w:r>
              <w:t>$7621.10</w:t>
            </w:r>
          </w:p>
        </w:tc>
        <w:tc>
          <w:tcPr>
            <w:tcW w:type="dxa" w:w="1728"/>
          </w:tcPr>
          <w:p>
            <w:r>
              <w:t>isaac_mckenzie521@gmail.com</w:t>
            </w:r>
          </w:p>
        </w:tc>
      </w:tr>
      <w:tr>
        <w:tc>
          <w:tcPr>
            <w:tcW w:type="dxa" w:w="1728"/>
          </w:tcPr>
          <w:p>
            <w:r>
              <w:t>4557 8866 3907 6684</w:t>
            </w:r>
          </w:p>
        </w:tc>
        <w:tc>
          <w:tcPr>
            <w:tcW w:type="dxa" w:w="1728"/>
          </w:tcPr>
          <w:p>
            <w:r>
              <w:t>19394808609385</w:t>
            </w:r>
          </w:p>
        </w:tc>
        <w:tc>
          <w:tcPr>
            <w:tcW w:type="dxa" w:w="1728"/>
          </w:tcPr>
          <w:p>
            <w:r>
              <w:t>Kyle Sanchez</w:t>
            </w:r>
          </w:p>
        </w:tc>
        <w:tc>
          <w:tcPr>
            <w:tcW w:type="dxa" w:w="1728"/>
          </w:tcPr>
          <w:p>
            <w:r>
              <w:t>$10751.69</w:t>
            </w:r>
          </w:p>
        </w:tc>
        <w:tc>
          <w:tcPr>
            <w:tcW w:type="dxa" w:w="1728"/>
          </w:tcPr>
          <w:p>
            <w:r>
              <w:t>kyle_sanchez187@gmail.com</w:t>
            </w:r>
          </w:p>
        </w:tc>
      </w:tr>
      <w:tr>
        <w:tc>
          <w:tcPr>
            <w:tcW w:type="dxa" w:w="1728"/>
          </w:tcPr>
          <w:p>
            <w:r>
              <w:t>4557 8840 9863 4652</w:t>
            </w:r>
          </w:p>
        </w:tc>
        <w:tc>
          <w:tcPr>
            <w:tcW w:type="dxa" w:w="1728"/>
          </w:tcPr>
          <w:p>
            <w:r>
              <w:t>19394808641949</w:t>
            </w:r>
          </w:p>
        </w:tc>
        <w:tc>
          <w:tcPr>
            <w:tcW w:type="dxa" w:w="1728"/>
          </w:tcPr>
          <w:p>
            <w:r>
              <w:t>Laura Marshall</w:t>
            </w:r>
          </w:p>
        </w:tc>
        <w:tc>
          <w:tcPr>
            <w:tcW w:type="dxa" w:w="1728"/>
          </w:tcPr>
          <w:p>
            <w:r>
              <w:t>$6667.84</w:t>
            </w:r>
          </w:p>
        </w:tc>
        <w:tc>
          <w:tcPr>
            <w:tcW w:type="dxa" w:w="1728"/>
          </w:tcPr>
          <w:p>
            <w:r>
              <w:t>laura_marshall652@hotmail.com</w:t>
            </w:r>
          </w:p>
        </w:tc>
      </w:tr>
      <w:tr>
        <w:tc>
          <w:tcPr>
            <w:tcW w:type="dxa" w:w="1728"/>
          </w:tcPr>
          <w:p>
            <w:r>
              <w:t>4557 8889 4728 0512</w:t>
            </w:r>
          </w:p>
        </w:tc>
        <w:tc>
          <w:tcPr>
            <w:tcW w:type="dxa" w:w="1728"/>
          </w:tcPr>
          <w:p>
            <w:r>
              <w:t>19394808637429</w:t>
            </w:r>
          </w:p>
        </w:tc>
        <w:tc>
          <w:tcPr>
            <w:tcW w:type="dxa" w:w="1728"/>
          </w:tcPr>
          <w:p>
            <w:r>
              <w:t>Jason Poole</w:t>
            </w:r>
          </w:p>
        </w:tc>
        <w:tc>
          <w:tcPr>
            <w:tcW w:type="dxa" w:w="1728"/>
          </w:tcPr>
          <w:p>
            <w:r>
              <w:t>$8391.17</w:t>
            </w:r>
          </w:p>
        </w:tc>
        <w:tc>
          <w:tcPr>
            <w:tcW w:type="dxa" w:w="1728"/>
          </w:tcPr>
          <w:p>
            <w:r>
              <w:t>jason_poole774@gmail.com</w:t>
            </w:r>
          </w:p>
        </w:tc>
      </w:tr>
      <w:tr>
        <w:tc>
          <w:tcPr>
            <w:tcW w:type="dxa" w:w="1728"/>
          </w:tcPr>
          <w:p>
            <w:r>
              <w:t>4557 8842 9507 3078</w:t>
            </w:r>
          </w:p>
        </w:tc>
        <w:tc>
          <w:tcPr>
            <w:tcW w:type="dxa" w:w="1728"/>
          </w:tcPr>
          <w:p>
            <w:r>
              <w:t>19394808610073</w:t>
            </w:r>
          </w:p>
        </w:tc>
        <w:tc>
          <w:tcPr>
            <w:tcW w:type="dxa" w:w="1728"/>
          </w:tcPr>
          <w:p>
            <w:r>
              <w:t>Stacy Hanson</w:t>
            </w:r>
          </w:p>
        </w:tc>
        <w:tc>
          <w:tcPr>
            <w:tcW w:type="dxa" w:w="1728"/>
          </w:tcPr>
          <w:p>
            <w:r>
              <w:t>$7296.02</w:t>
            </w:r>
          </w:p>
        </w:tc>
        <w:tc>
          <w:tcPr>
            <w:tcW w:type="dxa" w:w="1728"/>
          </w:tcPr>
          <w:p>
            <w:r>
              <w:t>stacy_hanson452@gmail.com</w:t>
            </w:r>
          </w:p>
        </w:tc>
      </w:tr>
      <w:tr>
        <w:tc>
          <w:tcPr>
            <w:tcW w:type="dxa" w:w="1728"/>
          </w:tcPr>
          <w:p>
            <w:r>
              <w:t>4557 8800 1712 9251</w:t>
            </w:r>
          </w:p>
        </w:tc>
        <w:tc>
          <w:tcPr>
            <w:tcW w:type="dxa" w:w="1728"/>
          </w:tcPr>
          <w:p>
            <w:r>
              <w:t>19394808641167</w:t>
            </w:r>
          </w:p>
        </w:tc>
        <w:tc>
          <w:tcPr>
            <w:tcW w:type="dxa" w:w="1728"/>
          </w:tcPr>
          <w:p>
            <w:r>
              <w:t>Troy Moore</w:t>
            </w:r>
          </w:p>
        </w:tc>
        <w:tc>
          <w:tcPr>
            <w:tcW w:type="dxa" w:w="1728"/>
          </w:tcPr>
          <w:p>
            <w:r>
              <w:t>$7307.75</w:t>
            </w:r>
          </w:p>
        </w:tc>
        <w:tc>
          <w:tcPr>
            <w:tcW w:type="dxa" w:w="1728"/>
          </w:tcPr>
          <w:p>
            <w:r>
              <w:t>troy_moore983@hotmail.com</w:t>
            </w:r>
          </w:p>
        </w:tc>
      </w:tr>
      <w:tr>
        <w:tc>
          <w:tcPr>
            <w:tcW w:type="dxa" w:w="1728"/>
          </w:tcPr>
          <w:p>
            <w:r>
              <w:t>4557 8831 6006 8165</w:t>
            </w:r>
          </w:p>
        </w:tc>
        <w:tc>
          <w:tcPr>
            <w:tcW w:type="dxa" w:w="1728"/>
          </w:tcPr>
          <w:p>
            <w:r>
              <w:t>19394808628150</w:t>
            </w:r>
          </w:p>
        </w:tc>
        <w:tc>
          <w:tcPr>
            <w:tcW w:type="dxa" w:w="1728"/>
          </w:tcPr>
          <w:p>
            <w:r>
              <w:t>Gina Watson</w:t>
            </w:r>
          </w:p>
        </w:tc>
        <w:tc>
          <w:tcPr>
            <w:tcW w:type="dxa" w:w="1728"/>
          </w:tcPr>
          <w:p>
            <w:r>
              <w:t>$6425.62</w:t>
            </w:r>
          </w:p>
        </w:tc>
        <w:tc>
          <w:tcPr>
            <w:tcW w:type="dxa" w:w="1728"/>
          </w:tcPr>
          <w:p>
            <w:r>
              <w:t>gina_watson919@hotmail.com</w:t>
            </w:r>
          </w:p>
        </w:tc>
      </w:tr>
      <w:tr>
        <w:tc>
          <w:tcPr>
            <w:tcW w:type="dxa" w:w="1728"/>
          </w:tcPr>
          <w:p>
            <w:r>
              <w:t>4557 8891 2165 2327</w:t>
            </w:r>
          </w:p>
        </w:tc>
        <w:tc>
          <w:tcPr>
            <w:tcW w:type="dxa" w:w="1728"/>
          </w:tcPr>
          <w:p>
            <w:r>
              <w:t>19394808652104</w:t>
            </w:r>
          </w:p>
        </w:tc>
        <w:tc>
          <w:tcPr>
            <w:tcW w:type="dxa" w:w="1728"/>
          </w:tcPr>
          <w:p>
            <w:r>
              <w:t>Sarah Smith</w:t>
            </w:r>
          </w:p>
        </w:tc>
        <w:tc>
          <w:tcPr>
            <w:tcW w:type="dxa" w:w="1728"/>
          </w:tcPr>
          <w:p>
            <w:r>
              <w:t>$11835.58</w:t>
            </w:r>
          </w:p>
        </w:tc>
        <w:tc>
          <w:tcPr>
            <w:tcW w:type="dxa" w:w="1728"/>
          </w:tcPr>
          <w:p>
            <w:r>
              <w:t>sarah_smith719@gmail.com</w:t>
            </w:r>
          </w:p>
        </w:tc>
      </w:tr>
      <w:tr>
        <w:tc>
          <w:tcPr>
            <w:tcW w:type="dxa" w:w="1728"/>
          </w:tcPr>
          <w:p>
            <w:r>
              <w:t>4557 8851 1057 4145</w:t>
            </w:r>
          </w:p>
        </w:tc>
        <w:tc>
          <w:tcPr>
            <w:tcW w:type="dxa" w:w="1728"/>
          </w:tcPr>
          <w:p>
            <w:r>
              <w:t>19394808633198</w:t>
            </w:r>
          </w:p>
        </w:tc>
        <w:tc>
          <w:tcPr>
            <w:tcW w:type="dxa" w:w="1728"/>
          </w:tcPr>
          <w:p>
            <w:r>
              <w:t>Jamie Shaw</w:t>
            </w:r>
          </w:p>
        </w:tc>
        <w:tc>
          <w:tcPr>
            <w:tcW w:type="dxa" w:w="1728"/>
          </w:tcPr>
          <w:p>
            <w:r>
              <w:t>$5420.50</w:t>
            </w:r>
          </w:p>
        </w:tc>
        <w:tc>
          <w:tcPr>
            <w:tcW w:type="dxa" w:w="1728"/>
          </w:tcPr>
          <w:p>
            <w:r>
              <w:t>jamie_shaw332@gmail.com</w:t>
            </w:r>
          </w:p>
        </w:tc>
      </w:tr>
      <w:tr>
        <w:tc>
          <w:tcPr>
            <w:tcW w:type="dxa" w:w="1728"/>
          </w:tcPr>
          <w:p>
            <w:r>
              <w:t>4557 8889 9721 8480</w:t>
            </w:r>
          </w:p>
        </w:tc>
        <w:tc>
          <w:tcPr>
            <w:tcW w:type="dxa" w:w="1728"/>
          </w:tcPr>
          <w:p>
            <w:r>
              <w:t>19394808689521</w:t>
            </w:r>
          </w:p>
        </w:tc>
        <w:tc>
          <w:tcPr>
            <w:tcW w:type="dxa" w:w="1728"/>
          </w:tcPr>
          <w:p>
            <w:r>
              <w:t>Diana Booker</w:t>
            </w:r>
          </w:p>
        </w:tc>
        <w:tc>
          <w:tcPr>
            <w:tcW w:type="dxa" w:w="1728"/>
          </w:tcPr>
          <w:p>
            <w:r>
              <w:t>$7969.88</w:t>
            </w:r>
          </w:p>
        </w:tc>
        <w:tc>
          <w:tcPr>
            <w:tcW w:type="dxa" w:w="1728"/>
          </w:tcPr>
          <w:p>
            <w:r>
              <w:t>diana_booker697@gmail.com</w:t>
            </w:r>
          </w:p>
        </w:tc>
      </w:tr>
      <w:tr>
        <w:tc>
          <w:tcPr>
            <w:tcW w:type="dxa" w:w="1728"/>
          </w:tcPr>
          <w:p>
            <w:r>
              <w:t>4557 8874 4832 2273</w:t>
            </w:r>
          </w:p>
        </w:tc>
        <w:tc>
          <w:tcPr>
            <w:tcW w:type="dxa" w:w="1728"/>
          </w:tcPr>
          <w:p>
            <w:r>
              <w:t>19394808616299</w:t>
            </w:r>
          </w:p>
        </w:tc>
        <w:tc>
          <w:tcPr>
            <w:tcW w:type="dxa" w:w="1728"/>
          </w:tcPr>
          <w:p>
            <w:r>
              <w:t>Jason Jenkins</w:t>
            </w:r>
          </w:p>
        </w:tc>
        <w:tc>
          <w:tcPr>
            <w:tcW w:type="dxa" w:w="1728"/>
          </w:tcPr>
          <w:p>
            <w:r>
              <w:t>$5992.61</w:t>
            </w:r>
          </w:p>
        </w:tc>
        <w:tc>
          <w:tcPr>
            <w:tcW w:type="dxa" w:w="1728"/>
          </w:tcPr>
          <w:p>
            <w:r>
              <w:t>jason_jenkins767@gmail.com</w:t>
            </w:r>
          </w:p>
        </w:tc>
      </w:tr>
      <w:tr>
        <w:tc>
          <w:tcPr>
            <w:tcW w:type="dxa" w:w="1728"/>
          </w:tcPr>
          <w:p>
            <w:r>
              <w:t>4557 8892 1370 7422</w:t>
            </w:r>
          </w:p>
        </w:tc>
        <w:tc>
          <w:tcPr>
            <w:tcW w:type="dxa" w:w="1728"/>
          </w:tcPr>
          <w:p>
            <w:r>
              <w:t>19394808632130</w:t>
            </w:r>
          </w:p>
        </w:tc>
        <w:tc>
          <w:tcPr>
            <w:tcW w:type="dxa" w:w="1728"/>
          </w:tcPr>
          <w:p>
            <w:r>
              <w:t>Daniel Parker</w:t>
            </w:r>
          </w:p>
        </w:tc>
        <w:tc>
          <w:tcPr>
            <w:tcW w:type="dxa" w:w="1728"/>
          </w:tcPr>
          <w:p>
            <w:r>
              <w:t>$5781.28</w:t>
            </w:r>
          </w:p>
        </w:tc>
        <w:tc>
          <w:tcPr>
            <w:tcW w:type="dxa" w:w="1728"/>
          </w:tcPr>
          <w:p>
            <w:r>
              <w:t>daniel_parker697@hotmail.com</w:t>
            </w:r>
          </w:p>
        </w:tc>
      </w:tr>
      <w:tr>
        <w:tc>
          <w:tcPr>
            <w:tcW w:type="dxa" w:w="1728"/>
          </w:tcPr>
          <w:p>
            <w:r>
              <w:t>4557 8858 7149 4146</w:t>
            </w:r>
          </w:p>
        </w:tc>
        <w:tc>
          <w:tcPr>
            <w:tcW w:type="dxa" w:w="1728"/>
          </w:tcPr>
          <w:p>
            <w:r>
              <w:t>19394808664781</w:t>
            </w:r>
          </w:p>
        </w:tc>
        <w:tc>
          <w:tcPr>
            <w:tcW w:type="dxa" w:w="1728"/>
          </w:tcPr>
          <w:p>
            <w:r>
              <w:t>Jason Smith</w:t>
            </w:r>
          </w:p>
        </w:tc>
        <w:tc>
          <w:tcPr>
            <w:tcW w:type="dxa" w:w="1728"/>
          </w:tcPr>
          <w:p>
            <w:r>
              <w:t>$5131.60</w:t>
            </w:r>
          </w:p>
        </w:tc>
        <w:tc>
          <w:tcPr>
            <w:tcW w:type="dxa" w:w="1728"/>
          </w:tcPr>
          <w:p>
            <w:r>
              <w:t>jason_smith796@gmail.com</w:t>
            </w:r>
          </w:p>
        </w:tc>
      </w:tr>
      <w:tr>
        <w:tc>
          <w:tcPr>
            <w:tcW w:type="dxa" w:w="1728"/>
          </w:tcPr>
          <w:p>
            <w:r>
              <w:t>4557 8892 1947 5629</w:t>
            </w:r>
          </w:p>
        </w:tc>
        <w:tc>
          <w:tcPr>
            <w:tcW w:type="dxa" w:w="1728"/>
          </w:tcPr>
          <w:p>
            <w:r>
              <w:t>19394808625284</w:t>
            </w:r>
          </w:p>
        </w:tc>
        <w:tc>
          <w:tcPr>
            <w:tcW w:type="dxa" w:w="1728"/>
          </w:tcPr>
          <w:p>
            <w:r>
              <w:t>Erin Jones</w:t>
            </w:r>
          </w:p>
        </w:tc>
        <w:tc>
          <w:tcPr>
            <w:tcW w:type="dxa" w:w="1728"/>
          </w:tcPr>
          <w:p>
            <w:r>
              <w:t>$5607.92</w:t>
            </w:r>
          </w:p>
        </w:tc>
        <w:tc>
          <w:tcPr>
            <w:tcW w:type="dxa" w:w="1728"/>
          </w:tcPr>
          <w:p>
            <w:r>
              <w:t>erin_jones787@hotmail.com</w:t>
            </w:r>
          </w:p>
        </w:tc>
      </w:tr>
      <w:tr>
        <w:tc>
          <w:tcPr>
            <w:tcW w:type="dxa" w:w="1728"/>
          </w:tcPr>
          <w:p>
            <w:r>
              <w:t>4557 8806 1655 3718</w:t>
            </w:r>
          </w:p>
        </w:tc>
        <w:tc>
          <w:tcPr>
            <w:tcW w:type="dxa" w:w="1728"/>
          </w:tcPr>
          <w:p>
            <w:r>
              <w:t>19394808666295</w:t>
            </w:r>
          </w:p>
        </w:tc>
        <w:tc>
          <w:tcPr>
            <w:tcW w:type="dxa" w:w="1728"/>
          </w:tcPr>
          <w:p>
            <w:r>
              <w:t>Shannon Moore</w:t>
            </w:r>
          </w:p>
        </w:tc>
        <w:tc>
          <w:tcPr>
            <w:tcW w:type="dxa" w:w="1728"/>
          </w:tcPr>
          <w:p>
            <w:r>
              <w:t>$6222.12</w:t>
            </w:r>
          </w:p>
        </w:tc>
        <w:tc>
          <w:tcPr>
            <w:tcW w:type="dxa" w:w="1728"/>
          </w:tcPr>
          <w:p>
            <w:r>
              <w:t>shannon_moore748@hotmail.com</w:t>
            </w:r>
          </w:p>
        </w:tc>
      </w:tr>
      <w:tr>
        <w:tc>
          <w:tcPr>
            <w:tcW w:type="dxa" w:w="1728"/>
          </w:tcPr>
          <w:p>
            <w:r>
              <w:t>4557 8873 7263 8260</w:t>
            </w:r>
          </w:p>
        </w:tc>
        <w:tc>
          <w:tcPr>
            <w:tcW w:type="dxa" w:w="1728"/>
          </w:tcPr>
          <w:p>
            <w:r>
              <w:t>19394808633804</w:t>
            </w:r>
          </w:p>
        </w:tc>
        <w:tc>
          <w:tcPr>
            <w:tcW w:type="dxa" w:w="1728"/>
          </w:tcPr>
          <w:p>
            <w:r>
              <w:t>Jeffrey Archer</w:t>
            </w:r>
          </w:p>
        </w:tc>
        <w:tc>
          <w:tcPr>
            <w:tcW w:type="dxa" w:w="1728"/>
          </w:tcPr>
          <w:p>
            <w:r>
              <w:t>$3430.36</w:t>
            </w:r>
          </w:p>
        </w:tc>
        <w:tc>
          <w:tcPr>
            <w:tcW w:type="dxa" w:w="1728"/>
          </w:tcPr>
          <w:p>
            <w:r>
              <w:t>jeffrey_archer826@hotmail.com</w:t>
            </w:r>
          </w:p>
        </w:tc>
      </w:tr>
      <w:tr>
        <w:tc>
          <w:tcPr>
            <w:tcW w:type="dxa" w:w="1728"/>
          </w:tcPr>
          <w:p>
            <w:r>
              <w:t>4557 8812 3298 2160</w:t>
            </w:r>
          </w:p>
        </w:tc>
        <w:tc>
          <w:tcPr>
            <w:tcW w:type="dxa" w:w="1728"/>
          </w:tcPr>
          <w:p>
            <w:r>
              <w:t>19394808620607</w:t>
            </w:r>
          </w:p>
        </w:tc>
        <w:tc>
          <w:tcPr>
            <w:tcW w:type="dxa" w:w="1728"/>
          </w:tcPr>
          <w:p>
            <w:r>
              <w:t>Angela Ramos</w:t>
            </w:r>
          </w:p>
        </w:tc>
        <w:tc>
          <w:tcPr>
            <w:tcW w:type="dxa" w:w="1728"/>
          </w:tcPr>
          <w:p>
            <w:r>
              <w:t>$9690.28</w:t>
            </w:r>
          </w:p>
        </w:tc>
        <w:tc>
          <w:tcPr>
            <w:tcW w:type="dxa" w:w="1728"/>
          </w:tcPr>
          <w:p>
            <w:r>
              <w:t>angela_ramos42@hotmail.com</w:t>
            </w:r>
          </w:p>
        </w:tc>
      </w:tr>
      <w:tr>
        <w:tc>
          <w:tcPr>
            <w:tcW w:type="dxa" w:w="1728"/>
          </w:tcPr>
          <w:p>
            <w:r>
              <w:t>4557 8850 5996 0118</w:t>
            </w:r>
          </w:p>
        </w:tc>
        <w:tc>
          <w:tcPr>
            <w:tcW w:type="dxa" w:w="1728"/>
          </w:tcPr>
          <w:p>
            <w:r>
              <w:t>19394808640330</w:t>
            </w:r>
          </w:p>
        </w:tc>
        <w:tc>
          <w:tcPr>
            <w:tcW w:type="dxa" w:w="1728"/>
          </w:tcPr>
          <w:p>
            <w:r>
              <w:t>Melissa Miller</w:t>
            </w:r>
          </w:p>
        </w:tc>
        <w:tc>
          <w:tcPr>
            <w:tcW w:type="dxa" w:w="1728"/>
          </w:tcPr>
          <w:p>
            <w:r>
              <w:t>$7295.04</w:t>
            </w:r>
          </w:p>
        </w:tc>
        <w:tc>
          <w:tcPr>
            <w:tcW w:type="dxa" w:w="1728"/>
          </w:tcPr>
          <w:p>
            <w:r>
              <w:t>melissa_miller553@gmail.com</w:t>
            </w:r>
          </w:p>
        </w:tc>
      </w:tr>
      <w:tr>
        <w:tc>
          <w:tcPr>
            <w:tcW w:type="dxa" w:w="1728"/>
          </w:tcPr>
          <w:p>
            <w:r>
              <w:t>4557 8845 3679 9519</w:t>
            </w:r>
          </w:p>
        </w:tc>
        <w:tc>
          <w:tcPr>
            <w:tcW w:type="dxa" w:w="1728"/>
          </w:tcPr>
          <w:p>
            <w:r>
              <w:t>19394808605832</w:t>
            </w:r>
          </w:p>
        </w:tc>
        <w:tc>
          <w:tcPr>
            <w:tcW w:type="dxa" w:w="1728"/>
          </w:tcPr>
          <w:p>
            <w:r>
              <w:t>Justin Hendricks</w:t>
            </w:r>
          </w:p>
        </w:tc>
        <w:tc>
          <w:tcPr>
            <w:tcW w:type="dxa" w:w="1728"/>
          </w:tcPr>
          <w:p>
            <w:r>
              <w:t>$4142.02</w:t>
            </w:r>
          </w:p>
        </w:tc>
        <w:tc>
          <w:tcPr>
            <w:tcW w:type="dxa" w:w="1728"/>
          </w:tcPr>
          <w:p>
            <w:r>
              <w:t>justin_hendricks557@hotmail.com</w:t>
            </w:r>
          </w:p>
        </w:tc>
      </w:tr>
      <w:tr>
        <w:tc>
          <w:tcPr>
            <w:tcW w:type="dxa" w:w="1728"/>
          </w:tcPr>
          <w:p>
            <w:r>
              <w:t>4557 8832 5147 5961</w:t>
            </w:r>
          </w:p>
        </w:tc>
        <w:tc>
          <w:tcPr>
            <w:tcW w:type="dxa" w:w="1728"/>
          </w:tcPr>
          <w:p>
            <w:r>
              <w:t>19394808671292</w:t>
            </w:r>
          </w:p>
        </w:tc>
        <w:tc>
          <w:tcPr>
            <w:tcW w:type="dxa" w:w="1728"/>
          </w:tcPr>
          <w:p>
            <w:r>
              <w:t>Mariah Warren</w:t>
            </w:r>
          </w:p>
        </w:tc>
        <w:tc>
          <w:tcPr>
            <w:tcW w:type="dxa" w:w="1728"/>
          </w:tcPr>
          <w:p>
            <w:r>
              <w:t>$11547.51</w:t>
            </w:r>
          </w:p>
        </w:tc>
        <w:tc>
          <w:tcPr>
            <w:tcW w:type="dxa" w:w="1728"/>
          </w:tcPr>
          <w:p>
            <w:r>
              <w:t>mariah_warren176@gmail.com</w:t>
            </w:r>
          </w:p>
        </w:tc>
      </w:tr>
      <w:tr>
        <w:tc>
          <w:tcPr>
            <w:tcW w:type="dxa" w:w="1728"/>
          </w:tcPr>
          <w:p>
            <w:r>
              <w:t>4557 8882 9551 1982</w:t>
            </w:r>
          </w:p>
        </w:tc>
        <w:tc>
          <w:tcPr>
            <w:tcW w:type="dxa" w:w="1728"/>
          </w:tcPr>
          <w:p>
            <w:r>
              <w:t>19394808612344</w:t>
            </w:r>
          </w:p>
        </w:tc>
        <w:tc>
          <w:tcPr>
            <w:tcW w:type="dxa" w:w="1728"/>
          </w:tcPr>
          <w:p>
            <w:r>
              <w:t>Jonathan Jones</w:t>
            </w:r>
          </w:p>
        </w:tc>
        <w:tc>
          <w:tcPr>
            <w:tcW w:type="dxa" w:w="1728"/>
          </w:tcPr>
          <w:p>
            <w:r>
              <w:t>$10480.63</w:t>
            </w:r>
          </w:p>
        </w:tc>
        <w:tc>
          <w:tcPr>
            <w:tcW w:type="dxa" w:w="1728"/>
          </w:tcPr>
          <w:p>
            <w:r>
              <w:t>jonathan_jones343@hotmail.com</w:t>
            </w:r>
          </w:p>
        </w:tc>
      </w:tr>
      <w:tr>
        <w:tc>
          <w:tcPr>
            <w:tcW w:type="dxa" w:w="1728"/>
          </w:tcPr>
          <w:p>
            <w:r>
              <w:t>4557 8854 1158 0782</w:t>
            </w:r>
          </w:p>
        </w:tc>
        <w:tc>
          <w:tcPr>
            <w:tcW w:type="dxa" w:w="1728"/>
          </w:tcPr>
          <w:p>
            <w:r>
              <w:t>19394808638692</w:t>
            </w:r>
          </w:p>
        </w:tc>
        <w:tc>
          <w:tcPr>
            <w:tcW w:type="dxa" w:w="1728"/>
          </w:tcPr>
          <w:p>
            <w:r>
              <w:t>Zachary Mann</w:t>
            </w:r>
          </w:p>
        </w:tc>
        <w:tc>
          <w:tcPr>
            <w:tcW w:type="dxa" w:w="1728"/>
          </w:tcPr>
          <w:p>
            <w:r>
              <w:t>$5081.44</w:t>
            </w:r>
          </w:p>
        </w:tc>
        <w:tc>
          <w:tcPr>
            <w:tcW w:type="dxa" w:w="1728"/>
          </w:tcPr>
          <w:p>
            <w:r>
              <w:t>zachary_mann476@gmail.com</w:t>
            </w:r>
          </w:p>
        </w:tc>
      </w:tr>
      <w:tr>
        <w:tc>
          <w:tcPr>
            <w:tcW w:type="dxa" w:w="1728"/>
          </w:tcPr>
          <w:p>
            <w:r>
              <w:t>4557 8840 8295 3088</w:t>
            </w:r>
          </w:p>
        </w:tc>
        <w:tc>
          <w:tcPr>
            <w:tcW w:type="dxa" w:w="1728"/>
          </w:tcPr>
          <w:p>
            <w:r>
              <w:t>19394808610794</w:t>
            </w:r>
          </w:p>
        </w:tc>
        <w:tc>
          <w:tcPr>
            <w:tcW w:type="dxa" w:w="1728"/>
          </w:tcPr>
          <w:p>
            <w:r>
              <w:t>Nina Duncan</w:t>
            </w:r>
          </w:p>
        </w:tc>
        <w:tc>
          <w:tcPr>
            <w:tcW w:type="dxa" w:w="1728"/>
          </w:tcPr>
          <w:p>
            <w:r>
              <w:t>$8788.45</w:t>
            </w:r>
          </w:p>
        </w:tc>
        <w:tc>
          <w:tcPr>
            <w:tcW w:type="dxa" w:w="1728"/>
          </w:tcPr>
          <w:p>
            <w:r>
              <w:t>nina_duncan366@gmail.com</w:t>
            </w:r>
          </w:p>
        </w:tc>
      </w:tr>
      <w:tr>
        <w:tc>
          <w:tcPr>
            <w:tcW w:type="dxa" w:w="1728"/>
          </w:tcPr>
          <w:p>
            <w:r>
              <w:t>4557 8864 4882 1535</w:t>
            </w:r>
          </w:p>
        </w:tc>
        <w:tc>
          <w:tcPr>
            <w:tcW w:type="dxa" w:w="1728"/>
          </w:tcPr>
          <w:p>
            <w:r>
              <w:t>19394808673981</w:t>
            </w:r>
          </w:p>
        </w:tc>
        <w:tc>
          <w:tcPr>
            <w:tcW w:type="dxa" w:w="1728"/>
          </w:tcPr>
          <w:p>
            <w:r>
              <w:t>Stephanie Cochran</w:t>
            </w:r>
          </w:p>
        </w:tc>
        <w:tc>
          <w:tcPr>
            <w:tcW w:type="dxa" w:w="1728"/>
          </w:tcPr>
          <w:p>
            <w:r>
              <w:t>$4344.12</w:t>
            </w:r>
          </w:p>
        </w:tc>
        <w:tc>
          <w:tcPr>
            <w:tcW w:type="dxa" w:w="1728"/>
          </w:tcPr>
          <w:p>
            <w:r>
              <w:t>stephanie_cochran377@gmail.com</w:t>
            </w:r>
          </w:p>
        </w:tc>
      </w:tr>
      <w:tr>
        <w:tc>
          <w:tcPr>
            <w:tcW w:type="dxa" w:w="1728"/>
          </w:tcPr>
          <w:p>
            <w:r>
              <w:t>4557 8851 2580 1483</w:t>
            </w:r>
          </w:p>
        </w:tc>
        <w:tc>
          <w:tcPr>
            <w:tcW w:type="dxa" w:w="1728"/>
          </w:tcPr>
          <w:p>
            <w:r>
              <w:t>19394808666071</w:t>
            </w:r>
          </w:p>
        </w:tc>
        <w:tc>
          <w:tcPr>
            <w:tcW w:type="dxa" w:w="1728"/>
          </w:tcPr>
          <w:p>
            <w:r>
              <w:t>Dale Ho</w:t>
            </w:r>
          </w:p>
        </w:tc>
        <w:tc>
          <w:tcPr>
            <w:tcW w:type="dxa" w:w="1728"/>
          </w:tcPr>
          <w:p>
            <w:r>
              <w:t>$7792.60</w:t>
            </w:r>
          </w:p>
        </w:tc>
        <w:tc>
          <w:tcPr>
            <w:tcW w:type="dxa" w:w="1728"/>
          </w:tcPr>
          <w:p>
            <w:r>
              <w:t>dale_ho50@gmail.com</w:t>
            </w:r>
          </w:p>
        </w:tc>
      </w:tr>
      <w:tr>
        <w:tc>
          <w:tcPr>
            <w:tcW w:type="dxa" w:w="1728"/>
          </w:tcPr>
          <w:p>
            <w:r>
              <w:t>4557 8851 2857 4346</w:t>
            </w:r>
          </w:p>
        </w:tc>
        <w:tc>
          <w:tcPr>
            <w:tcW w:type="dxa" w:w="1728"/>
          </w:tcPr>
          <w:p>
            <w:r>
              <w:t>19394808615467</w:t>
            </w:r>
          </w:p>
        </w:tc>
        <w:tc>
          <w:tcPr>
            <w:tcW w:type="dxa" w:w="1728"/>
          </w:tcPr>
          <w:p>
            <w:r>
              <w:t>Emily Perez DDS</w:t>
            </w:r>
          </w:p>
        </w:tc>
        <w:tc>
          <w:tcPr>
            <w:tcW w:type="dxa" w:w="1728"/>
          </w:tcPr>
          <w:p>
            <w:r>
              <w:t>$6920.08</w:t>
            </w:r>
          </w:p>
        </w:tc>
        <w:tc>
          <w:tcPr>
            <w:tcW w:type="dxa" w:w="1728"/>
          </w:tcPr>
          <w:p>
            <w:r>
              <w:t>emily_perez_dds872@gmail.com</w:t>
            </w:r>
          </w:p>
        </w:tc>
      </w:tr>
      <w:tr>
        <w:tc>
          <w:tcPr>
            <w:tcW w:type="dxa" w:w="1728"/>
          </w:tcPr>
          <w:p>
            <w:r>
              <w:t>4557 8844 1665 9355</w:t>
            </w:r>
          </w:p>
        </w:tc>
        <w:tc>
          <w:tcPr>
            <w:tcW w:type="dxa" w:w="1728"/>
          </w:tcPr>
          <w:p>
            <w:r>
              <w:t>19394808681904</w:t>
            </w:r>
          </w:p>
        </w:tc>
        <w:tc>
          <w:tcPr>
            <w:tcW w:type="dxa" w:w="1728"/>
          </w:tcPr>
          <w:p>
            <w:r>
              <w:t>Mackenzie Maynard</w:t>
            </w:r>
          </w:p>
        </w:tc>
        <w:tc>
          <w:tcPr>
            <w:tcW w:type="dxa" w:w="1728"/>
          </w:tcPr>
          <w:p>
            <w:r>
              <w:t>$6529.15</w:t>
            </w:r>
          </w:p>
        </w:tc>
        <w:tc>
          <w:tcPr>
            <w:tcW w:type="dxa" w:w="1728"/>
          </w:tcPr>
          <w:p>
            <w:r>
              <w:t>mackenzie_maynard211@gmail.com</w:t>
            </w:r>
          </w:p>
        </w:tc>
      </w:tr>
      <w:tr>
        <w:tc>
          <w:tcPr>
            <w:tcW w:type="dxa" w:w="1728"/>
          </w:tcPr>
          <w:p>
            <w:r>
              <w:t>4557 8859 7025 6888</w:t>
            </w:r>
          </w:p>
        </w:tc>
        <w:tc>
          <w:tcPr>
            <w:tcW w:type="dxa" w:w="1728"/>
          </w:tcPr>
          <w:p>
            <w:r>
              <w:t>19394808677568</w:t>
            </w:r>
          </w:p>
        </w:tc>
        <w:tc>
          <w:tcPr>
            <w:tcW w:type="dxa" w:w="1728"/>
          </w:tcPr>
          <w:p>
            <w:r>
              <w:t>Brittany Johnson</w:t>
            </w:r>
          </w:p>
        </w:tc>
        <w:tc>
          <w:tcPr>
            <w:tcW w:type="dxa" w:w="1728"/>
          </w:tcPr>
          <w:p>
            <w:r>
              <w:t>$11309.46</w:t>
            </w:r>
          </w:p>
        </w:tc>
        <w:tc>
          <w:tcPr>
            <w:tcW w:type="dxa" w:w="1728"/>
          </w:tcPr>
          <w:p>
            <w:r>
              <w:t>brittany_johnson367@gmail.com</w:t>
            </w:r>
          </w:p>
        </w:tc>
      </w:tr>
      <w:tr>
        <w:tc>
          <w:tcPr>
            <w:tcW w:type="dxa" w:w="1728"/>
          </w:tcPr>
          <w:p>
            <w:r>
              <w:t>4557 8824 0155 7834</w:t>
            </w:r>
          </w:p>
        </w:tc>
        <w:tc>
          <w:tcPr>
            <w:tcW w:type="dxa" w:w="1728"/>
          </w:tcPr>
          <w:p>
            <w:r>
              <w:t>19394808629516</w:t>
            </w:r>
          </w:p>
        </w:tc>
        <w:tc>
          <w:tcPr>
            <w:tcW w:type="dxa" w:w="1728"/>
          </w:tcPr>
          <w:p>
            <w:r>
              <w:t>Dr. David Harrington</w:t>
            </w:r>
          </w:p>
        </w:tc>
        <w:tc>
          <w:tcPr>
            <w:tcW w:type="dxa" w:w="1728"/>
          </w:tcPr>
          <w:p>
            <w:r>
              <w:t>$6492.77</w:t>
            </w:r>
          </w:p>
        </w:tc>
        <w:tc>
          <w:tcPr>
            <w:tcW w:type="dxa" w:w="1728"/>
          </w:tcPr>
          <w:p>
            <w:r>
              <w:t>dr._david_harrington144@gmail.com</w:t>
            </w:r>
          </w:p>
        </w:tc>
      </w:tr>
      <w:tr>
        <w:tc>
          <w:tcPr>
            <w:tcW w:type="dxa" w:w="1728"/>
          </w:tcPr>
          <w:p>
            <w:r>
              <w:t>4557 8857 9191 5518</w:t>
            </w:r>
          </w:p>
        </w:tc>
        <w:tc>
          <w:tcPr>
            <w:tcW w:type="dxa" w:w="1728"/>
          </w:tcPr>
          <w:p>
            <w:r>
              <w:t>19394808632698</w:t>
            </w:r>
          </w:p>
        </w:tc>
        <w:tc>
          <w:tcPr>
            <w:tcW w:type="dxa" w:w="1728"/>
          </w:tcPr>
          <w:p>
            <w:r>
              <w:t>Jamie Sweeney</w:t>
            </w:r>
          </w:p>
        </w:tc>
        <w:tc>
          <w:tcPr>
            <w:tcW w:type="dxa" w:w="1728"/>
          </w:tcPr>
          <w:p>
            <w:r>
              <w:t>$5505.81</w:t>
            </w:r>
          </w:p>
        </w:tc>
        <w:tc>
          <w:tcPr>
            <w:tcW w:type="dxa" w:w="1728"/>
          </w:tcPr>
          <w:p>
            <w:r>
              <w:t>jamie_sweeney722@gmail.com</w:t>
            </w:r>
          </w:p>
        </w:tc>
      </w:tr>
      <w:tr>
        <w:tc>
          <w:tcPr>
            <w:tcW w:type="dxa" w:w="1728"/>
          </w:tcPr>
          <w:p>
            <w:r>
              <w:t>4557 8872 4430 1931</w:t>
            </w:r>
          </w:p>
        </w:tc>
        <w:tc>
          <w:tcPr>
            <w:tcW w:type="dxa" w:w="1728"/>
          </w:tcPr>
          <w:p>
            <w:r>
              <w:t>19394808648298</w:t>
            </w:r>
          </w:p>
        </w:tc>
        <w:tc>
          <w:tcPr>
            <w:tcW w:type="dxa" w:w="1728"/>
          </w:tcPr>
          <w:p>
            <w:r>
              <w:t>Robin Daniels</w:t>
            </w:r>
          </w:p>
        </w:tc>
        <w:tc>
          <w:tcPr>
            <w:tcW w:type="dxa" w:w="1728"/>
          </w:tcPr>
          <w:p>
            <w:r>
              <w:t>$9066.85</w:t>
            </w:r>
          </w:p>
        </w:tc>
        <w:tc>
          <w:tcPr>
            <w:tcW w:type="dxa" w:w="1728"/>
          </w:tcPr>
          <w:p>
            <w:r>
              <w:t>robin_daniels232@gmail.com</w:t>
            </w:r>
          </w:p>
        </w:tc>
      </w:tr>
      <w:tr>
        <w:tc>
          <w:tcPr>
            <w:tcW w:type="dxa" w:w="1728"/>
          </w:tcPr>
          <w:p>
            <w:r>
              <w:t>4557 8802 6784 6155</w:t>
            </w:r>
          </w:p>
        </w:tc>
        <w:tc>
          <w:tcPr>
            <w:tcW w:type="dxa" w:w="1728"/>
          </w:tcPr>
          <w:p>
            <w:r>
              <w:t>19394808678283</w:t>
            </w:r>
          </w:p>
        </w:tc>
        <w:tc>
          <w:tcPr>
            <w:tcW w:type="dxa" w:w="1728"/>
          </w:tcPr>
          <w:p>
            <w:r>
              <w:t>Emily Yu</w:t>
            </w:r>
          </w:p>
        </w:tc>
        <w:tc>
          <w:tcPr>
            <w:tcW w:type="dxa" w:w="1728"/>
          </w:tcPr>
          <w:p>
            <w:r>
              <w:t>$11377.47</w:t>
            </w:r>
          </w:p>
        </w:tc>
        <w:tc>
          <w:tcPr>
            <w:tcW w:type="dxa" w:w="1728"/>
          </w:tcPr>
          <w:p>
            <w:r>
              <w:t>emily_yu133@gmail.com</w:t>
            </w:r>
          </w:p>
        </w:tc>
      </w:tr>
      <w:tr>
        <w:tc>
          <w:tcPr>
            <w:tcW w:type="dxa" w:w="1728"/>
          </w:tcPr>
          <w:p>
            <w:r>
              <w:t>4557 8876 5936 6504</w:t>
            </w:r>
          </w:p>
        </w:tc>
        <w:tc>
          <w:tcPr>
            <w:tcW w:type="dxa" w:w="1728"/>
          </w:tcPr>
          <w:p>
            <w:r>
              <w:t>19394808651494</w:t>
            </w:r>
          </w:p>
        </w:tc>
        <w:tc>
          <w:tcPr>
            <w:tcW w:type="dxa" w:w="1728"/>
          </w:tcPr>
          <w:p>
            <w:r>
              <w:t>Elizabeth Mcconnell</w:t>
            </w:r>
          </w:p>
        </w:tc>
        <w:tc>
          <w:tcPr>
            <w:tcW w:type="dxa" w:w="1728"/>
          </w:tcPr>
          <w:p>
            <w:r>
              <w:t>$7745.68</w:t>
            </w:r>
          </w:p>
        </w:tc>
        <w:tc>
          <w:tcPr>
            <w:tcW w:type="dxa" w:w="1728"/>
          </w:tcPr>
          <w:p>
            <w:r>
              <w:t>elizabeth_mcconnell347@gmail.com</w:t>
            </w:r>
          </w:p>
        </w:tc>
      </w:tr>
      <w:tr>
        <w:tc>
          <w:tcPr>
            <w:tcW w:type="dxa" w:w="1728"/>
          </w:tcPr>
          <w:p>
            <w:r>
              <w:t>4557 8876 8102 1647</w:t>
            </w:r>
          </w:p>
        </w:tc>
        <w:tc>
          <w:tcPr>
            <w:tcW w:type="dxa" w:w="1728"/>
          </w:tcPr>
          <w:p>
            <w:r>
              <w:t>19394808691711</w:t>
            </w:r>
          </w:p>
        </w:tc>
        <w:tc>
          <w:tcPr>
            <w:tcW w:type="dxa" w:w="1728"/>
          </w:tcPr>
          <w:p>
            <w:r>
              <w:t>Eric Johnston</w:t>
            </w:r>
          </w:p>
        </w:tc>
        <w:tc>
          <w:tcPr>
            <w:tcW w:type="dxa" w:w="1728"/>
          </w:tcPr>
          <w:p>
            <w:r>
              <w:t>$3665.91</w:t>
            </w:r>
          </w:p>
        </w:tc>
        <w:tc>
          <w:tcPr>
            <w:tcW w:type="dxa" w:w="1728"/>
          </w:tcPr>
          <w:p>
            <w:r>
              <w:t>eric_johnston474@gmail.com</w:t>
            </w:r>
          </w:p>
        </w:tc>
      </w:tr>
      <w:tr>
        <w:tc>
          <w:tcPr>
            <w:tcW w:type="dxa" w:w="1728"/>
          </w:tcPr>
          <w:p>
            <w:r>
              <w:t>4557 8818 1161 9859</w:t>
            </w:r>
          </w:p>
        </w:tc>
        <w:tc>
          <w:tcPr>
            <w:tcW w:type="dxa" w:w="1728"/>
          </w:tcPr>
          <w:p>
            <w:r>
              <w:t>19394808612175</w:t>
            </w:r>
          </w:p>
        </w:tc>
        <w:tc>
          <w:tcPr>
            <w:tcW w:type="dxa" w:w="1728"/>
          </w:tcPr>
          <w:p>
            <w:r>
              <w:t>Katrina Moore</w:t>
            </w:r>
          </w:p>
        </w:tc>
        <w:tc>
          <w:tcPr>
            <w:tcW w:type="dxa" w:w="1728"/>
          </w:tcPr>
          <w:p>
            <w:r>
              <w:t>$10440.94</w:t>
            </w:r>
          </w:p>
        </w:tc>
        <w:tc>
          <w:tcPr>
            <w:tcW w:type="dxa" w:w="1728"/>
          </w:tcPr>
          <w:p>
            <w:r>
              <w:t>katrina_moore431@hotmail.com</w:t>
            </w:r>
          </w:p>
        </w:tc>
      </w:tr>
      <w:tr>
        <w:tc>
          <w:tcPr>
            <w:tcW w:type="dxa" w:w="1728"/>
          </w:tcPr>
          <w:p>
            <w:r>
              <w:t>4557 8803 0158 0516</w:t>
            </w:r>
          </w:p>
        </w:tc>
        <w:tc>
          <w:tcPr>
            <w:tcW w:type="dxa" w:w="1728"/>
          </w:tcPr>
          <w:p>
            <w:r>
              <w:t>19394808638501</w:t>
            </w:r>
          </w:p>
        </w:tc>
        <w:tc>
          <w:tcPr>
            <w:tcW w:type="dxa" w:w="1728"/>
          </w:tcPr>
          <w:p>
            <w:r>
              <w:t>Tyler Khan</w:t>
            </w:r>
          </w:p>
        </w:tc>
        <w:tc>
          <w:tcPr>
            <w:tcW w:type="dxa" w:w="1728"/>
          </w:tcPr>
          <w:p>
            <w:r>
              <w:t>$3531.71</w:t>
            </w:r>
          </w:p>
        </w:tc>
        <w:tc>
          <w:tcPr>
            <w:tcW w:type="dxa" w:w="1728"/>
          </w:tcPr>
          <w:p>
            <w:r>
              <w:t>tyler_khan766@gmail.com</w:t>
            </w:r>
          </w:p>
        </w:tc>
      </w:tr>
      <w:tr>
        <w:tc>
          <w:tcPr>
            <w:tcW w:type="dxa" w:w="1728"/>
          </w:tcPr>
          <w:p>
            <w:r>
              <w:t>4557 8880 9165 9632</w:t>
            </w:r>
          </w:p>
        </w:tc>
        <w:tc>
          <w:tcPr>
            <w:tcW w:type="dxa" w:w="1728"/>
          </w:tcPr>
          <w:p>
            <w:r>
              <w:t>19394808622128</w:t>
            </w:r>
          </w:p>
        </w:tc>
        <w:tc>
          <w:tcPr>
            <w:tcW w:type="dxa" w:w="1728"/>
          </w:tcPr>
          <w:p>
            <w:r>
              <w:t>William Calhoun</w:t>
            </w:r>
          </w:p>
        </w:tc>
        <w:tc>
          <w:tcPr>
            <w:tcW w:type="dxa" w:w="1728"/>
          </w:tcPr>
          <w:p>
            <w:r>
              <w:t>$6944.87</w:t>
            </w:r>
          </w:p>
        </w:tc>
        <w:tc>
          <w:tcPr>
            <w:tcW w:type="dxa" w:w="1728"/>
          </w:tcPr>
          <w:p>
            <w:r>
              <w:t>william_calhoun893@hotmail.com</w:t>
            </w:r>
          </w:p>
        </w:tc>
      </w:tr>
      <w:tr>
        <w:tc>
          <w:tcPr>
            <w:tcW w:type="dxa" w:w="1728"/>
          </w:tcPr>
          <w:p>
            <w:r>
              <w:t>4557 8803 6624 6342</w:t>
            </w:r>
          </w:p>
        </w:tc>
        <w:tc>
          <w:tcPr>
            <w:tcW w:type="dxa" w:w="1728"/>
          </w:tcPr>
          <w:p>
            <w:r>
              <w:t>19394808695357</w:t>
            </w:r>
          </w:p>
        </w:tc>
        <w:tc>
          <w:tcPr>
            <w:tcW w:type="dxa" w:w="1728"/>
          </w:tcPr>
          <w:p>
            <w:r>
              <w:t>Erik Hernandez</w:t>
            </w:r>
          </w:p>
        </w:tc>
        <w:tc>
          <w:tcPr>
            <w:tcW w:type="dxa" w:w="1728"/>
          </w:tcPr>
          <w:p>
            <w:r>
              <w:t>$3343.22</w:t>
            </w:r>
          </w:p>
        </w:tc>
        <w:tc>
          <w:tcPr>
            <w:tcW w:type="dxa" w:w="1728"/>
          </w:tcPr>
          <w:p>
            <w:r>
              <w:t>erik_hernandez39@gmail.com</w:t>
            </w:r>
          </w:p>
        </w:tc>
      </w:tr>
      <w:tr>
        <w:tc>
          <w:tcPr>
            <w:tcW w:type="dxa" w:w="1728"/>
          </w:tcPr>
          <w:p>
            <w:r>
              <w:t>4557 8800 7384 9544</w:t>
            </w:r>
          </w:p>
        </w:tc>
        <w:tc>
          <w:tcPr>
            <w:tcW w:type="dxa" w:w="1728"/>
          </w:tcPr>
          <w:p>
            <w:r>
              <w:t>19394808605146</w:t>
            </w:r>
          </w:p>
        </w:tc>
        <w:tc>
          <w:tcPr>
            <w:tcW w:type="dxa" w:w="1728"/>
          </w:tcPr>
          <w:p>
            <w:r>
              <w:t>Michael Owens Jr.</w:t>
            </w:r>
          </w:p>
        </w:tc>
        <w:tc>
          <w:tcPr>
            <w:tcW w:type="dxa" w:w="1728"/>
          </w:tcPr>
          <w:p>
            <w:r>
              <w:t>$7806.58</w:t>
            </w:r>
          </w:p>
        </w:tc>
        <w:tc>
          <w:tcPr>
            <w:tcW w:type="dxa" w:w="1728"/>
          </w:tcPr>
          <w:p>
            <w:r>
              <w:t>michael_owens_jr.411@gmail.com</w:t>
            </w:r>
          </w:p>
        </w:tc>
      </w:tr>
      <w:tr>
        <w:tc>
          <w:tcPr>
            <w:tcW w:type="dxa" w:w="1728"/>
          </w:tcPr>
          <w:p>
            <w:r>
              <w:t>4557 8880 7712 7295</w:t>
            </w:r>
          </w:p>
        </w:tc>
        <w:tc>
          <w:tcPr>
            <w:tcW w:type="dxa" w:w="1728"/>
          </w:tcPr>
          <w:p>
            <w:r>
              <w:t>19394808669258</w:t>
            </w:r>
          </w:p>
        </w:tc>
        <w:tc>
          <w:tcPr>
            <w:tcW w:type="dxa" w:w="1728"/>
          </w:tcPr>
          <w:p>
            <w:r>
              <w:t>Karen Carson</w:t>
            </w:r>
          </w:p>
        </w:tc>
        <w:tc>
          <w:tcPr>
            <w:tcW w:type="dxa" w:w="1728"/>
          </w:tcPr>
          <w:p>
            <w:r>
              <w:t>$8107.10</w:t>
            </w:r>
          </w:p>
        </w:tc>
        <w:tc>
          <w:tcPr>
            <w:tcW w:type="dxa" w:w="1728"/>
          </w:tcPr>
          <w:p>
            <w:r>
              <w:t>karen_carson299@gmail.com</w:t>
            </w:r>
          </w:p>
        </w:tc>
      </w:tr>
      <w:tr>
        <w:tc>
          <w:tcPr>
            <w:tcW w:type="dxa" w:w="1728"/>
          </w:tcPr>
          <w:p>
            <w:r>
              <w:t>4557 8880 8687 8195</w:t>
            </w:r>
          </w:p>
        </w:tc>
        <w:tc>
          <w:tcPr>
            <w:tcW w:type="dxa" w:w="1728"/>
          </w:tcPr>
          <w:p>
            <w:r>
              <w:t>19394808656506</w:t>
            </w:r>
          </w:p>
        </w:tc>
        <w:tc>
          <w:tcPr>
            <w:tcW w:type="dxa" w:w="1728"/>
          </w:tcPr>
          <w:p>
            <w:r>
              <w:t>Donna Caldwell</w:t>
            </w:r>
          </w:p>
        </w:tc>
        <w:tc>
          <w:tcPr>
            <w:tcW w:type="dxa" w:w="1728"/>
          </w:tcPr>
          <w:p>
            <w:r>
              <w:t>$7328.67</w:t>
            </w:r>
          </w:p>
        </w:tc>
        <w:tc>
          <w:tcPr>
            <w:tcW w:type="dxa" w:w="1728"/>
          </w:tcPr>
          <w:p>
            <w:r>
              <w:t>donna_caldwell916@hotmail.com</w:t>
            </w:r>
          </w:p>
        </w:tc>
      </w:tr>
      <w:tr>
        <w:tc>
          <w:tcPr>
            <w:tcW w:type="dxa" w:w="1728"/>
          </w:tcPr>
          <w:p>
            <w:r>
              <w:t>4557 8847 7257 3463</w:t>
            </w:r>
          </w:p>
        </w:tc>
        <w:tc>
          <w:tcPr>
            <w:tcW w:type="dxa" w:w="1728"/>
          </w:tcPr>
          <w:p>
            <w:r>
              <w:t>19394808601926</w:t>
            </w:r>
          </w:p>
        </w:tc>
        <w:tc>
          <w:tcPr>
            <w:tcW w:type="dxa" w:w="1728"/>
          </w:tcPr>
          <w:p>
            <w:r>
              <w:t>Kathryn Bond</w:t>
            </w:r>
          </w:p>
        </w:tc>
        <w:tc>
          <w:tcPr>
            <w:tcW w:type="dxa" w:w="1728"/>
          </w:tcPr>
          <w:p>
            <w:r>
              <w:t>$7542.86</w:t>
            </w:r>
          </w:p>
        </w:tc>
        <w:tc>
          <w:tcPr>
            <w:tcW w:type="dxa" w:w="1728"/>
          </w:tcPr>
          <w:p>
            <w:r>
              <w:t>kathryn_bond571@gmail.com</w:t>
            </w:r>
          </w:p>
        </w:tc>
      </w:tr>
      <w:tr>
        <w:tc>
          <w:tcPr>
            <w:tcW w:type="dxa" w:w="1728"/>
          </w:tcPr>
          <w:p>
            <w:r>
              <w:t>4557 8821 9648 6408</w:t>
            </w:r>
          </w:p>
        </w:tc>
        <w:tc>
          <w:tcPr>
            <w:tcW w:type="dxa" w:w="1728"/>
          </w:tcPr>
          <w:p>
            <w:r>
              <w:t>19394808693401</w:t>
            </w:r>
          </w:p>
        </w:tc>
        <w:tc>
          <w:tcPr>
            <w:tcW w:type="dxa" w:w="1728"/>
          </w:tcPr>
          <w:p>
            <w:r>
              <w:t>Nicole Lowe</w:t>
            </w:r>
          </w:p>
        </w:tc>
        <w:tc>
          <w:tcPr>
            <w:tcW w:type="dxa" w:w="1728"/>
          </w:tcPr>
          <w:p>
            <w:r>
              <w:t>$3044.39</w:t>
            </w:r>
          </w:p>
        </w:tc>
        <w:tc>
          <w:tcPr>
            <w:tcW w:type="dxa" w:w="1728"/>
          </w:tcPr>
          <w:p>
            <w:r>
              <w:t>nicole_lowe497@gmail.com</w:t>
            </w:r>
          </w:p>
        </w:tc>
      </w:tr>
      <w:tr>
        <w:tc>
          <w:tcPr>
            <w:tcW w:type="dxa" w:w="1728"/>
          </w:tcPr>
          <w:p>
            <w:r>
              <w:t>4557 8803 4319 6525</w:t>
            </w:r>
          </w:p>
        </w:tc>
        <w:tc>
          <w:tcPr>
            <w:tcW w:type="dxa" w:w="1728"/>
          </w:tcPr>
          <w:p>
            <w:r>
              <w:t>19394808685080</w:t>
            </w:r>
          </w:p>
        </w:tc>
        <w:tc>
          <w:tcPr>
            <w:tcW w:type="dxa" w:w="1728"/>
          </w:tcPr>
          <w:p>
            <w:r>
              <w:t>Krystal Quinn</w:t>
            </w:r>
          </w:p>
        </w:tc>
        <w:tc>
          <w:tcPr>
            <w:tcW w:type="dxa" w:w="1728"/>
          </w:tcPr>
          <w:p>
            <w:r>
              <w:t>$11456.54</w:t>
            </w:r>
          </w:p>
        </w:tc>
        <w:tc>
          <w:tcPr>
            <w:tcW w:type="dxa" w:w="1728"/>
          </w:tcPr>
          <w:p>
            <w:r>
              <w:t>krystal_quinn827@hotmail.com</w:t>
            </w:r>
          </w:p>
        </w:tc>
      </w:tr>
      <w:tr>
        <w:tc>
          <w:tcPr>
            <w:tcW w:type="dxa" w:w="1728"/>
          </w:tcPr>
          <w:p>
            <w:r>
              <w:t>4557 8841 0103 5155</w:t>
            </w:r>
          </w:p>
        </w:tc>
        <w:tc>
          <w:tcPr>
            <w:tcW w:type="dxa" w:w="1728"/>
          </w:tcPr>
          <w:p>
            <w:r>
              <w:t>19394808646807</w:t>
            </w:r>
          </w:p>
        </w:tc>
        <w:tc>
          <w:tcPr>
            <w:tcW w:type="dxa" w:w="1728"/>
          </w:tcPr>
          <w:p>
            <w:r>
              <w:t>Lauren Armstrong</w:t>
            </w:r>
          </w:p>
        </w:tc>
        <w:tc>
          <w:tcPr>
            <w:tcW w:type="dxa" w:w="1728"/>
          </w:tcPr>
          <w:p>
            <w:r>
              <w:t>$8456.06</w:t>
            </w:r>
          </w:p>
        </w:tc>
        <w:tc>
          <w:tcPr>
            <w:tcW w:type="dxa" w:w="1728"/>
          </w:tcPr>
          <w:p>
            <w:r>
              <w:t>lauren_armstrong885@hotmail.com</w:t>
            </w:r>
          </w:p>
        </w:tc>
      </w:tr>
      <w:tr>
        <w:tc>
          <w:tcPr>
            <w:tcW w:type="dxa" w:w="1728"/>
          </w:tcPr>
          <w:p>
            <w:r>
              <w:t>4557 8847 4016 1477</w:t>
            </w:r>
          </w:p>
        </w:tc>
        <w:tc>
          <w:tcPr>
            <w:tcW w:type="dxa" w:w="1728"/>
          </w:tcPr>
          <w:p>
            <w:r>
              <w:t>19394808634369</w:t>
            </w:r>
          </w:p>
        </w:tc>
        <w:tc>
          <w:tcPr>
            <w:tcW w:type="dxa" w:w="1728"/>
          </w:tcPr>
          <w:p>
            <w:r>
              <w:t>Jacob White</w:t>
            </w:r>
          </w:p>
        </w:tc>
        <w:tc>
          <w:tcPr>
            <w:tcW w:type="dxa" w:w="1728"/>
          </w:tcPr>
          <w:p>
            <w:r>
              <w:t>$8181.47</w:t>
            </w:r>
          </w:p>
        </w:tc>
        <w:tc>
          <w:tcPr>
            <w:tcW w:type="dxa" w:w="1728"/>
          </w:tcPr>
          <w:p>
            <w:r>
              <w:t>jacob_white77@hotmail.com</w:t>
            </w:r>
          </w:p>
        </w:tc>
      </w:tr>
      <w:tr>
        <w:tc>
          <w:tcPr>
            <w:tcW w:type="dxa" w:w="1728"/>
          </w:tcPr>
          <w:p>
            <w:r>
              <w:t>4557 8875 9614 0896</w:t>
            </w:r>
          </w:p>
        </w:tc>
        <w:tc>
          <w:tcPr>
            <w:tcW w:type="dxa" w:w="1728"/>
          </w:tcPr>
          <w:p>
            <w:r>
              <w:t>19394808697685</w:t>
            </w:r>
          </w:p>
        </w:tc>
        <w:tc>
          <w:tcPr>
            <w:tcW w:type="dxa" w:w="1728"/>
          </w:tcPr>
          <w:p>
            <w:r>
              <w:t>Billy Khan</w:t>
            </w:r>
          </w:p>
        </w:tc>
        <w:tc>
          <w:tcPr>
            <w:tcW w:type="dxa" w:w="1728"/>
          </w:tcPr>
          <w:p>
            <w:r>
              <w:t>$6689.20</w:t>
            </w:r>
          </w:p>
        </w:tc>
        <w:tc>
          <w:tcPr>
            <w:tcW w:type="dxa" w:w="1728"/>
          </w:tcPr>
          <w:p>
            <w:r>
              <w:t>billy_khan344@hotmail.com</w:t>
            </w:r>
          </w:p>
        </w:tc>
      </w:tr>
      <w:tr>
        <w:tc>
          <w:tcPr>
            <w:tcW w:type="dxa" w:w="1728"/>
          </w:tcPr>
          <w:p>
            <w:r>
              <w:t>4557 8816 9039 7562</w:t>
            </w:r>
          </w:p>
        </w:tc>
        <w:tc>
          <w:tcPr>
            <w:tcW w:type="dxa" w:w="1728"/>
          </w:tcPr>
          <w:p>
            <w:r>
              <w:t>19394808674954</w:t>
            </w:r>
          </w:p>
        </w:tc>
        <w:tc>
          <w:tcPr>
            <w:tcW w:type="dxa" w:w="1728"/>
          </w:tcPr>
          <w:p>
            <w:r>
              <w:t>Anthony Moore</w:t>
            </w:r>
          </w:p>
        </w:tc>
        <w:tc>
          <w:tcPr>
            <w:tcW w:type="dxa" w:w="1728"/>
          </w:tcPr>
          <w:p>
            <w:r>
              <w:t>$8486.51</w:t>
            </w:r>
          </w:p>
        </w:tc>
        <w:tc>
          <w:tcPr>
            <w:tcW w:type="dxa" w:w="1728"/>
          </w:tcPr>
          <w:p>
            <w:r>
              <w:t>anthony_moore539@hotmail.com</w:t>
            </w:r>
          </w:p>
        </w:tc>
      </w:tr>
      <w:tr>
        <w:tc>
          <w:tcPr>
            <w:tcW w:type="dxa" w:w="1728"/>
          </w:tcPr>
          <w:p>
            <w:r>
              <w:t>4557 8820 4819 5754</w:t>
            </w:r>
          </w:p>
        </w:tc>
        <w:tc>
          <w:tcPr>
            <w:tcW w:type="dxa" w:w="1728"/>
          </w:tcPr>
          <w:p>
            <w:r>
              <w:t>19394808684824</w:t>
            </w:r>
          </w:p>
        </w:tc>
        <w:tc>
          <w:tcPr>
            <w:tcW w:type="dxa" w:w="1728"/>
          </w:tcPr>
          <w:p>
            <w:r>
              <w:t>Justin Shah</w:t>
            </w:r>
          </w:p>
        </w:tc>
        <w:tc>
          <w:tcPr>
            <w:tcW w:type="dxa" w:w="1728"/>
          </w:tcPr>
          <w:p>
            <w:r>
              <w:t>$10596.76</w:t>
            </w:r>
          </w:p>
        </w:tc>
        <w:tc>
          <w:tcPr>
            <w:tcW w:type="dxa" w:w="1728"/>
          </w:tcPr>
          <w:p>
            <w:r>
              <w:t>justin_shah93@hotmail.com</w:t>
            </w:r>
          </w:p>
        </w:tc>
      </w:tr>
      <w:tr>
        <w:tc>
          <w:tcPr>
            <w:tcW w:type="dxa" w:w="1728"/>
          </w:tcPr>
          <w:p>
            <w:r>
              <w:t>4557 8844 6828 4504</w:t>
            </w:r>
          </w:p>
        </w:tc>
        <w:tc>
          <w:tcPr>
            <w:tcW w:type="dxa" w:w="1728"/>
          </w:tcPr>
          <w:p>
            <w:r>
              <w:t>19394808646859</w:t>
            </w:r>
          </w:p>
        </w:tc>
        <w:tc>
          <w:tcPr>
            <w:tcW w:type="dxa" w:w="1728"/>
          </w:tcPr>
          <w:p>
            <w:r>
              <w:t>Robert Schwartz</w:t>
            </w:r>
          </w:p>
        </w:tc>
        <w:tc>
          <w:tcPr>
            <w:tcW w:type="dxa" w:w="1728"/>
          </w:tcPr>
          <w:p>
            <w:r>
              <w:t>$6372.52</w:t>
            </w:r>
          </w:p>
        </w:tc>
        <w:tc>
          <w:tcPr>
            <w:tcW w:type="dxa" w:w="1728"/>
          </w:tcPr>
          <w:p>
            <w:r>
              <w:t>robert_schwartz680@hotmail.com</w:t>
            </w:r>
          </w:p>
        </w:tc>
      </w:tr>
      <w:tr>
        <w:tc>
          <w:tcPr>
            <w:tcW w:type="dxa" w:w="1728"/>
          </w:tcPr>
          <w:p>
            <w:r>
              <w:t>4557 8895 5926 1871</w:t>
            </w:r>
          </w:p>
        </w:tc>
        <w:tc>
          <w:tcPr>
            <w:tcW w:type="dxa" w:w="1728"/>
          </w:tcPr>
          <w:p>
            <w:r>
              <w:t>19394808676882</w:t>
            </w:r>
          </w:p>
        </w:tc>
        <w:tc>
          <w:tcPr>
            <w:tcW w:type="dxa" w:w="1728"/>
          </w:tcPr>
          <w:p>
            <w:r>
              <w:t>Joanne Robinson</w:t>
            </w:r>
          </w:p>
        </w:tc>
        <w:tc>
          <w:tcPr>
            <w:tcW w:type="dxa" w:w="1728"/>
          </w:tcPr>
          <w:p>
            <w:r>
              <w:t>$4779.76</w:t>
            </w:r>
          </w:p>
        </w:tc>
        <w:tc>
          <w:tcPr>
            <w:tcW w:type="dxa" w:w="1728"/>
          </w:tcPr>
          <w:p>
            <w:r>
              <w:t>joanne_robinson346@hotmail.com</w:t>
            </w:r>
          </w:p>
        </w:tc>
      </w:tr>
      <w:tr>
        <w:tc>
          <w:tcPr>
            <w:tcW w:type="dxa" w:w="1728"/>
          </w:tcPr>
          <w:p>
            <w:r>
              <w:t>4557 8880 7922 8348</w:t>
            </w:r>
          </w:p>
        </w:tc>
        <w:tc>
          <w:tcPr>
            <w:tcW w:type="dxa" w:w="1728"/>
          </w:tcPr>
          <w:p>
            <w:r>
              <w:t>19394808652835</w:t>
            </w:r>
          </w:p>
        </w:tc>
        <w:tc>
          <w:tcPr>
            <w:tcW w:type="dxa" w:w="1728"/>
          </w:tcPr>
          <w:p>
            <w:r>
              <w:t>Joshua Roth</w:t>
            </w:r>
          </w:p>
        </w:tc>
        <w:tc>
          <w:tcPr>
            <w:tcW w:type="dxa" w:w="1728"/>
          </w:tcPr>
          <w:p>
            <w:r>
              <w:t>$10427.85</w:t>
            </w:r>
          </w:p>
        </w:tc>
        <w:tc>
          <w:tcPr>
            <w:tcW w:type="dxa" w:w="1728"/>
          </w:tcPr>
          <w:p>
            <w:r>
              <w:t>joshua_roth119@gmail.com</w:t>
            </w:r>
          </w:p>
        </w:tc>
      </w:tr>
      <w:tr>
        <w:tc>
          <w:tcPr>
            <w:tcW w:type="dxa" w:w="1728"/>
          </w:tcPr>
          <w:p>
            <w:r>
              <w:t>4557 8826 4932 4394</w:t>
            </w:r>
          </w:p>
        </w:tc>
        <w:tc>
          <w:tcPr>
            <w:tcW w:type="dxa" w:w="1728"/>
          </w:tcPr>
          <w:p>
            <w:r>
              <w:t>19394808613402</w:t>
            </w:r>
          </w:p>
        </w:tc>
        <w:tc>
          <w:tcPr>
            <w:tcW w:type="dxa" w:w="1728"/>
          </w:tcPr>
          <w:p>
            <w:r>
              <w:t>Michael Jordan</w:t>
            </w:r>
          </w:p>
        </w:tc>
        <w:tc>
          <w:tcPr>
            <w:tcW w:type="dxa" w:w="1728"/>
          </w:tcPr>
          <w:p>
            <w:r>
              <w:t>$8818.67</w:t>
            </w:r>
          </w:p>
        </w:tc>
        <w:tc>
          <w:tcPr>
            <w:tcW w:type="dxa" w:w="1728"/>
          </w:tcPr>
          <w:p>
            <w:r>
              <w:t>michael_jordan341@hotmail.com</w:t>
            </w:r>
          </w:p>
        </w:tc>
      </w:tr>
      <w:tr>
        <w:tc>
          <w:tcPr>
            <w:tcW w:type="dxa" w:w="1728"/>
          </w:tcPr>
          <w:p>
            <w:r>
              <w:t>4557 8854 6588 5107</w:t>
            </w:r>
          </w:p>
        </w:tc>
        <w:tc>
          <w:tcPr>
            <w:tcW w:type="dxa" w:w="1728"/>
          </w:tcPr>
          <w:p>
            <w:r>
              <w:t>19394808669911</w:t>
            </w:r>
          </w:p>
        </w:tc>
        <w:tc>
          <w:tcPr>
            <w:tcW w:type="dxa" w:w="1728"/>
          </w:tcPr>
          <w:p>
            <w:r>
              <w:t>Nicole Wilson</w:t>
            </w:r>
          </w:p>
        </w:tc>
        <w:tc>
          <w:tcPr>
            <w:tcW w:type="dxa" w:w="1728"/>
          </w:tcPr>
          <w:p>
            <w:r>
              <w:t>$10211.83</w:t>
            </w:r>
          </w:p>
        </w:tc>
        <w:tc>
          <w:tcPr>
            <w:tcW w:type="dxa" w:w="1728"/>
          </w:tcPr>
          <w:p>
            <w:r>
              <w:t>nicole_wilson21@gmail.com</w:t>
            </w:r>
          </w:p>
        </w:tc>
      </w:tr>
      <w:tr>
        <w:tc>
          <w:tcPr>
            <w:tcW w:type="dxa" w:w="1728"/>
          </w:tcPr>
          <w:p>
            <w:r>
              <w:t>4557 8826 9503 5827</w:t>
            </w:r>
          </w:p>
        </w:tc>
        <w:tc>
          <w:tcPr>
            <w:tcW w:type="dxa" w:w="1728"/>
          </w:tcPr>
          <w:p>
            <w:r>
              <w:t>19394808636460</w:t>
            </w:r>
          </w:p>
        </w:tc>
        <w:tc>
          <w:tcPr>
            <w:tcW w:type="dxa" w:w="1728"/>
          </w:tcPr>
          <w:p>
            <w:r>
              <w:t>Jessica Arnold</w:t>
            </w:r>
          </w:p>
        </w:tc>
        <w:tc>
          <w:tcPr>
            <w:tcW w:type="dxa" w:w="1728"/>
          </w:tcPr>
          <w:p>
            <w:r>
              <w:t>$8507.94</w:t>
            </w:r>
          </w:p>
        </w:tc>
        <w:tc>
          <w:tcPr>
            <w:tcW w:type="dxa" w:w="1728"/>
          </w:tcPr>
          <w:p>
            <w:r>
              <w:t>jessica_arnold882@gmail.com</w:t>
            </w:r>
          </w:p>
        </w:tc>
      </w:tr>
      <w:tr>
        <w:tc>
          <w:tcPr>
            <w:tcW w:type="dxa" w:w="1728"/>
          </w:tcPr>
          <w:p>
            <w:r>
              <w:t>4557 8874 8053 8899</w:t>
            </w:r>
          </w:p>
        </w:tc>
        <w:tc>
          <w:tcPr>
            <w:tcW w:type="dxa" w:w="1728"/>
          </w:tcPr>
          <w:p>
            <w:r>
              <w:t>19394808613227</w:t>
            </w:r>
          </w:p>
        </w:tc>
        <w:tc>
          <w:tcPr>
            <w:tcW w:type="dxa" w:w="1728"/>
          </w:tcPr>
          <w:p>
            <w:r>
              <w:t>Teresa Wolf</w:t>
            </w:r>
          </w:p>
        </w:tc>
        <w:tc>
          <w:tcPr>
            <w:tcW w:type="dxa" w:w="1728"/>
          </w:tcPr>
          <w:p>
            <w:r>
              <w:t>$11643.69</w:t>
            </w:r>
          </w:p>
        </w:tc>
        <w:tc>
          <w:tcPr>
            <w:tcW w:type="dxa" w:w="1728"/>
          </w:tcPr>
          <w:p>
            <w:r>
              <w:t>teresa_wolf61@hotmail.com</w:t>
            </w:r>
          </w:p>
        </w:tc>
      </w:tr>
      <w:tr>
        <w:tc>
          <w:tcPr>
            <w:tcW w:type="dxa" w:w="1728"/>
          </w:tcPr>
          <w:p>
            <w:r>
              <w:t>4557 8853 2645 3314</w:t>
            </w:r>
          </w:p>
        </w:tc>
        <w:tc>
          <w:tcPr>
            <w:tcW w:type="dxa" w:w="1728"/>
          </w:tcPr>
          <w:p>
            <w:r>
              <w:t>19394808648160</w:t>
            </w:r>
          </w:p>
        </w:tc>
        <w:tc>
          <w:tcPr>
            <w:tcW w:type="dxa" w:w="1728"/>
          </w:tcPr>
          <w:p>
            <w:r>
              <w:t>Renee Burke</w:t>
            </w:r>
          </w:p>
        </w:tc>
        <w:tc>
          <w:tcPr>
            <w:tcW w:type="dxa" w:w="1728"/>
          </w:tcPr>
          <w:p>
            <w:r>
              <w:t>$6914.75</w:t>
            </w:r>
          </w:p>
        </w:tc>
        <w:tc>
          <w:tcPr>
            <w:tcW w:type="dxa" w:w="1728"/>
          </w:tcPr>
          <w:p>
            <w:r>
              <w:t>renee_burke810@gmail.com</w:t>
            </w:r>
          </w:p>
        </w:tc>
      </w:tr>
      <w:tr>
        <w:tc>
          <w:tcPr>
            <w:tcW w:type="dxa" w:w="1728"/>
          </w:tcPr>
          <w:p>
            <w:r>
              <w:t>4557 8840 6299 7747</w:t>
            </w:r>
          </w:p>
        </w:tc>
        <w:tc>
          <w:tcPr>
            <w:tcW w:type="dxa" w:w="1728"/>
          </w:tcPr>
          <w:p>
            <w:r>
              <w:t>19394808608674</w:t>
            </w:r>
          </w:p>
        </w:tc>
        <w:tc>
          <w:tcPr>
            <w:tcW w:type="dxa" w:w="1728"/>
          </w:tcPr>
          <w:p>
            <w:r>
              <w:t>Stephanie May</w:t>
            </w:r>
          </w:p>
        </w:tc>
        <w:tc>
          <w:tcPr>
            <w:tcW w:type="dxa" w:w="1728"/>
          </w:tcPr>
          <w:p>
            <w:r>
              <w:t>$5280.05</w:t>
            </w:r>
          </w:p>
        </w:tc>
        <w:tc>
          <w:tcPr>
            <w:tcW w:type="dxa" w:w="1728"/>
          </w:tcPr>
          <w:p>
            <w:r>
              <w:t>stephanie_may401@gmail.com</w:t>
            </w:r>
          </w:p>
        </w:tc>
      </w:tr>
      <w:tr>
        <w:tc>
          <w:tcPr>
            <w:tcW w:type="dxa" w:w="1728"/>
          </w:tcPr>
          <w:p>
            <w:r>
              <w:t>4557 8862 6055 0560</w:t>
            </w:r>
          </w:p>
        </w:tc>
        <w:tc>
          <w:tcPr>
            <w:tcW w:type="dxa" w:w="1728"/>
          </w:tcPr>
          <w:p>
            <w:r>
              <w:t>19394808666548</w:t>
            </w:r>
          </w:p>
        </w:tc>
        <w:tc>
          <w:tcPr>
            <w:tcW w:type="dxa" w:w="1728"/>
          </w:tcPr>
          <w:p>
            <w:r>
              <w:t>Zachary Benson</w:t>
            </w:r>
          </w:p>
        </w:tc>
        <w:tc>
          <w:tcPr>
            <w:tcW w:type="dxa" w:w="1728"/>
          </w:tcPr>
          <w:p>
            <w:r>
              <w:t>$8276.69</w:t>
            </w:r>
          </w:p>
        </w:tc>
        <w:tc>
          <w:tcPr>
            <w:tcW w:type="dxa" w:w="1728"/>
          </w:tcPr>
          <w:p>
            <w:r>
              <w:t>zachary_benson127@hotmail.com</w:t>
            </w:r>
          </w:p>
        </w:tc>
      </w:tr>
      <w:tr>
        <w:tc>
          <w:tcPr>
            <w:tcW w:type="dxa" w:w="1728"/>
          </w:tcPr>
          <w:p>
            <w:r>
              <w:t>4557 8804 6781 7894</w:t>
            </w:r>
          </w:p>
        </w:tc>
        <w:tc>
          <w:tcPr>
            <w:tcW w:type="dxa" w:w="1728"/>
          </w:tcPr>
          <w:p>
            <w:r>
              <w:t>19394808681122</w:t>
            </w:r>
          </w:p>
        </w:tc>
        <w:tc>
          <w:tcPr>
            <w:tcW w:type="dxa" w:w="1728"/>
          </w:tcPr>
          <w:p>
            <w:r>
              <w:t>Mary Anderson</w:t>
            </w:r>
          </w:p>
        </w:tc>
        <w:tc>
          <w:tcPr>
            <w:tcW w:type="dxa" w:w="1728"/>
          </w:tcPr>
          <w:p>
            <w:r>
              <w:t>$6268.40</w:t>
            </w:r>
          </w:p>
        </w:tc>
        <w:tc>
          <w:tcPr>
            <w:tcW w:type="dxa" w:w="1728"/>
          </w:tcPr>
          <w:p>
            <w:r>
              <w:t>mary_anderson519@gmail.com</w:t>
            </w:r>
          </w:p>
        </w:tc>
      </w:tr>
      <w:tr>
        <w:tc>
          <w:tcPr>
            <w:tcW w:type="dxa" w:w="1728"/>
          </w:tcPr>
          <w:p>
            <w:r>
              <w:t>4557 8811 0148 9749</w:t>
            </w:r>
          </w:p>
        </w:tc>
        <w:tc>
          <w:tcPr>
            <w:tcW w:type="dxa" w:w="1728"/>
          </w:tcPr>
          <w:p>
            <w:r>
              <w:t>19394808682769</w:t>
            </w:r>
          </w:p>
        </w:tc>
        <w:tc>
          <w:tcPr>
            <w:tcW w:type="dxa" w:w="1728"/>
          </w:tcPr>
          <w:p>
            <w:r>
              <w:t>Randy Green</w:t>
            </w:r>
          </w:p>
        </w:tc>
        <w:tc>
          <w:tcPr>
            <w:tcW w:type="dxa" w:w="1728"/>
          </w:tcPr>
          <w:p>
            <w:r>
              <w:t>$7601.02</w:t>
            </w:r>
          </w:p>
        </w:tc>
        <w:tc>
          <w:tcPr>
            <w:tcW w:type="dxa" w:w="1728"/>
          </w:tcPr>
          <w:p>
            <w:r>
              <w:t>randy_green369@hotmail.com</w:t>
            </w:r>
          </w:p>
        </w:tc>
      </w:tr>
      <w:tr>
        <w:tc>
          <w:tcPr>
            <w:tcW w:type="dxa" w:w="1728"/>
          </w:tcPr>
          <w:p>
            <w:r>
              <w:t>4557 8854 9227 3930</w:t>
            </w:r>
          </w:p>
        </w:tc>
        <w:tc>
          <w:tcPr>
            <w:tcW w:type="dxa" w:w="1728"/>
          </w:tcPr>
          <w:p>
            <w:r>
              <w:t>19394808613031</w:t>
            </w:r>
          </w:p>
        </w:tc>
        <w:tc>
          <w:tcPr>
            <w:tcW w:type="dxa" w:w="1728"/>
          </w:tcPr>
          <w:p>
            <w:r>
              <w:t>Claudia Watson</w:t>
            </w:r>
          </w:p>
        </w:tc>
        <w:tc>
          <w:tcPr>
            <w:tcW w:type="dxa" w:w="1728"/>
          </w:tcPr>
          <w:p>
            <w:r>
              <w:t>$5128.01</w:t>
            </w:r>
          </w:p>
        </w:tc>
        <w:tc>
          <w:tcPr>
            <w:tcW w:type="dxa" w:w="1728"/>
          </w:tcPr>
          <w:p>
            <w:r>
              <w:t>claudia_watson409@hotmail.com</w:t>
            </w:r>
          </w:p>
        </w:tc>
      </w:tr>
      <w:tr>
        <w:tc>
          <w:tcPr>
            <w:tcW w:type="dxa" w:w="1728"/>
          </w:tcPr>
          <w:p>
            <w:r>
              <w:t>4557 8820 7019 1277</w:t>
            </w:r>
          </w:p>
        </w:tc>
        <w:tc>
          <w:tcPr>
            <w:tcW w:type="dxa" w:w="1728"/>
          </w:tcPr>
          <w:p>
            <w:r>
              <w:t>19394808692453</w:t>
            </w:r>
          </w:p>
        </w:tc>
        <w:tc>
          <w:tcPr>
            <w:tcW w:type="dxa" w:w="1728"/>
          </w:tcPr>
          <w:p>
            <w:r>
              <w:t>Dawn Clark</w:t>
            </w:r>
          </w:p>
        </w:tc>
        <w:tc>
          <w:tcPr>
            <w:tcW w:type="dxa" w:w="1728"/>
          </w:tcPr>
          <w:p>
            <w:r>
              <w:t>$11120.02</w:t>
            </w:r>
          </w:p>
        </w:tc>
        <w:tc>
          <w:tcPr>
            <w:tcW w:type="dxa" w:w="1728"/>
          </w:tcPr>
          <w:p>
            <w:r>
              <w:t>dawn_clark131@hotmail.com</w:t>
            </w:r>
          </w:p>
        </w:tc>
      </w:tr>
      <w:tr>
        <w:tc>
          <w:tcPr>
            <w:tcW w:type="dxa" w:w="1728"/>
          </w:tcPr>
          <w:p>
            <w:r>
              <w:t>4557 8837 6675 4973</w:t>
            </w:r>
          </w:p>
        </w:tc>
        <w:tc>
          <w:tcPr>
            <w:tcW w:type="dxa" w:w="1728"/>
          </w:tcPr>
          <w:p>
            <w:r>
              <w:t>19394808680047</w:t>
            </w:r>
          </w:p>
        </w:tc>
        <w:tc>
          <w:tcPr>
            <w:tcW w:type="dxa" w:w="1728"/>
          </w:tcPr>
          <w:p>
            <w:r>
              <w:t>Nicole Reid</w:t>
            </w:r>
          </w:p>
        </w:tc>
        <w:tc>
          <w:tcPr>
            <w:tcW w:type="dxa" w:w="1728"/>
          </w:tcPr>
          <w:p>
            <w:r>
              <w:t>$4810.47</w:t>
            </w:r>
          </w:p>
        </w:tc>
        <w:tc>
          <w:tcPr>
            <w:tcW w:type="dxa" w:w="1728"/>
          </w:tcPr>
          <w:p>
            <w:r>
              <w:t>nicole_reid348@gmail.com</w:t>
            </w:r>
          </w:p>
        </w:tc>
      </w:tr>
      <w:tr>
        <w:tc>
          <w:tcPr>
            <w:tcW w:type="dxa" w:w="1728"/>
          </w:tcPr>
          <w:p>
            <w:r>
              <w:t>4557 8825 3507 8098</w:t>
            </w:r>
          </w:p>
        </w:tc>
        <w:tc>
          <w:tcPr>
            <w:tcW w:type="dxa" w:w="1728"/>
          </w:tcPr>
          <w:p>
            <w:r>
              <w:t>19394808633051</w:t>
            </w:r>
          </w:p>
        </w:tc>
        <w:tc>
          <w:tcPr>
            <w:tcW w:type="dxa" w:w="1728"/>
          </w:tcPr>
          <w:p>
            <w:r>
              <w:t>Sandra Hanson</w:t>
            </w:r>
          </w:p>
        </w:tc>
        <w:tc>
          <w:tcPr>
            <w:tcW w:type="dxa" w:w="1728"/>
          </w:tcPr>
          <w:p>
            <w:r>
              <w:t>$6846.83</w:t>
            </w:r>
          </w:p>
        </w:tc>
        <w:tc>
          <w:tcPr>
            <w:tcW w:type="dxa" w:w="1728"/>
          </w:tcPr>
          <w:p>
            <w:r>
              <w:t>sandra_hanson887@hotmail.com</w:t>
            </w:r>
          </w:p>
        </w:tc>
      </w:tr>
      <w:tr>
        <w:tc>
          <w:tcPr>
            <w:tcW w:type="dxa" w:w="1728"/>
          </w:tcPr>
          <w:p>
            <w:r>
              <w:t>4557 8817 2320 0189</w:t>
            </w:r>
          </w:p>
        </w:tc>
        <w:tc>
          <w:tcPr>
            <w:tcW w:type="dxa" w:w="1728"/>
          </w:tcPr>
          <w:p>
            <w:r>
              <w:t>19394808696936</w:t>
            </w:r>
          </w:p>
        </w:tc>
        <w:tc>
          <w:tcPr>
            <w:tcW w:type="dxa" w:w="1728"/>
          </w:tcPr>
          <w:p>
            <w:r>
              <w:t>Stacey Atkins</w:t>
            </w:r>
          </w:p>
        </w:tc>
        <w:tc>
          <w:tcPr>
            <w:tcW w:type="dxa" w:w="1728"/>
          </w:tcPr>
          <w:p>
            <w:r>
              <w:t>$4887.22</w:t>
            </w:r>
          </w:p>
        </w:tc>
        <w:tc>
          <w:tcPr>
            <w:tcW w:type="dxa" w:w="1728"/>
          </w:tcPr>
          <w:p>
            <w:r>
              <w:t>stacey_atkins853@hotmail.com</w:t>
            </w:r>
          </w:p>
        </w:tc>
      </w:tr>
      <w:tr>
        <w:tc>
          <w:tcPr>
            <w:tcW w:type="dxa" w:w="1728"/>
          </w:tcPr>
          <w:p>
            <w:r>
              <w:t>4557 8876 2366 8810</w:t>
            </w:r>
          </w:p>
        </w:tc>
        <w:tc>
          <w:tcPr>
            <w:tcW w:type="dxa" w:w="1728"/>
          </w:tcPr>
          <w:p>
            <w:r>
              <w:t>19394808605110</w:t>
            </w:r>
          </w:p>
        </w:tc>
        <w:tc>
          <w:tcPr>
            <w:tcW w:type="dxa" w:w="1728"/>
          </w:tcPr>
          <w:p>
            <w:r>
              <w:t>Kristina Boyd</w:t>
            </w:r>
          </w:p>
        </w:tc>
        <w:tc>
          <w:tcPr>
            <w:tcW w:type="dxa" w:w="1728"/>
          </w:tcPr>
          <w:p>
            <w:r>
              <w:t>$5225.90</w:t>
            </w:r>
          </w:p>
        </w:tc>
        <w:tc>
          <w:tcPr>
            <w:tcW w:type="dxa" w:w="1728"/>
          </w:tcPr>
          <w:p>
            <w:r>
              <w:t>kristina_boyd461@hotmail.com</w:t>
            </w:r>
          </w:p>
        </w:tc>
      </w:tr>
      <w:tr>
        <w:tc>
          <w:tcPr>
            <w:tcW w:type="dxa" w:w="1728"/>
          </w:tcPr>
          <w:p>
            <w:r>
              <w:t>4557 8812 9071 5628</w:t>
            </w:r>
          </w:p>
        </w:tc>
        <w:tc>
          <w:tcPr>
            <w:tcW w:type="dxa" w:w="1728"/>
          </w:tcPr>
          <w:p>
            <w:r>
              <w:t>19394808698557</w:t>
            </w:r>
          </w:p>
        </w:tc>
        <w:tc>
          <w:tcPr>
            <w:tcW w:type="dxa" w:w="1728"/>
          </w:tcPr>
          <w:p>
            <w:r>
              <w:t>Joshua Knight</w:t>
            </w:r>
          </w:p>
        </w:tc>
        <w:tc>
          <w:tcPr>
            <w:tcW w:type="dxa" w:w="1728"/>
          </w:tcPr>
          <w:p>
            <w:r>
              <w:t>$11685.81</w:t>
            </w:r>
          </w:p>
        </w:tc>
        <w:tc>
          <w:tcPr>
            <w:tcW w:type="dxa" w:w="1728"/>
          </w:tcPr>
          <w:p>
            <w:r>
              <w:t>joshua_knight929@gmail.com</w:t>
            </w:r>
          </w:p>
        </w:tc>
      </w:tr>
      <w:tr>
        <w:tc>
          <w:tcPr>
            <w:tcW w:type="dxa" w:w="1728"/>
          </w:tcPr>
          <w:p>
            <w:r>
              <w:t>4557 8879 0368 9528</w:t>
            </w:r>
          </w:p>
        </w:tc>
        <w:tc>
          <w:tcPr>
            <w:tcW w:type="dxa" w:w="1728"/>
          </w:tcPr>
          <w:p>
            <w:r>
              <w:t>19394808695822</w:t>
            </w:r>
          </w:p>
        </w:tc>
        <w:tc>
          <w:tcPr>
            <w:tcW w:type="dxa" w:w="1728"/>
          </w:tcPr>
          <w:p>
            <w:r>
              <w:t>Joanna Adams</w:t>
            </w:r>
          </w:p>
        </w:tc>
        <w:tc>
          <w:tcPr>
            <w:tcW w:type="dxa" w:w="1728"/>
          </w:tcPr>
          <w:p>
            <w:r>
              <w:t>$3595.66</w:t>
            </w:r>
          </w:p>
        </w:tc>
        <w:tc>
          <w:tcPr>
            <w:tcW w:type="dxa" w:w="1728"/>
          </w:tcPr>
          <w:p>
            <w:r>
              <w:t>joanna_adams554@gmail.com</w:t>
            </w:r>
          </w:p>
        </w:tc>
      </w:tr>
      <w:tr>
        <w:tc>
          <w:tcPr>
            <w:tcW w:type="dxa" w:w="1728"/>
          </w:tcPr>
          <w:p>
            <w:r>
              <w:t>4557 8887 8580 6643</w:t>
            </w:r>
          </w:p>
        </w:tc>
        <w:tc>
          <w:tcPr>
            <w:tcW w:type="dxa" w:w="1728"/>
          </w:tcPr>
          <w:p>
            <w:r>
              <w:t>19394808620591</w:t>
            </w:r>
          </w:p>
        </w:tc>
        <w:tc>
          <w:tcPr>
            <w:tcW w:type="dxa" w:w="1728"/>
          </w:tcPr>
          <w:p>
            <w:r>
              <w:t>David Boone</w:t>
            </w:r>
          </w:p>
        </w:tc>
        <w:tc>
          <w:tcPr>
            <w:tcW w:type="dxa" w:w="1728"/>
          </w:tcPr>
          <w:p>
            <w:r>
              <w:t>$9364.64</w:t>
            </w:r>
          </w:p>
        </w:tc>
        <w:tc>
          <w:tcPr>
            <w:tcW w:type="dxa" w:w="1728"/>
          </w:tcPr>
          <w:p>
            <w:r>
              <w:t>david_boone724@gmail.com</w:t>
            </w:r>
          </w:p>
        </w:tc>
      </w:tr>
      <w:tr>
        <w:tc>
          <w:tcPr>
            <w:tcW w:type="dxa" w:w="1728"/>
          </w:tcPr>
          <w:p>
            <w:r>
              <w:t>4557 8833 1416 6640</w:t>
            </w:r>
          </w:p>
        </w:tc>
        <w:tc>
          <w:tcPr>
            <w:tcW w:type="dxa" w:w="1728"/>
          </w:tcPr>
          <w:p>
            <w:r>
              <w:t>19394808626241</w:t>
            </w:r>
          </w:p>
        </w:tc>
        <w:tc>
          <w:tcPr>
            <w:tcW w:type="dxa" w:w="1728"/>
          </w:tcPr>
          <w:p>
            <w:r>
              <w:t>Michael Adams</w:t>
            </w:r>
          </w:p>
        </w:tc>
        <w:tc>
          <w:tcPr>
            <w:tcW w:type="dxa" w:w="1728"/>
          </w:tcPr>
          <w:p>
            <w:r>
              <w:t>$10798.22</w:t>
            </w:r>
          </w:p>
        </w:tc>
        <w:tc>
          <w:tcPr>
            <w:tcW w:type="dxa" w:w="1728"/>
          </w:tcPr>
          <w:p>
            <w:r>
              <w:t>michael_adams646@hotmail.com</w:t>
            </w:r>
          </w:p>
        </w:tc>
      </w:tr>
      <w:tr>
        <w:tc>
          <w:tcPr>
            <w:tcW w:type="dxa" w:w="1728"/>
          </w:tcPr>
          <w:p>
            <w:r>
              <w:t>4557 8852 8624 1549</w:t>
            </w:r>
          </w:p>
        </w:tc>
        <w:tc>
          <w:tcPr>
            <w:tcW w:type="dxa" w:w="1728"/>
          </w:tcPr>
          <w:p>
            <w:r>
              <w:t>19394808685849</w:t>
            </w:r>
          </w:p>
        </w:tc>
        <w:tc>
          <w:tcPr>
            <w:tcW w:type="dxa" w:w="1728"/>
          </w:tcPr>
          <w:p>
            <w:r>
              <w:t>Adam Young</w:t>
            </w:r>
          </w:p>
        </w:tc>
        <w:tc>
          <w:tcPr>
            <w:tcW w:type="dxa" w:w="1728"/>
          </w:tcPr>
          <w:p>
            <w:r>
              <w:t>$3223.18</w:t>
            </w:r>
          </w:p>
        </w:tc>
        <w:tc>
          <w:tcPr>
            <w:tcW w:type="dxa" w:w="1728"/>
          </w:tcPr>
          <w:p>
            <w:r>
              <w:t>adam_young502@gmail.com</w:t>
            </w:r>
          </w:p>
        </w:tc>
      </w:tr>
      <w:tr>
        <w:tc>
          <w:tcPr>
            <w:tcW w:type="dxa" w:w="1728"/>
          </w:tcPr>
          <w:p>
            <w:r>
              <w:t>4557 8827 8120 7367</w:t>
            </w:r>
          </w:p>
        </w:tc>
        <w:tc>
          <w:tcPr>
            <w:tcW w:type="dxa" w:w="1728"/>
          </w:tcPr>
          <w:p>
            <w:r>
              <w:t>19394808643189</w:t>
            </w:r>
          </w:p>
        </w:tc>
        <w:tc>
          <w:tcPr>
            <w:tcW w:type="dxa" w:w="1728"/>
          </w:tcPr>
          <w:p>
            <w:r>
              <w:t>Michael Hoover</w:t>
            </w:r>
          </w:p>
        </w:tc>
        <w:tc>
          <w:tcPr>
            <w:tcW w:type="dxa" w:w="1728"/>
          </w:tcPr>
          <w:p>
            <w:r>
              <w:t>$11374.17</w:t>
            </w:r>
          </w:p>
        </w:tc>
        <w:tc>
          <w:tcPr>
            <w:tcW w:type="dxa" w:w="1728"/>
          </w:tcPr>
          <w:p>
            <w:r>
              <w:t>michael_hoover800@gmail.com</w:t>
            </w:r>
          </w:p>
        </w:tc>
      </w:tr>
      <w:tr>
        <w:tc>
          <w:tcPr>
            <w:tcW w:type="dxa" w:w="1728"/>
          </w:tcPr>
          <w:p>
            <w:r>
              <w:t>4557 8858 1721 6280</w:t>
            </w:r>
          </w:p>
        </w:tc>
        <w:tc>
          <w:tcPr>
            <w:tcW w:type="dxa" w:w="1728"/>
          </w:tcPr>
          <w:p>
            <w:r>
              <w:t>19394808696674</w:t>
            </w:r>
          </w:p>
        </w:tc>
        <w:tc>
          <w:tcPr>
            <w:tcW w:type="dxa" w:w="1728"/>
          </w:tcPr>
          <w:p>
            <w:r>
              <w:t>Jeffrey Swanson</w:t>
            </w:r>
          </w:p>
        </w:tc>
        <w:tc>
          <w:tcPr>
            <w:tcW w:type="dxa" w:w="1728"/>
          </w:tcPr>
          <w:p>
            <w:r>
              <w:t>$6485.88</w:t>
            </w:r>
          </w:p>
        </w:tc>
        <w:tc>
          <w:tcPr>
            <w:tcW w:type="dxa" w:w="1728"/>
          </w:tcPr>
          <w:p>
            <w:r>
              <w:t>jeffrey_swanson612@gmail.com</w:t>
            </w:r>
          </w:p>
        </w:tc>
      </w:tr>
      <w:tr>
        <w:tc>
          <w:tcPr>
            <w:tcW w:type="dxa" w:w="1728"/>
          </w:tcPr>
          <w:p>
            <w:r>
              <w:t>4557 8899 0805 8208</w:t>
            </w:r>
          </w:p>
        </w:tc>
        <w:tc>
          <w:tcPr>
            <w:tcW w:type="dxa" w:w="1728"/>
          </w:tcPr>
          <w:p>
            <w:r>
              <w:t>19394808619839</w:t>
            </w:r>
          </w:p>
        </w:tc>
        <w:tc>
          <w:tcPr>
            <w:tcW w:type="dxa" w:w="1728"/>
          </w:tcPr>
          <w:p>
            <w:r>
              <w:t>Michael Fuller</w:t>
            </w:r>
          </w:p>
        </w:tc>
        <w:tc>
          <w:tcPr>
            <w:tcW w:type="dxa" w:w="1728"/>
          </w:tcPr>
          <w:p>
            <w:r>
              <w:t>$4963.87</w:t>
            </w:r>
          </w:p>
        </w:tc>
        <w:tc>
          <w:tcPr>
            <w:tcW w:type="dxa" w:w="1728"/>
          </w:tcPr>
          <w:p>
            <w:r>
              <w:t>michael_fuller249@gmail.com</w:t>
            </w:r>
          </w:p>
        </w:tc>
      </w:tr>
      <w:tr>
        <w:tc>
          <w:tcPr>
            <w:tcW w:type="dxa" w:w="1728"/>
          </w:tcPr>
          <w:p>
            <w:r>
              <w:t>4557 8863 8611 3904</w:t>
            </w:r>
          </w:p>
        </w:tc>
        <w:tc>
          <w:tcPr>
            <w:tcW w:type="dxa" w:w="1728"/>
          </w:tcPr>
          <w:p>
            <w:r>
              <w:t>19394808643339</w:t>
            </w:r>
          </w:p>
        </w:tc>
        <w:tc>
          <w:tcPr>
            <w:tcW w:type="dxa" w:w="1728"/>
          </w:tcPr>
          <w:p>
            <w:r>
              <w:t>Debra Callahan</w:t>
            </w:r>
          </w:p>
        </w:tc>
        <w:tc>
          <w:tcPr>
            <w:tcW w:type="dxa" w:w="1728"/>
          </w:tcPr>
          <w:p>
            <w:r>
              <w:t>$5390.72</w:t>
            </w:r>
          </w:p>
        </w:tc>
        <w:tc>
          <w:tcPr>
            <w:tcW w:type="dxa" w:w="1728"/>
          </w:tcPr>
          <w:p>
            <w:r>
              <w:t>debra_callahan19@hotmail.com</w:t>
            </w:r>
          </w:p>
        </w:tc>
      </w:tr>
      <w:tr>
        <w:tc>
          <w:tcPr>
            <w:tcW w:type="dxa" w:w="1728"/>
          </w:tcPr>
          <w:p>
            <w:r>
              <w:t>4557 8814 7530 1520</w:t>
            </w:r>
          </w:p>
        </w:tc>
        <w:tc>
          <w:tcPr>
            <w:tcW w:type="dxa" w:w="1728"/>
          </w:tcPr>
          <w:p>
            <w:r>
              <w:t>19394808658216</w:t>
            </w:r>
          </w:p>
        </w:tc>
        <w:tc>
          <w:tcPr>
            <w:tcW w:type="dxa" w:w="1728"/>
          </w:tcPr>
          <w:p>
            <w:r>
              <w:t>Cheyenne Lewis</w:t>
            </w:r>
          </w:p>
        </w:tc>
        <w:tc>
          <w:tcPr>
            <w:tcW w:type="dxa" w:w="1728"/>
          </w:tcPr>
          <w:p>
            <w:r>
              <w:t>$11091.70</w:t>
            </w:r>
          </w:p>
        </w:tc>
        <w:tc>
          <w:tcPr>
            <w:tcW w:type="dxa" w:w="1728"/>
          </w:tcPr>
          <w:p>
            <w:r>
              <w:t>cheyenne_lewis978@hotmail.com</w:t>
            </w:r>
          </w:p>
        </w:tc>
      </w:tr>
      <w:tr>
        <w:tc>
          <w:tcPr>
            <w:tcW w:type="dxa" w:w="1728"/>
          </w:tcPr>
          <w:p>
            <w:r>
              <w:t>4557 8896 3282 3823</w:t>
            </w:r>
          </w:p>
        </w:tc>
        <w:tc>
          <w:tcPr>
            <w:tcW w:type="dxa" w:w="1728"/>
          </w:tcPr>
          <w:p>
            <w:r>
              <w:t>19394808622415</w:t>
            </w:r>
          </w:p>
        </w:tc>
        <w:tc>
          <w:tcPr>
            <w:tcW w:type="dxa" w:w="1728"/>
          </w:tcPr>
          <w:p>
            <w:r>
              <w:t>Angela Bass</w:t>
            </w:r>
          </w:p>
        </w:tc>
        <w:tc>
          <w:tcPr>
            <w:tcW w:type="dxa" w:w="1728"/>
          </w:tcPr>
          <w:p>
            <w:r>
              <w:t>$11057.92</w:t>
            </w:r>
          </w:p>
        </w:tc>
        <w:tc>
          <w:tcPr>
            <w:tcW w:type="dxa" w:w="1728"/>
          </w:tcPr>
          <w:p>
            <w:r>
              <w:t>angela_bass687@gmail.com</w:t>
            </w:r>
          </w:p>
        </w:tc>
      </w:tr>
      <w:tr>
        <w:tc>
          <w:tcPr>
            <w:tcW w:type="dxa" w:w="1728"/>
          </w:tcPr>
          <w:p>
            <w:r>
              <w:t>4557 8863 1263 1381</w:t>
            </w:r>
          </w:p>
        </w:tc>
        <w:tc>
          <w:tcPr>
            <w:tcW w:type="dxa" w:w="1728"/>
          </w:tcPr>
          <w:p>
            <w:r>
              <w:t>19394808636365</w:t>
            </w:r>
          </w:p>
        </w:tc>
        <w:tc>
          <w:tcPr>
            <w:tcW w:type="dxa" w:w="1728"/>
          </w:tcPr>
          <w:p>
            <w:r>
              <w:t>Kimberly Lopez</w:t>
            </w:r>
          </w:p>
        </w:tc>
        <w:tc>
          <w:tcPr>
            <w:tcW w:type="dxa" w:w="1728"/>
          </w:tcPr>
          <w:p>
            <w:r>
              <w:t>$9282.54</w:t>
            </w:r>
          </w:p>
        </w:tc>
        <w:tc>
          <w:tcPr>
            <w:tcW w:type="dxa" w:w="1728"/>
          </w:tcPr>
          <w:p>
            <w:r>
              <w:t>kimberly_lopez109@gmail.com</w:t>
            </w:r>
          </w:p>
        </w:tc>
      </w:tr>
      <w:tr>
        <w:tc>
          <w:tcPr>
            <w:tcW w:type="dxa" w:w="1728"/>
          </w:tcPr>
          <w:p>
            <w:r>
              <w:t>4557 8885 0576 7016</w:t>
            </w:r>
          </w:p>
        </w:tc>
        <w:tc>
          <w:tcPr>
            <w:tcW w:type="dxa" w:w="1728"/>
          </w:tcPr>
          <w:p>
            <w:r>
              <w:t>19394808605227</w:t>
            </w:r>
          </w:p>
        </w:tc>
        <w:tc>
          <w:tcPr>
            <w:tcW w:type="dxa" w:w="1728"/>
          </w:tcPr>
          <w:p>
            <w:r>
              <w:t>Heather Dunn</w:t>
            </w:r>
          </w:p>
        </w:tc>
        <w:tc>
          <w:tcPr>
            <w:tcW w:type="dxa" w:w="1728"/>
          </w:tcPr>
          <w:p>
            <w:r>
              <w:t>$9066.53</w:t>
            </w:r>
          </w:p>
        </w:tc>
        <w:tc>
          <w:tcPr>
            <w:tcW w:type="dxa" w:w="1728"/>
          </w:tcPr>
          <w:p>
            <w:r>
              <w:t>heather_dunn376@hotmail.com</w:t>
            </w:r>
          </w:p>
        </w:tc>
      </w:tr>
      <w:tr>
        <w:tc>
          <w:tcPr>
            <w:tcW w:type="dxa" w:w="1728"/>
          </w:tcPr>
          <w:p>
            <w:r>
              <w:t>4557 8819 1447 0058</w:t>
            </w:r>
          </w:p>
        </w:tc>
        <w:tc>
          <w:tcPr>
            <w:tcW w:type="dxa" w:w="1728"/>
          </w:tcPr>
          <w:p>
            <w:r>
              <w:t>19394808698262</w:t>
            </w:r>
          </w:p>
        </w:tc>
        <w:tc>
          <w:tcPr>
            <w:tcW w:type="dxa" w:w="1728"/>
          </w:tcPr>
          <w:p>
            <w:r>
              <w:t>Lisa Parsons</w:t>
            </w:r>
          </w:p>
        </w:tc>
        <w:tc>
          <w:tcPr>
            <w:tcW w:type="dxa" w:w="1728"/>
          </w:tcPr>
          <w:p>
            <w:r>
              <w:t>$5775.34</w:t>
            </w:r>
          </w:p>
        </w:tc>
        <w:tc>
          <w:tcPr>
            <w:tcW w:type="dxa" w:w="1728"/>
          </w:tcPr>
          <w:p>
            <w:r>
              <w:t>lisa_parsons58@gmail.com</w:t>
            </w:r>
          </w:p>
        </w:tc>
      </w:tr>
      <w:tr>
        <w:tc>
          <w:tcPr>
            <w:tcW w:type="dxa" w:w="1728"/>
          </w:tcPr>
          <w:p>
            <w:r>
              <w:t>4557 8861 8418 7477</w:t>
            </w:r>
          </w:p>
        </w:tc>
        <w:tc>
          <w:tcPr>
            <w:tcW w:type="dxa" w:w="1728"/>
          </w:tcPr>
          <w:p>
            <w:r>
              <w:t>19394808691632</w:t>
            </w:r>
          </w:p>
        </w:tc>
        <w:tc>
          <w:tcPr>
            <w:tcW w:type="dxa" w:w="1728"/>
          </w:tcPr>
          <w:p>
            <w:r>
              <w:t>Tina Ford</w:t>
            </w:r>
          </w:p>
        </w:tc>
        <w:tc>
          <w:tcPr>
            <w:tcW w:type="dxa" w:w="1728"/>
          </w:tcPr>
          <w:p>
            <w:r>
              <w:t>$5010.16</w:t>
            </w:r>
          </w:p>
        </w:tc>
        <w:tc>
          <w:tcPr>
            <w:tcW w:type="dxa" w:w="1728"/>
          </w:tcPr>
          <w:p>
            <w:r>
              <w:t>tina_ford616@gmail.com</w:t>
            </w:r>
          </w:p>
        </w:tc>
      </w:tr>
      <w:tr>
        <w:tc>
          <w:tcPr>
            <w:tcW w:type="dxa" w:w="1728"/>
          </w:tcPr>
          <w:p>
            <w:r>
              <w:t>4557 8864 5743 0523</w:t>
            </w:r>
          </w:p>
        </w:tc>
        <w:tc>
          <w:tcPr>
            <w:tcW w:type="dxa" w:w="1728"/>
          </w:tcPr>
          <w:p>
            <w:r>
              <w:t>19394808625829</w:t>
            </w:r>
          </w:p>
        </w:tc>
        <w:tc>
          <w:tcPr>
            <w:tcW w:type="dxa" w:w="1728"/>
          </w:tcPr>
          <w:p>
            <w:r>
              <w:t>Debra Petersen</w:t>
            </w:r>
          </w:p>
        </w:tc>
        <w:tc>
          <w:tcPr>
            <w:tcW w:type="dxa" w:w="1728"/>
          </w:tcPr>
          <w:p>
            <w:r>
              <w:t>$8012.52</w:t>
            </w:r>
          </w:p>
        </w:tc>
        <w:tc>
          <w:tcPr>
            <w:tcW w:type="dxa" w:w="1728"/>
          </w:tcPr>
          <w:p>
            <w:r>
              <w:t>debra_petersen320@hotmail.com</w:t>
            </w:r>
          </w:p>
        </w:tc>
      </w:tr>
      <w:tr>
        <w:tc>
          <w:tcPr>
            <w:tcW w:type="dxa" w:w="1728"/>
          </w:tcPr>
          <w:p>
            <w:r>
              <w:t>4557 8826 2151 0096</w:t>
            </w:r>
          </w:p>
        </w:tc>
        <w:tc>
          <w:tcPr>
            <w:tcW w:type="dxa" w:w="1728"/>
          </w:tcPr>
          <w:p>
            <w:r>
              <w:t>19394808673059</w:t>
            </w:r>
          </w:p>
        </w:tc>
        <w:tc>
          <w:tcPr>
            <w:tcW w:type="dxa" w:w="1728"/>
          </w:tcPr>
          <w:p>
            <w:r>
              <w:t>Michael Wallace</w:t>
            </w:r>
          </w:p>
        </w:tc>
        <w:tc>
          <w:tcPr>
            <w:tcW w:type="dxa" w:w="1728"/>
          </w:tcPr>
          <w:p>
            <w:r>
              <w:t>$3821.63</w:t>
            </w:r>
          </w:p>
        </w:tc>
        <w:tc>
          <w:tcPr>
            <w:tcW w:type="dxa" w:w="1728"/>
          </w:tcPr>
          <w:p>
            <w:r>
              <w:t>michael_wallace611@gmail.com</w:t>
            </w:r>
          </w:p>
        </w:tc>
      </w:tr>
      <w:tr>
        <w:tc>
          <w:tcPr>
            <w:tcW w:type="dxa" w:w="1728"/>
          </w:tcPr>
          <w:p>
            <w:r>
              <w:t>4557 8837 2527 5918</w:t>
            </w:r>
          </w:p>
        </w:tc>
        <w:tc>
          <w:tcPr>
            <w:tcW w:type="dxa" w:w="1728"/>
          </w:tcPr>
          <w:p>
            <w:r>
              <w:t>19394808645001</w:t>
            </w:r>
          </w:p>
        </w:tc>
        <w:tc>
          <w:tcPr>
            <w:tcW w:type="dxa" w:w="1728"/>
          </w:tcPr>
          <w:p>
            <w:r>
              <w:t>Michael Stephens</w:t>
            </w:r>
          </w:p>
        </w:tc>
        <w:tc>
          <w:tcPr>
            <w:tcW w:type="dxa" w:w="1728"/>
          </w:tcPr>
          <w:p>
            <w:r>
              <w:t>$11585.12</w:t>
            </w:r>
          </w:p>
        </w:tc>
        <w:tc>
          <w:tcPr>
            <w:tcW w:type="dxa" w:w="1728"/>
          </w:tcPr>
          <w:p>
            <w:r>
              <w:t>michael_stephens342@gmail.com</w:t>
            </w:r>
          </w:p>
        </w:tc>
      </w:tr>
      <w:tr>
        <w:tc>
          <w:tcPr>
            <w:tcW w:type="dxa" w:w="1728"/>
          </w:tcPr>
          <w:p>
            <w:r>
              <w:t>4557 8838 2382 6150</w:t>
            </w:r>
          </w:p>
        </w:tc>
        <w:tc>
          <w:tcPr>
            <w:tcW w:type="dxa" w:w="1728"/>
          </w:tcPr>
          <w:p>
            <w:r>
              <w:t>19394808617778</w:t>
            </w:r>
          </w:p>
        </w:tc>
        <w:tc>
          <w:tcPr>
            <w:tcW w:type="dxa" w:w="1728"/>
          </w:tcPr>
          <w:p>
            <w:r>
              <w:t>Nichole Boone</w:t>
            </w:r>
          </w:p>
        </w:tc>
        <w:tc>
          <w:tcPr>
            <w:tcW w:type="dxa" w:w="1728"/>
          </w:tcPr>
          <w:p>
            <w:r>
              <w:t>$9720.76</w:t>
            </w:r>
          </w:p>
        </w:tc>
        <w:tc>
          <w:tcPr>
            <w:tcW w:type="dxa" w:w="1728"/>
          </w:tcPr>
          <w:p>
            <w:r>
              <w:t>nichole_boone969@hotmail.com</w:t>
            </w:r>
          </w:p>
        </w:tc>
      </w:tr>
      <w:tr>
        <w:tc>
          <w:tcPr>
            <w:tcW w:type="dxa" w:w="1728"/>
          </w:tcPr>
          <w:p>
            <w:r>
              <w:t>4557 8853 2871 9258</w:t>
            </w:r>
          </w:p>
        </w:tc>
        <w:tc>
          <w:tcPr>
            <w:tcW w:type="dxa" w:w="1728"/>
          </w:tcPr>
          <w:p>
            <w:r>
              <w:t>19394808689149</w:t>
            </w:r>
          </w:p>
        </w:tc>
        <w:tc>
          <w:tcPr>
            <w:tcW w:type="dxa" w:w="1728"/>
          </w:tcPr>
          <w:p>
            <w:r>
              <w:t>Gregory Perez</w:t>
            </w:r>
          </w:p>
        </w:tc>
        <w:tc>
          <w:tcPr>
            <w:tcW w:type="dxa" w:w="1728"/>
          </w:tcPr>
          <w:p>
            <w:r>
              <w:t>$7016.04</w:t>
            </w:r>
          </w:p>
        </w:tc>
        <w:tc>
          <w:tcPr>
            <w:tcW w:type="dxa" w:w="1728"/>
          </w:tcPr>
          <w:p>
            <w:r>
              <w:t>gregory_perez705@gmail.com</w:t>
            </w:r>
          </w:p>
        </w:tc>
      </w:tr>
      <w:tr>
        <w:tc>
          <w:tcPr>
            <w:tcW w:type="dxa" w:w="1728"/>
          </w:tcPr>
          <w:p>
            <w:r>
              <w:t>4557 8861 1119 1576</w:t>
            </w:r>
          </w:p>
        </w:tc>
        <w:tc>
          <w:tcPr>
            <w:tcW w:type="dxa" w:w="1728"/>
          </w:tcPr>
          <w:p>
            <w:r>
              <w:t>19394808663899</w:t>
            </w:r>
          </w:p>
        </w:tc>
        <w:tc>
          <w:tcPr>
            <w:tcW w:type="dxa" w:w="1728"/>
          </w:tcPr>
          <w:p>
            <w:r>
              <w:t>Kenneth Rios</w:t>
            </w:r>
          </w:p>
        </w:tc>
        <w:tc>
          <w:tcPr>
            <w:tcW w:type="dxa" w:w="1728"/>
          </w:tcPr>
          <w:p>
            <w:r>
              <w:t>$7155.47</w:t>
            </w:r>
          </w:p>
        </w:tc>
        <w:tc>
          <w:tcPr>
            <w:tcW w:type="dxa" w:w="1728"/>
          </w:tcPr>
          <w:p>
            <w:r>
              <w:t>kenneth_rios581@hotmail.com</w:t>
            </w:r>
          </w:p>
        </w:tc>
      </w:tr>
      <w:tr>
        <w:tc>
          <w:tcPr>
            <w:tcW w:type="dxa" w:w="1728"/>
          </w:tcPr>
          <w:p>
            <w:r>
              <w:t>4557 8875 0588 2416</w:t>
            </w:r>
          </w:p>
        </w:tc>
        <w:tc>
          <w:tcPr>
            <w:tcW w:type="dxa" w:w="1728"/>
          </w:tcPr>
          <w:p>
            <w:r>
              <w:t>19394808651671</w:t>
            </w:r>
          </w:p>
        </w:tc>
        <w:tc>
          <w:tcPr>
            <w:tcW w:type="dxa" w:w="1728"/>
          </w:tcPr>
          <w:p>
            <w:r>
              <w:t>Tyler Maddox</w:t>
            </w:r>
          </w:p>
        </w:tc>
        <w:tc>
          <w:tcPr>
            <w:tcW w:type="dxa" w:w="1728"/>
          </w:tcPr>
          <w:p>
            <w:r>
              <w:t>$4661.80</w:t>
            </w:r>
          </w:p>
        </w:tc>
        <w:tc>
          <w:tcPr>
            <w:tcW w:type="dxa" w:w="1728"/>
          </w:tcPr>
          <w:p>
            <w:r>
              <w:t>tyler_maddox88@gmail.com</w:t>
            </w:r>
          </w:p>
        </w:tc>
      </w:tr>
      <w:tr>
        <w:tc>
          <w:tcPr>
            <w:tcW w:type="dxa" w:w="1728"/>
          </w:tcPr>
          <w:p>
            <w:r>
              <w:t>4557 8805 4184 0281</w:t>
            </w:r>
          </w:p>
        </w:tc>
        <w:tc>
          <w:tcPr>
            <w:tcW w:type="dxa" w:w="1728"/>
          </w:tcPr>
          <w:p>
            <w:r>
              <w:t>19394808632710</w:t>
            </w:r>
          </w:p>
        </w:tc>
        <w:tc>
          <w:tcPr>
            <w:tcW w:type="dxa" w:w="1728"/>
          </w:tcPr>
          <w:p>
            <w:r>
              <w:t>Dr. Deborah Anderson</w:t>
            </w:r>
          </w:p>
        </w:tc>
        <w:tc>
          <w:tcPr>
            <w:tcW w:type="dxa" w:w="1728"/>
          </w:tcPr>
          <w:p>
            <w:r>
              <w:t>$11628.00</w:t>
            </w:r>
          </w:p>
        </w:tc>
        <w:tc>
          <w:tcPr>
            <w:tcW w:type="dxa" w:w="1728"/>
          </w:tcPr>
          <w:p>
            <w:r>
              <w:t>dr._deborah_anderson807@hotmail.com</w:t>
            </w:r>
          </w:p>
        </w:tc>
      </w:tr>
      <w:tr>
        <w:tc>
          <w:tcPr>
            <w:tcW w:type="dxa" w:w="1728"/>
          </w:tcPr>
          <w:p>
            <w:r>
              <w:t>4557 8803 6415 9360</w:t>
            </w:r>
          </w:p>
        </w:tc>
        <w:tc>
          <w:tcPr>
            <w:tcW w:type="dxa" w:w="1728"/>
          </w:tcPr>
          <w:p>
            <w:r>
              <w:t>19394808641364</w:t>
            </w:r>
          </w:p>
        </w:tc>
        <w:tc>
          <w:tcPr>
            <w:tcW w:type="dxa" w:w="1728"/>
          </w:tcPr>
          <w:p>
            <w:r>
              <w:t>Mallory French</w:t>
            </w:r>
          </w:p>
        </w:tc>
        <w:tc>
          <w:tcPr>
            <w:tcW w:type="dxa" w:w="1728"/>
          </w:tcPr>
          <w:p>
            <w:r>
              <w:t>$3963.94</w:t>
            </w:r>
          </w:p>
        </w:tc>
        <w:tc>
          <w:tcPr>
            <w:tcW w:type="dxa" w:w="1728"/>
          </w:tcPr>
          <w:p>
            <w:r>
              <w:t>mallory_french797@gmail.com</w:t>
            </w:r>
          </w:p>
        </w:tc>
      </w:tr>
      <w:tr>
        <w:tc>
          <w:tcPr>
            <w:tcW w:type="dxa" w:w="1728"/>
          </w:tcPr>
          <w:p>
            <w:r>
              <w:t>4557 8854 7751 9904</w:t>
            </w:r>
          </w:p>
        </w:tc>
        <w:tc>
          <w:tcPr>
            <w:tcW w:type="dxa" w:w="1728"/>
          </w:tcPr>
          <w:p>
            <w:r>
              <w:t>19394808679841</w:t>
            </w:r>
          </w:p>
        </w:tc>
        <w:tc>
          <w:tcPr>
            <w:tcW w:type="dxa" w:w="1728"/>
          </w:tcPr>
          <w:p>
            <w:r>
              <w:t>Christina Williams</w:t>
            </w:r>
          </w:p>
        </w:tc>
        <w:tc>
          <w:tcPr>
            <w:tcW w:type="dxa" w:w="1728"/>
          </w:tcPr>
          <w:p>
            <w:r>
              <w:t>$9878.37</w:t>
            </w:r>
          </w:p>
        </w:tc>
        <w:tc>
          <w:tcPr>
            <w:tcW w:type="dxa" w:w="1728"/>
          </w:tcPr>
          <w:p>
            <w:r>
              <w:t>christina_williams293@gmail.com</w:t>
            </w:r>
          </w:p>
        </w:tc>
      </w:tr>
      <w:tr>
        <w:tc>
          <w:tcPr>
            <w:tcW w:type="dxa" w:w="1728"/>
          </w:tcPr>
          <w:p>
            <w:r>
              <w:t>4557 8824 2642 1287</w:t>
            </w:r>
          </w:p>
        </w:tc>
        <w:tc>
          <w:tcPr>
            <w:tcW w:type="dxa" w:w="1728"/>
          </w:tcPr>
          <w:p>
            <w:r>
              <w:t>19394808659444</w:t>
            </w:r>
          </w:p>
        </w:tc>
        <w:tc>
          <w:tcPr>
            <w:tcW w:type="dxa" w:w="1728"/>
          </w:tcPr>
          <w:p>
            <w:r>
              <w:t>Jesus Rodriguez</w:t>
            </w:r>
          </w:p>
        </w:tc>
        <w:tc>
          <w:tcPr>
            <w:tcW w:type="dxa" w:w="1728"/>
          </w:tcPr>
          <w:p>
            <w:r>
              <w:t>$7750.19</w:t>
            </w:r>
          </w:p>
        </w:tc>
        <w:tc>
          <w:tcPr>
            <w:tcW w:type="dxa" w:w="1728"/>
          </w:tcPr>
          <w:p>
            <w:r>
              <w:t>jesus_rodriguez215@hotmail.com</w:t>
            </w:r>
          </w:p>
        </w:tc>
      </w:tr>
      <w:tr>
        <w:tc>
          <w:tcPr>
            <w:tcW w:type="dxa" w:w="1728"/>
          </w:tcPr>
          <w:p>
            <w:r>
              <w:t>4557 8835 0720 3382</w:t>
            </w:r>
          </w:p>
        </w:tc>
        <w:tc>
          <w:tcPr>
            <w:tcW w:type="dxa" w:w="1728"/>
          </w:tcPr>
          <w:p>
            <w:r>
              <w:t>19394808683487</w:t>
            </w:r>
          </w:p>
        </w:tc>
        <w:tc>
          <w:tcPr>
            <w:tcW w:type="dxa" w:w="1728"/>
          </w:tcPr>
          <w:p>
            <w:r>
              <w:t>Steve Myers</w:t>
            </w:r>
          </w:p>
        </w:tc>
        <w:tc>
          <w:tcPr>
            <w:tcW w:type="dxa" w:w="1728"/>
          </w:tcPr>
          <w:p>
            <w:r>
              <w:t>$3617.77</w:t>
            </w:r>
          </w:p>
        </w:tc>
        <w:tc>
          <w:tcPr>
            <w:tcW w:type="dxa" w:w="1728"/>
          </w:tcPr>
          <w:p>
            <w:r>
              <w:t>steve_myers753@gmail.com</w:t>
            </w:r>
          </w:p>
        </w:tc>
      </w:tr>
      <w:tr>
        <w:tc>
          <w:tcPr>
            <w:tcW w:type="dxa" w:w="1728"/>
          </w:tcPr>
          <w:p>
            <w:r>
              <w:t>4557 8843 1641 3061</w:t>
            </w:r>
          </w:p>
        </w:tc>
        <w:tc>
          <w:tcPr>
            <w:tcW w:type="dxa" w:w="1728"/>
          </w:tcPr>
          <w:p>
            <w:r>
              <w:t>19394808675933</w:t>
            </w:r>
          </w:p>
        </w:tc>
        <w:tc>
          <w:tcPr>
            <w:tcW w:type="dxa" w:w="1728"/>
          </w:tcPr>
          <w:p>
            <w:r>
              <w:t>Alexander Mcdonald</w:t>
            </w:r>
          </w:p>
        </w:tc>
        <w:tc>
          <w:tcPr>
            <w:tcW w:type="dxa" w:w="1728"/>
          </w:tcPr>
          <w:p>
            <w:r>
              <w:t>$10051.05</w:t>
            </w:r>
          </w:p>
        </w:tc>
        <w:tc>
          <w:tcPr>
            <w:tcW w:type="dxa" w:w="1728"/>
          </w:tcPr>
          <w:p>
            <w:r>
              <w:t>alexander_mcdonald748@gmail.com</w:t>
            </w:r>
          </w:p>
        </w:tc>
      </w:tr>
      <w:tr>
        <w:tc>
          <w:tcPr>
            <w:tcW w:type="dxa" w:w="1728"/>
          </w:tcPr>
          <w:p>
            <w:r>
              <w:t>4557 8845 8888 9104</w:t>
            </w:r>
          </w:p>
        </w:tc>
        <w:tc>
          <w:tcPr>
            <w:tcW w:type="dxa" w:w="1728"/>
          </w:tcPr>
          <w:p>
            <w:r>
              <w:t>19394808671961</w:t>
            </w:r>
          </w:p>
        </w:tc>
        <w:tc>
          <w:tcPr>
            <w:tcW w:type="dxa" w:w="1728"/>
          </w:tcPr>
          <w:p>
            <w:r>
              <w:t>Timothy Moreno</w:t>
            </w:r>
          </w:p>
        </w:tc>
        <w:tc>
          <w:tcPr>
            <w:tcW w:type="dxa" w:w="1728"/>
          </w:tcPr>
          <w:p>
            <w:r>
              <w:t>$4671.85</w:t>
            </w:r>
          </w:p>
        </w:tc>
        <w:tc>
          <w:tcPr>
            <w:tcW w:type="dxa" w:w="1728"/>
          </w:tcPr>
          <w:p>
            <w:r>
              <w:t>timothy_moreno925@gmail.com</w:t>
            </w:r>
          </w:p>
        </w:tc>
      </w:tr>
      <w:tr>
        <w:tc>
          <w:tcPr>
            <w:tcW w:type="dxa" w:w="1728"/>
          </w:tcPr>
          <w:p>
            <w:r>
              <w:t>4557 8876 9475 1179</w:t>
            </w:r>
          </w:p>
        </w:tc>
        <w:tc>
          <w:tcPr>
            <w:tcW w:type="dxa" w:w="1728"/>
          </w:tcPr>
          <w:p>
            <w:r>
              <w:t>19394808601701</w:t>
            </w:r>
          </w:p>
        </w:tc>
        <w:tc>
          <w:tcPr>
            <w:tcW w:type="dxa" w:w="1728"/>
          </w:tcPr>
          <w:p>
            <w:r>
              <w:t>Leslie Sullivan</w:t>
            </w:r>
          </w:p>
        </w:tc>
        <w:tc>
          <w:tcPr>
            <w:tcW w:type="dxa" w:w="1728"/>
          </w:tcPr>
          <w:p>
            <w:r>
              <w:t>$10543.99</w:t>
            </w:r>
          </w:p>
        </w:tc>
        <w:tc>
          <w:tcPr>
            <w:tcW w:type="dxa" w:w="1728"/>
          </w:tcPr>
          <w:p>
            <w:r>
              <w:t>leslie_sullivan491@gmail.com</w:t>
            </w:r>
          </w:p>
        </w:tc>
      </w:tr>
      <w:tr>
        <w:tc>
          <w:tcPr>
            <w:tcW w:type="dxa" w:w="1728"/>
          </w:tcPr>
          <w:p>
            <w:r>
              <w:t>4557 8830 2544 6858</w:t>
            </w:r>
          </w:p>
        </w:tc>
        <w:tc>
          <w:tcPr>
            <w:tcW w:type="dxa" w:w="1728"/>
          </w:tcPr>
          <w:p>
            <w:r>
              <w:t>19394808688632</w:t>
            </w:r>
          </w:p>
        </w:tc>
        <w:tc>
          <w:tcPr>
            <w:tcW w:type="dxa" w:w="1728"/>
          </w:tcPr>
          <w:p>
            <w:r>
              <w:t>Kyle Dunn</w:t>
            </w:r>
          </w:p>
        </w:tc>
        <w:tc>
          <w:tcPr>
            <w:tcW w:type="dxa" w:w="1728"/>
          </w:tcPr>
          <w:p>
            <w:r>
              <w:t>$4339.20</w:t>
            </w:r>
          </w:p>
        </w:tc>
        <w:tc>
          <w:tcPr>
            <w:tcW w:type="dxa" w:w="1728"/>
          </w:tcPr>
          <w:p>
            <w:r>
              <w:t>kyle_dunn324@hotmail.com</w:t>
            </w:r>
          </w:p>
        </w:tc>
      </w:tr>
      <w:tr>
        <w:tc>
          <w:tcPr>
            <w:tcW w:type="dxa" w:w="1728"/>
          </w:tcPr>
          <w:p>
            <w:r>
              <w:t>4557 8820 9752 1833</w:t>
            </w:r>
          </w:p>
        </w:tc>
        <w:tc>
          <w:tcPr>
            <w:tcW w:type="dxa" w:w="1728"/>
          </w:tcPr>
          <w:p>
            <w:r>
              <w:t>19394808651291</w:t>
            </w:r>
          </w:p>
        </w:tc>
        <w:tc>
          <w:tcPr>
            <w:tcW w:type="dxa" w:w="1728"/>
          </w:tcPr>
          <w:p>
            <w:r>
              <w:t>Amanda Riddle</w:t>
            </w:r>
          </w:p>
        </w:tc>
        <w:tc>
          <w:tcPr>
            <w:tcW w:type="dxa" w:w="1728"/>
          </w:tcPr>
          <w:p>
            <w:r>
              <w:t>$4717.06</w:t>
            </w:r>
          </w:p>
        </w:tc>
        <w:tc>
          <w:tcPr>
            <w:tcW w:type="dxa" w:w="1728"/>
          </w:tcPr>
          <w:p>
            <w:r>
              <w:t>amanda_riddle328@hotmail.com</w:t>
            </w:r>
          </w:p>
        </w:tc>
      </w:tr>
      <w:tr>
        <w:tc>
          <w:tcPr>
            <w:tcW w:type="dxa" w:w="1728"/>
          </w:tcPr>
          <w:p>
            <w:r>
              <w:t>4557 8850 8183 9510</w:t>
            </w:r>
          </w:p>
        </w:tc>
        <w:tc>
          <w:tcPr>
            <w:tcW w:type="dxa" w:w="1728"/>
          </w:tcPr>
          <w:p>
            <w:r>
              <w:t>19394808621897</w:t>
            </w:r>
          </w:p>
        </w:tc>
        <w:tc>
          <w:tcPr>
            <w:tcW w:type="dxa" w:w="1728"/>
          </w:tcPr>
          <w:p>
            <w:r>
              <w:t>Bruce Galvan</w:t>
            </w:r>
          </w:p>
        </w:tc>
        <w:tc>
          <w:tcPr>
            <w:tcW w:type="dxa" w:w="1728"/>
          </w:tcPr>
          <w:p>
            <w:r>
              <w:t>$10195.26</w:t>
            </w:r>
          </w:p>
        </w:tc>
        <w:tc>
          <w:tcPr>
            <w:tcW w:type="dxa" w:w="1728"/>
          </w:tcPr>
          <w:p>
            <w:r>
              <w:t>bruce_galvan920@hotmail.com</w:t>
            </w:r>
          </w:p>
        </w:tc>
      </w:tr>
      <w:tr>
        <w:tc>
          <w:tcPr>
            <w:tcW w:type="dxa" w:w="1728"/>
          </w:tcPr>
          <w:p>
            <w:r>
              <w:t>4557 8818 1101 8594</w:t>
            </w:r>
          </w:p>
        </w:tc>
        <w:tc>
          <w:tcPr>
            <w:tcW w:type="dxa" w:w="1728"/>
          </w:tcPr>
          <w:p>
            <w:r>
              <w:t>19394808699409</w:t>
            </w:r>
          </w:p>
        </w:tc>
        <w:tc>
          <w:tcPr>
            <w:tcW w:type="dxa" w:w="1728"/>
          </w:tcPr>
          <w:p>
            <w:r>
              <w:t>Catherine Morrow</w:t>
            </w:r>
          </w:p>
        </w:tc>
        <w:tc>
          <w:tcPr>
            <w:tcW w:type="dxa" w:w="1728"/>
          </w:tcPr>
          <w:p>
            <w:r>
              <w:t>$11896.31</w:t>
            </w:r>
          </w:p>
        </w:tc>
        <w:tc>
          <w:tcPr>
            <w:tcW w:type="dxa" w:w="1728"/>
          </w:tcPr>
          <w:p>
            <w:r>
              <w:t>catherine_morrow893@gmail.com</w:t>
            </w:r>
          </w:p>
        </w:tc>
      </w:tr>
      <w:tr>
        <w:tc>
          <w:tcPr>
            <w:tcW w:type="dxa" w:w="1728"/>
          </w:tcPr>
          <w:p>
            <w:r>
              <w:t>4557 8813 8414 1399</w:t>
            </w:r>
          </w:p>
        </w:tc>
        <w:tc>
          <w:tcPr>
            <w:tcW w:type="dxa" w:w="1728"/>
          </w:tcPr>
          <w:p>
            <w:r>
              <w:t>19394808645759</w:t>
            </w:r>
          </w:p>
        </w:tc>
        <w:tc>
          <w:tcPr>
            <w:tcW w:type="dxa" w:w="1728"/>
          </w:tcPr>
          <w:p>
            <w:r>
              <w:t>Kurt Dawson</w:t>
            </w:r>
          </w:p>
        </w:tc>
        <w:tc>
          <w:tcPr>
            <w:tcW w:type="dxa" w:w="1728"/>
          </w:tcPr>
          <w:p>
            <w:r>
              <w:t>$4579.28</w:t>
            </w:r>
          </w:p>
        </w:tc>
        <w:tc>
          <w:tcPr>
            <w:tcW w:type="dxa" w:w="1728"/>
          </w:tcPr>
          <w:p>
            <w:r>
              <w:t>kurt_dawson634@hotmail.com</w:t>
            </w:r>
          </w:p>
        </w:tc>
      </w:tr>
      <w:tr>
        <w:tc>
          <w:tcPr>
            <w:tcW w:type="dxa" w:w="1728"/>
          </w:tcPr>
          <w:p>
            <w:r>
              <w:t>4557 8845 3335 4507</w:t>
            </w:r>
          </w:p>
        </w:tc>
        <w:tc>
          <w:tcPr>
            <w:tcW w:type="dxa" w:w="1728"/>
          </w:tcPr>
          <w:p>
            <w:r>
              <w:t>19394808640351</w:t>
            </w:r>
          </w:p>
        </w:tc>
        <w:tc>
          <w:tcPr>
            <w:tcW w:type="dxa" w:w="1728"/>
          </w:tcPr>
          <w:p>
            <w:r>
              <w:t>Latasha Davenport</w:t>
            </w:r>
          </w:p>
        </w:tc>
        <w:tc>
          <w:tcPr>
            <w:tcW w:type="dxa" w:w="1728"/>
          </w:tcPr>
          <w:p>
            <w:r>
              <w:t>$4946.27</w:t>
            </w:r>
          </w:p>
        </w:tc>
        <w:tc>
          <w:tcPr>
            <w:tcW w:type="dxa" w:w="1728"/>
          </w:tcPr>
          <w:p>
            <w:r>
              <w:t>latasha_davenport377@gmail.com</w:t>
            </w:r>
          </w:p>
        </w:tc>
      </w:tr>
      <w:tr>
        <w:tc>
          <w:tcPr>
            <w:tcW w:type="dxa" w:w="1728"/>
          </w:tcPr>
          <w:p>
            <w:r>
              <w:t>4557 8872 3780 9568</w:t>
            </w:r>
          </w:p>
        </w:tc>
        <w:tc>
          <w:tcPr>
            <w:tcW w:type="dxa" w:w="1728"/>
          </w:tcPr>
          <w:p>
            <w:r>
              <w:t>19394808611771</w:t>
            </w:r>
          </w:p>
        </w:tc>
        <w:tc>
          <w:tcPr>
            <w:tcW w:type="dxa" w:w="1728"/>
          </w:tcPr>
          <w:p>
            <w:r>
              <w:t>Charles Wright</w:t>
            </w:r>
          </w:p>
        </w:tc>
        <w:tc>
          <w:tcPr>
            <w:tcW w:type="dxa" w:w="1728"/>
          </w:tcPr>
          <w:p>
            <w:r>
              <w:t>$10155.59</w:t>
            </w:r>
          </w:p>
        </w:tc>
        <w:tc>
          <w:tcPr>
            <w:tcW w:type="dxa" w:w="1728"/>
          </w:tcPr>
          <w:p>
            <w:r>
              <w:t>charles_wright259@gmail.com</w:t>
            </w:r>
          </w:p>
        </w:tc>
      </w:tr>
      <w:tr>
        <w:tc>
          <w:tcPr>
            <w:tcW w:type="dxa" w:w="1728"/>
          </w:tcPr>
          <w:p>
            <w:r>
              <w:t>4557 8812 4540 1289</w:t>
            </w:r>
          </w:p>
        </w:tc>
        <w:tc>
          <w:tcPr>
            <w:tcW w:type="dxa" w:w="1728"/>
          </w:tcPr>
          <w:p>
            <w:r>
              <w:t>19394808643210</w:t>
            </w:r>
          </w:p>
        </w:tc>
        <w:tc>
          <w:tcPr>
            <w:tcW w:type="dxa" w:w="1728"/>
          </w:tcPr>
          <w:p>
            <w:r>
              <w:t>Hannah Riley</w:t>
            </w:r>
          </w:p>
        </w:tc>
        <w:tc>
          <w:tcPr>
            <w:tcW w:type="dxa" w:w="1728"/>
          </w:tcPr>
          <w:p>
            <w:r>
              <w:t>$5531.85</w:t>
            </w:r>
          </w:p>
        </w:tc>
        <w:tc>
          <w:tcPr>
            <w:tcW w:type="dxa" w:w="1728"/>
          </w:tcPr>
          <w:p>
            <w:r>
              <w:t>hannah_riley474@hotmail.com</w:t>
            </w:r>
          </w:p>
        </w:tc>
      </w:tr>
      <w:tr>
        <w:tc>
          <w:tcPr>
            <w:tcW w:type="dxa" w:w="1728"/>
          </w:tcPr>
          <w:p>
            <w:r>
              <w:t>4557 8840 4453 0618</w:t>
            </w:r>
          </w:p>
        </w:tc>
        <w:tc>
          <w:tcPr>
            <w:tcW w:type="dxa" w:w="1728"/>
          </w:tcPr>
          <w:p>
            <w:r>
              <w:t>19394808646143</w:t>
            </w:r>
          </w:p>
        </w:tc>
        <w:tc>
          <w:tcPr>
            <w:tcW w:type="dxa" w:w="1728"/>
          </w:tcPr>
          <w:p>
            <w:r>
              <w:t>Patricia Wilkerson</w:t>
            </w:r>
          </w:p>
        </w:tc>
        <w:tc>
          <w:tcPr>
            <w:tcW w:type="dxa" w:w="1728"/>
          </w:tcPr>
          <w:p>
            <w:r>
              <w:t>$4176.23</w:t>
            </w:r>
          </w:p>
        </w:tc>
        <w:tc>
          <w:tcPr>
            <w:tcW w:type="dxa" w:w="1728"/>
          </w:tcPr>
          <w:p>
            <w:r>
              <w:t>patricia_wilkerson221@hotmail.com</w:t>
            </w:r>
          </w:p>
        </w:tc>
      </w:tr>
      <w:tr>
        <w:tc>
          <w:tcPr>
            <w:tcW w:type="dxa" w:w="1728"/>
          </w:tcPr>
          <w:p>
            <w:r>
              <w:t>4557 8892 6721 8267</w:t>
            </w:r>
          </w:p>
        </w:tc>
        <w:tc>
          <w:tcPr>
            <w:tcW w:type="dxa" w:w="1728"/>
          </w:tcPr>
          <w:p>
            <w:r>
              <w:t>19394808615551</w:t>
            </w:r>
          </w:p>
        </w:tc>
        <w:tc>
          <w:tcPr>
            <w:tcW w:type="dxa" w:w="1728"/>
          </w:tcPr>
          <w:p>
            <w:r>
              <w:t>Teresa Ball</w:t>
            </w:r>
          </w:p>
        </w:tc>
        <w:tc>
          <w:tcPr>
            <w:tcW w:type="dxa" w:w="1728"/>
          </w:tcPr>
          <w:p>
            <w:r>
              <w:t>$5504.81</w:t>
            </w:r>
          </w:p>
        </w:tc>
        <w:tc>
          <w:tcPr>
            <w:tcW w:type="dxa" w:w="1728"/>
          </w:tcPr>
          <w:p>
            <w:r>
              <w:t>teresa_ball19@gmail.com</w:t>
            </w:r>
          </w:p>
        </w:tc>
      </w:tr>
      <w:tr>
        <w:tc>
          <w:tcPr>
            <w:tcW w:type="dxa" w:w="1728"/>
          </w:tcPr>
          <w:p>
            <w:r>
              <w:t>4557 8878 2163 5113</w:t>
            </w:r>
          </w:p>
        </w:tc>
        <w:tc>
          <w:tcPr>
            <w:tcW w:type="dxa" w:w="1728"/>
          </w:tcPr>
          <w:p>
            <w:r>
              <w:t>19394808617681</w:t>
            </w:r>
          </w:p>
        </w:tc>
        <w:tc>
          <w:tcPr>
            <w:tcW w:type="dxa" w:w="1728"/>
          </w:tcPr>
          <w:p>
            <w:r>
              <w:t>Kyle Ruiz</w:t>
            </w:r>
          </w:p>
        </w:tc>
        <w:tc>
          <w:tcPr>
            <w:tcW w:type="dxa" w:w="1728"/>
          </w:tcPr>
          <w:p>
            <w:r>
              <w:t>$10407.64</w:t>
            </w:r>
          </w:p>
        </w:tc>
        <w:tc>
          <w:tcPr>
            <w:tcW w:type="dxa" w:w="1728"/>
          </w:tcPr>
          <w:p>
            <w:r>
              <w:t>kyle_ruiz581@gmail.com</w:t>
            </w:r>
          </w:p>
        </w:tc>
      </w:tr>
      <w:tr>
        <w:tc>
          <w:tcPr>
            <w:tcW w:type="dxa" w:w="1728"/>
          </w:tcPr>
          <w:p>
            <w:r>
              <w:t>4557 8802 9271 7550</w:t>
            </w:r>
          </w:p>
        </w:tc>
        <w:tc>
          <w:tcPr>
            <w:tcW w:type="dxa" w:w="1728"/>
          </w:tcPr>
          <w:p>
            <w:r>
              <w:t>19394808631731</w:t>
            </w:r>
          </w:p>
        </w:tc>
        <w:tc>
          <w:tcPr>
            <w:tcW w:type="dxa" w:w="1728"/>
          </w:tcPr>
          <w:p>
            <w:r>
              <w:t>Jeremy Lam</w:t>
            </w:r>
          </w:p>
        </w:tc>
        <w:tc>
          <w:tcPr>
            <w:tcW w:type="dxa" w:w="1728"/>
          </w:tcPr>
          <w:p>
            <w:r>
              <w:t>$11002.94</w:t>
            </w:r>
          </w:p>
        </w:tc>
        <w:tc>
          <w:tcPr>
            <w:tcW w:type="dxa" w:w="1728"/>
          </w:tcPr>
          <w:p>
            <w:r>
              <w:t>jeremy_lam148@gmail.com</w:t>
            </w:r>
          </w:p>
        </w:tc>
      </w:tr>
      <w:tr>
        <w:tc>
          <w:tcPr>
            <w:tcW w:type="dxa" w:w="1728"/>
          </w:tcPr>
          <w:p>
            <w:r>
              <w:t>4557 8892 0559 1876</w:t>
            </w:r>
          </w:p>
        </w:tc>
        <w:tc>
          <w:tcPr>
            <w:tcW w:type="dxa" w:w="1728"/>
          </w:tcPr>
          <w:p>
            <w:r>
              <w:t>19394808637587</w:t>
            </w:r>
          </w:p>
        </w:tc>
        <w:tc>
          <w:tcPr>
            <w:tcW w:type="dxa" w:w="1728"/>
          </w:tcPr>
          <w:p>
            <w:r>
              <w:t>Rachel Bowers</w:t>
            </w:r>
          </w:p>
        </w:tc>
        <w:tc>
          <w:tcPr>
            <w:tcW w:type="dxa" w:w="1728"/>
          </w:tcPr>
          <w:p>
            <w:r>
              <w:t>$4688.44</w:t>
            </w:r>
          </w:p>
        </w:tc>
        <w:tc>
          <w:tcPr>
            <w:tcW w:type="dxa" w:w="1728"/>
          </w:tcPr>
          <w:p>
            <w:r>
              <w:t>rachel_bowers835@gmail.com</w:t>
            </w:r>
          </w:p>
        </w:tc>
      </w:tr>
      <w:tr>
        <w:tc>
          <w:tcPr>
            <w:tcW w:type="dxa" w:w="1728"/>
          </w:tcPr>
          <w:p>
            <w:r>
              <w:t>4557 8811 7330 8653</w:t>
            </w:r>
          </w:p>
        </w:tc>
        <w:tc>
          <w:tcPr>
            <w:tcW w:type="dxa" w:w="1728"/>
          </w:tcPr>
          <w:p>
            <w:r>
              <w:t>19394808692154</w:t>
            </w:r>
          </w:p>
        </w:tc>
        <w:tc>
          <w:tcPr>
            <w:tcW w:type="dxa" w:w="1728"/>
          </w:tcPr>
          <w:p>
            <w:r>
              <w:t>Mark Petty</w:t>
            </w:r>
          </w:p>
        </w:tc>
        <w:tc>
          <w:tcPr>
            <w:tcW w:type="dxa" w:w="1728"/>
          </w:tcPr>
          <w:p>
            <w:r>
              <w:t>$6536.16</w:t>
            </w:r>
          </w:p>
        </w:tc>
        <w:tc>
          <w:tcPr>
            <w:tcW w:type="dxa" w:w="1728"/>
          </w:tcPr>
          <w:p>
            <w:r>
              <w:t>mark_petty69@gmail.com</w:t>
            </w:r>
          </w:p>
        </w:tc>
      </w:tr>
      <w:tr>
        <w:tc>
          <w:tcPr>
            <w:tcW w:type="dxa" w:w="1728"/>
          </w:tcPr>
          <w:p>
            <w:r>
              <w:t>4557 8800 9415 5330</w:t>
            </w:r>
          </w:p>
        </w:tc>
        <w:tc>
          <w:tcPr>
            <w:tcW w:type="dxa" w:w="1728"/>
          </w:tcPr>
          <w:p>
            <w:r>
              <w:t>19394808672348</w:t>
            </w:r>
          </w:p>
        </w:tc>
        <w:tc>
          <w:tcPr>
            <w:tcW w:type="dxa" w:w="1728"/>
          </w:tcPr>
          <w:p>
            <w:r>
              <w:t>Jessica Olson</w:t>
            </w:r>
          </w:p>
        </w:tc>
        <w:tc>
          <w:tcPr>
            <w:tcW w:type="dxa" w:w="1728"/>
          </w:tcPr>
          <w:p>
            <w:r>
              <w:t>$11817.67</w:t>
            </w:r>
          </w:p>
        </w:tc>
        <w:tc>
          <w:tcPr>
            <w:tcW w:type="dxa" w:w="1728"/>
          </w:tcPr>
          <w:p>
            <w:r>
              <w:t>jessica_olson993@gmail.com</w:t>
            </w:r>
          </w:p>
        </w:tc>
      </w:tr>
      <w:tr>
        <w:tc>
          <w:tcPr>
            <w:tcW w:type="dxa" w:w="1728"/>
          </w:tcPr>
          <w:p>
            <w:r>
              <w:t>4557 8835 9308 0599</w:t>
            </w:r>
          </w:p>
        </w:tc>
        <w:tc>
          <w:tcPr>
            <w:tcW w:type="dxa" w:w="1728"/>
          </w:tcPr>
          <w:p>
            <w:r>
              <w:t>19394808621257</w:t>
            </w:r>
          </w:p>
        </w:tc>
        <w:tc>
          <w:tcPr>
            <w:tcW w:type="dxa" w:w="1728"/>
          </w:tcPr>
          <w:p>
            <w:r>
              <w:t>Cathy Fisher</w:t>
            </w:r>
          </w:p>
        </w:tc>
        <w:tc>
          <w:tcPr>
            <w:tcW w:type="dxa" w:w="1728"/>
          </w:tcPr>
          <w:p>
            <w:r>
              <w:t>$6650.83</w:t>
            </w:r>
          </w:p>
        </w:tc>
        <w:tc>
          <w:tcPr>
            <w:tcW w:type="dxa" w:w="1728"/>
          </w:tcPr>
          <w:p>
            <w:r>
              <w:t>cathy_fisher391@hotmail.com</w:t>
            </w:r>
          </w:p>
        </w:tc>
      </w:tr>
      <w:tr>
        <w:tc>
          <w:tcPr>
            <w:tcW w:type="dxa" w:w="1728"/>
          </w:tcPr>
          <w:p>
            <w:r>
              <w:t>4557 8816 7242 4935</w:t>
            </w:r>
          </w:p>
        </w:tc>
        <w:tc>
          <w:tcPr>
            <w:tcW w:type="dxa" w:w="1728"/>
          </w:tcPr>
          <w:p>
            <w:r>
              <w:t>19394808638589</w:t>
            </w:r>
          </w:p>
        </w:tc>
        <w:tc>
          <w:tcPr>
            <w:tcW w:type="dxa" w:w="1728"/>
          </w:tcPr>
          <w:p>
            <w:r>
              <w:t>Brittany Vasquez</w:t>
            </w:r>
          </w:p>
        </w:tc>
        <w:tc>
          <w:tcPr>
            <w:tcW w:type="dxa" w:w="1728"/>
          </w:tcPr>
          <w:p>
            <w:r>
              <w:t>$7026.08</w:t>
            </w:r>
          </w:p>
        </w:tc>
        <w:tc>
          <w:tcPr>
            <w:tcW w:type="dxa" w:w="1728"/>
          </w:tcPr>
          <w:p>
            <w:r>
              <w:t>brittany_vasquez196@gmail.com</w:t>
            </w:r>
          </w:p>
        </w:tc>
      </w:tr>
      <w:tr>
        <w:tc>
          <w:tcPr>
            <w:tcW w:type="dxa" w:w="1728"/>
          </w:tcPr>
          <w:p>
            <w:r>
              <w:t>4557 8848 7343 6367</w:t>
            </w:r>
          </w:p>
        </w:tc>
        <w:tc>
          <w:tcPr>
            <w:tcW w:type="dxa" w:w="1728"/>
          </w:tcPr>
          <w:p>
            <w:r>
              <w:t>19394808665185</w:t>
            </w:r>
          </w:p>
        </w:tc>
        <w:tc>
          <w:tcPr>
            <w:tcW w:type="dxa" w:w="1728"/>
          </w:tcPr>
          <w:p>
            <w:r>
              <w:t>William Duffy</w:t>
            </w:r>
          </w:p>
        </w:tc>
        <w:tc>
          <w:tcPr>
            <w:tcW w:type="dxa" w:w="1728"/>
          </w:tcPr>
          <w:p>
            <w:r>
              <w:t>$7275.47</w:t>
            </w:r>
          </w:p>
        </w:tc>
        <w:tc>
          <w:tcPr>
            <w:tcW w:type="dxa" w:w="1728"/>
          </w:tcPr>
          <w:p>
            <w:r>
              <w:t>william_duffy137@gmail.com</w:t>
            </w:r>
          </w:p>
        </w:tc>
      </w:tr>
      <w:tr>
        <w:tc>
          <w:tcPr>
            <w:tcW w:type="dxa" w:w="1728"/>
          </w:tcPr>
          <w:p>
            <w:r>
              <w:t>4557 8853 3344 3715</w:t>
            </w:r>
          </w:p>
        </w:tc>
        <w:tc>
          <w:tcPr>
            <w:tcW w:type="dxa" w:w="1728"/>
          </w:tcPr>
          <w:p>
            <w:r>
              <w:t>19394808639811</w:t>
            </w:r>
          </w:p>
        </w:tc>
        <w:tc>
          <w:tcPr>
            <w:tcW w:type="dxa" w:w="1728"/>
          </w:tcPr>
          <w:p>
            <w:r>
              <w:t>Ray Lowe</w:t>
            </w:r>
          </w:p>
        </w:tc>
        <w:tc>
          <w:tcPr>
            <w:tcW w:type="dxa" w:w="1728"/>
          </w:tcPr>
          <w:p>
            <w:r>
              <w:t>$6367.94</w:t>
            </w:r>
          </w:p>
        </w:tc>
        <w:tc>
          <w:tcPr>
            <w:tcW w:type="dxa" w:w="1728"/>
          </w:tcPr>
          <w:p>
            <w:r>
              <w:t>ray_lowe47@gmail.com</w:t>
            </w:r>
          </w:p>
        </w:tc>
      </w:tr>
      <w:tr>
        <w:tc>
          <w:tcPr>
            <w:tcW w:type="dxa" w:w="1728"/>
          </w:tcPr>
          <w:p>
            <w:r>
              <w:t>4557 8842 9003 1493</w:t>
            </w:r>
          </w:p>
        </w:tc>
        <w:tc>
          <w:tcPr>
            <w:tcW w:type="dxa" w:w="1728"/>
          </w:tcPr>
          <w:p>
            <w:r>
              <w:t>19394808693695</w:t>
            </w:r>
          </w:p>
        </w:tc>
        <w:tc>
          <w:tcPr>
            <w:tcW w:type="dxa" w:w="1728"/>
          </w:tcPr>
          <w:p>
            <w:r>
              <w:t>Anthony Leblanc</w:t>
            </w:r>
          </w:p>
        </w:tc>
        <w:tc>
          <w:tcPr>
            <w:tcW w:type="dxa" w:w="1728"/>
          </w:tcPr>
          <w:p>
            <w:r>
              <w:t>$5630.71</w:t>
            </w:r>
          </w:p>
        </w:tc>
        <w:tc>
          <w:tcPr>
            <w:tcW w:type="dxa" w:w="1728"/>
          </w:tcPr>
          <w:p>
            <w:r>
              <w:t>anthony_leblanc871@hotmail.com</w:t>
            </w:r>
          </w:p>
        </w:tc>
      </w:tr>
      <w:tr>
        <w:tc>
          <w:tcPr>
            <w:tcW w:type="dxa" w:w="1728"/>
          </w:tcPr>
          <w:p>
            <w:r>
              <w:t>4557 8805 0291 6238</w:t>
            </w:r>
          </w:p>
        </w:tc>
        <w:tc>
          <w:tcPr>
            <w:tcW w:type="dxa" w:w="1728"/>
          </w:tcPr>
          <w:p>
            <w:r>
              <w:t>19394808627429</w:t>
            </w:r>
          </w:p>
        </w:tc>
        <w:tc>
          <w:tcPr>
            <w:tcW w:type="dxa" w:w="1728"/>
          </w:tcPr>
          <w:p>
            <w:r>
              <w:t>Jeffrey Cooper</w:t>
            </w:r>
          </w:p>
        </w:tc>
        <w:tc>
          <w:tcPr>
            <w:tcW w:type="dxa" w:w="1728"/>
          </w:tcPr>
          <w:p>
            <w:r>
              <w:t>$9233.45</w:t>
            </w:r>
          </w:p>
        </w:tc>
        <w:tc>
          <w:tcPr>
            <w:tcW w:type="dxa" w:w="1728"/>
          </w:tcPr>
          <w:p>
            <w:r>
              <w:t>jeffrey_cooper864@hotmail.com</w:t>
            </w:r>
          </w:p>
        </w:tc>
      </w:tr>
      <w:tr>
        <w:tc>
          <w:tcPr>
            <w:tcW w:type="dxa" w:w="1728"/>
          </w:tcPr>
          <w:p>
            <w:r>
              <w:t>4557 8825 8501 8260</w:t>
            </w:r>
          </w:p>
        </w:tc>
        <w:tc>
          <w:tcPr>
            <w:tcW w:type="dxa" w:w="1728"/>
          </w:tcPr>
          <w:p>
            <w:r>
              <w:t>19394808631764</w:t>
            </w:r>
          </w:p>
        </w:tc>
        <w:tc>
          <w:tcPr>
            <w:tcW w:type="dxa" w:w="1728"/>
          </w:tcPr>
          <w:p>
            <w:r>
              <w:t>Timothy Silva</w:t>
            </w:r>
          </w:p>
        </w:tc>
        <w:tc>
          <w:tcPr>
            <w:tcW w:type="dxa" w:w="1728"/>
          </w:tcPr>
          <w:p>
            <w:r>
              <w:t>$6381.13</w:t>
            </w:r>
          </w:p>
        </w:tc>
        <w:tc>
          <w:tcPr>
            <w:tcW w:type="dxa" w:w="1728"/>
          </w:tcPr>
          <w:p>
            <w:r>
              <w:t>timothy_silva142@hotmail.com</w:t>
            </w:r>
          </w:p>
        </w:tc>
      </w:tr>
      <w:tr>
        <w:tc>
          <w:tcPr>
            <w:tcW w:type="dxa" w:w="1728"/>
          </w:tcPr>
          <w:p>
            <w:r>
              <w:t>4557 8819 1862 5306</w:t>
            </w:r>
          </w:p>
        </w:tc>
        <w:tc>
          <w:tcPr>
            <w:tcW w:type="dxa" w:w="1728"/>
          </w:tcPr>
          <w:p>
            <w:r>
              <w:t>19394808653181</w:t>
            </w:r>
          </w:p>
        </w:tc>
        <w:tc>
          <w:tcPr>
            <w:tcW w:type="dxa" w:w="1728"/>
          </w:tcPr>
          <w:p>
            <w:r>
              <w:t>Collin Black</w:t>
            </w:r>
          </w:p>
        </w:tc>
        <w:tc>
          <w:tcPr>
            <w:tcW w:type="dxa" w:w="1728"/>
          </w:tcPr>
          <w:p>
            <w:r>
              <w:t>$6355.93</w:t>
            </w:r>
          </w:p>
        </w:tc>
        <w:tc>
          <w:tcPr>
            <w:tcW w:type="dxa" w:w="1728"/>
          </w:tcPr>
          <w:p>
            <w:r>
              <w:t>collin_black390@gmail.com</w:t>
            </w:r>
          </w:p>
        </w:tc>
      </w:tr>
      <w:tr>
        <w:tc>
          <w:tcPr>
            <w:tcW w:type="dxa" w:w="1728"/>
          </w:tcPr>
          <w:p>
            <w:r>
              <w:t>4557 8834 1022 0275</w:t>
            </w:r>
          </w:p>
        </w:tc>
        <w:tc>
          <w:tcPr>
            <w:tcW w:type="dxa" w:w="1728"/>
          </w:tcPr>
          <w:p>
            <w:r>
              <w:t>19394808690228</w:t>
            </w:r>
          </w:p>
        </w:tc>
        <w:tc>
          <w:tcPr>
            <w:tcW w:type="dxa" w:w="1728"/>
          </w:tcPr>
          <w:p>
            <w:r>
              <w:t>Alicia Stewart</w:t>
            </w:r>
          </w:p>
        </w:tc>
        <w:tc>
          <w:tcPr>
            <w:tcW w:type="dxa" w:w="1728"/>
          </w:tcPr>
          <w:p>
            <w:r>
              <w:t>$11110.56</w:t>
            </w:r>
          </w:p>
        </w:tc>
        <w:tc>
          <w:tcPr>
            <w:tcW w:type="dxa" w:w="1728"/>
          </w:tcPr>
          <w:p>
            <w:r>
              <w:t>alicia_stewart544@gmail.com</w:t>
            </w:r>
          </w:p>
        </w:tc>
      </w:tr>
      <w:tr>
        <w:tc>
          <w:tcPr>
            <w:tcW w:type="dxa" w:w="1728"/>
          </w:tcPr>
          <w:p>
            <w:r>
              <w:t>4557 8845 5368 0207</w:t>
            </w:r>
          </w:p>
        </w:tc>
        <w:tc>
          <w:tcPr>
            <w:tcW w:type="dxa" w:w="1728"/>
          </w:tcPr>
          <w:p>
            <w:r>
              <w:t>19394808611858</w:t>
            </w:r>
          </w:p>
        </w:tc>
        <w:tc>
          <w:tcPr>
            <w:tcW w:type="dxa" w:w="1728"/>
          </w:tcPr>
          <w:p>
            <w:r>
              <w:t>Chad Chan MD</w:t>
            </w:r>
          </w:p>
        </w:tc>
        <w:tc>
          <w:tcPr>
            <w:tcW w:type="dxa" w:w="1728"/>
          </w:tcPr>
          <w:p>
            <w:r>
              <w:t>$11222.66</w:t>
            </w:r>
          </w:p>
        </w:tc>
        <w:tc>
          <w:tcPr>
            <w:tcW w:type="dxa" w:w="1728"/>
          </w:tcPr>
          <w:p>
            <w:r>
              <w:t>chad_chan_md57@hotmail.com</w:t>
            </w:r>
          </w:p>
        </w:tc>
      </w:tr>
      <w:tr>
        <w:tc>
          <w:tcPr>
            <w:tcW w:type="dxa" w:w="1728"/>
          </w:tcPr>
          <w:p>
            <w:r>
              <w:t>4557 8868 7002 7655</w:t>
            </w:r>
          </w:p>
        </w:tc>
        <w:tc>
          <w:tcPr>
            <w:tcW w:type="dxa" w:w="1728"/>
          </w:tcPr>
          <w:p>
            <w:r>
              <w:t>19394808667627</w:t>
            </w:r>
          </w:p>
        </w:tc>
        <w:tc>
          <w:tcPr>
            <w:tcW w:type="dxa" w:w="1728"/>
          </w:tcPr>
          <w:p>
            <w:r>
              <w:t>Theresa Stephens</w:t>
            </w:r>
          </w:p>
        </w:tc>
        <w:tc>
          <w:tcPr>
            <w:tcW w:type="dxa" w:w="1728"/>
          </w:tcPr>
          <w:p>
            <w:r>
              <w:t>$7468.79</w:t>
            </w:r>
          </w:p>
        </w:tc>
        <w:tc>
          <w:tcPr>
            <w:tcW w:type="dxa" w:w="1728"/>
          </w:tcPr>
          <w:p>
            <w:r>
              <w:t>theresa_stephens316@gmail.com</w:t>
            </w:r>
          </w:p>
        </w:tc>
      </w:tr>
      <w:tr>
        <w:tc>
          <w:tcPr>
            <w:tcW w:type="dxa" w:w="1728"/>
          </w:tcPr>
          <w:p>
            <w:r>
              <w:t>4557 8882 1789 3005</w:t>
            </w:r>
          </w:p>
        </w:tc>
        <w:tc>
          <w:tcPr>
            <w:tcW w:type="dxa" w:w="1728"/>
          </w:tcPr>
          <w:p>
            <w:r>
              <w:t>19394808677837</w:t>
            </w:r>
          </w:p>
        </w:tc>
        <w:tc>
          <w:tcPr>
            <w:tcW w:type="dxa" w:w="1728"/>
          </w:tcPr>
          <w:p>
            <w:r>
              <w:t>Elizabeth Simmons</w:t>
            </w:r>
          </w:p>
        </w:tc>
        <w:tc>
          <w:tcPr>
            <w:tcW w:type="dxa" w:w="1728"/>
          </w:tcPr>
          <w:p>
            <w:r>
              <w:t>$3597.58</w:t>
            </w:r>
          </w:p>
        </w:tc>
        <w:tc>
          <w:tcPr>
            <w:tcW w:type="dxa" w:w="1728"/>
          </w:tcPr>
          <w:p>
            <w:r>
              <w:t>elizabeth_simmons879@hotmail.com</w:t>
            </w:r>
          </w:p>
        </w:tc>
      </w:tr>
      <w:tr>
        <w:tc>
          <w:tcPr>
            <w:tcW w:type="dxa" w:w="1728"/>
          </w:tcPr>
          <w:p>
            <w:r>
              <w:t>4557 8876 0021 4985</w:t>
            </w:r>
          </w:p>
        </w:tc>
        <w:tc>
          <w:tcPr>
            <w:tcW w:type="dxa" w:w="1728"/>
          </w:tcPr>
          <w:p>
            <w:r>
              <w:t>19394808630079</w:t>
            </w:r>
          </w:p>
        </w:tc>
        <w:tc>
          <w:tcPr>
            <w:tcW w:type="dxa" w:w="1728"/>
          </w:tcPr>
          <w:p>
            <w:r>
              <w:t>Jessica Lynch</w:t>
            </w:r>
          </w:p>
        </w:tc>
        <w:tc>
          <w:tcPr>
            <w:tcW w:type="dxa" w:w="1728"/>
          </w:tcPr>
          <w:p>
            <w:r>
              <w:t>$6072.34</w:t>
            </w:r>
          </w:p>
        </w:tc>
        <w:tc>
          <w:tcPr>
            <w:tcW w:type="dxa" w:w="1728"/>
          </w:tcPr>
          <w:p>
            <w:r>
              <w:t>jessica_lynch786@hotmail.com</w:t>
            </w:r>
          </w:p>
        </w:tc>
      </w:tr>
      <w:tr>
        <w:tc>
          <w:tcPr>
            <w:tcW w:type="dxa" w:w="1728"/>
          </w:tcPr>
          <w:p>
            <w:r>
              <w:t>4557 8844 1677 4442</w:t>
            </w:r>
          </w:p>
        </w:tc>
        <w:tc>
          <w:tcPr>
            <w:tcW w:type="dxa" w:w="1728"/>
          </w:tcPr>
          <w:p>
            <w:r>
              <w:t>19394808613425</w:t>
            </w:r>
          </w:p>
        </w:tc>
        <w:tc>
          <w:tcPr>
            <w:tcW w:type="dxa" w:w="1728"/>
          </w:tcPr>
          <w:p>
            <w:r>
              <w:t>Nathan Taylor</w:t>
            </w:r>
          </w:p>
        </w:tc>
        <w:tc>
          <w:tcPr>
            <w:tcW w:type="dxa" w:w="1728"/>
          </w:tcPr>
          <w:p>
            <w:r>
              <w:t>$8583.75</w:t>
            </w:r>
          </w:p>
        </w:tc>
        <w:tc>
          <w:tcPr>
            <w:tcW w:type="dxa" w:w="1728"/>
          </w:tcPr>
          <w:p>
            <w:r>
              <w:t>nathan_taylor723@gmail.com</w:t>
            </w:r>
          </w:p>
        </w:tc>
      </w:tr>
      <w:tr>
        <w:tc>
          <w:tcPr>
            <w:tcW w:type="dxa" w:w="1728"/>
          </w:tcPr>
          <w:p>
            <w:r>
              <w:t>4557 8872 0505 7166</w:t>
            </w:r>
          </w:p>
        </w:tc>
        <w:tc>
          <w:tcPr>
            <w:tcW w:type="dxa" w:w="1728"/>
          </w:tcPr>
          <w:p>
            <w:r>
              <w:t>19394808670053</w:t>
            </w:r>
          </w:p>
        </w:tc>
        <w:tc>
          <w:tcPr>
            <w:tcW w:type="dxa" w:w="1728"/>
          </w:tcPr>
          <w:p>
            <w:r>
              <w:t>Kimberly Murphy</w:t>
            </w:r>
          </w:p>
        </w:tc>
        <w:tc>
          <w:tcPr>
            <w:tcW w:type="dxa" w:w="1728"/>
          </w:tcPr>
          <w:p>
            <w:r>
              <w:t>$7538.40</w:t>
            </w:r>
          </w:p>
        </w:tc>
        <w:tc>
          <w:tcPr>
            <w:tcW w:type="dxa" w:w="1728"/>
          </w:tcPr>
          <w:p>
            <w:r>
              <w:t>kimberly_murphy394@hotmail.com</w:t>
            </w:r>
          </w:p>
        </w:tc>
      </w:tr>
      <w:tr>
        <w:tc>
          <w:tcPr>
            <w:tcW w:type="dxa" w:w="1728"/>
          </w:tcPr>
          <w:p>
            <w:r>
              <w:t>4557 8812 0888 7410</w:t>
            </w:r>
          </w:p>
        </w:tc>
        <w:tc>
          <w:tcPr>
            <w:tcW w:type="dxa" w:w="1728"/>
          </w:tcPr>
          <w:p>
            <w:r>
              <w:t>19394808655250</w:t>
            </w:r>
          </w:p>
        </w:tc>
        <w:tc>
          <w:tcPr>
            <w:tcW w:type="dxa" w:w="1728"/>
          </w:tcPr>
          <w:p>
            <w:r>
              <w:t>William Shelton</w:t>
            </w:r>
          </w:p>
        </w:tc>
        <w:tc>
          <w:tcPr>
            <w:tcW w:type="dxa" w:w="1728"/>
          </w:tcPr>
          <w:p>
            <w:r>
              <w:t>$10472.52</w:t>
            </w:r>
          </w:p>
        </w:tc>
        <w:tc>
          <w:tcPr>
            <w:tcW w:type="dxa" w:w="1728"/>
          </w:tcPr>
          <w:p>
            <w:r>
              <w:t>william_shelton699@hotmail.com</w:t>
            </w:r>
          </w:p>
        </w:tc>
      </w:tr>
      <w:tr>
        <w:tc>
          <w:tcPr>
            <w:tcW w:type="dxa" w:w="1728"/>
          </w:tcPr>
          <w:p>
            <w:r>
              <w:t>4557 8887 0952 5253</w:t>
            </w:r>
          </w:p>
        </w:tc>
        <w:tc>
          <w:tcPr>
            <w:tcW w:type="dxa" w:w="1728"/>
          </w:tcPr>
          <w:p>
            <w:r>
              <w:t>19394808670492</w:t>
            </w:r>
          </w:p>
        </w:tc>
        <w:tc>
          <w:tcPr>
            <w:tcW w:type="dxa" w:w="1728"/>
          </w:tcPr>
          <w:p>
            <w:r>
              <w:t>Jamie Mills</w:t>
            </w:r>
          </w:p>
        </w:tc>
        <w:tc>
          <w:tcPr>
            <w:tcW w:type="dxa" w:w="1728"/>
          </w:tcPr>
          <w:p>
            <w:r>
              <w:t>$10920.43</w:t>
            </w:r>
          </w:p>
        </w:tc>
        <w:tc>
          <w:tcPr>
            <w:tcW w:type="dxa" w:w="1728"/>
          </w:tcPr>
          <w:p>
            <w:r>
              <w:t>jamie_mills484@gmail.com</w:t>
            </w:r>
          </w:p>
        </w:tc>
      </w:tr>
      <w:tr>
        <w:tc>
          <w:tcPr>
            <w:tcW w:type="dxa" w:w="1728"/>
          </w:tcPr>
          <w:p>
            <w:r>
              <w:t>4557 8800 3458 3164</w:t>
            </w:r>
          </w:p>
        </w:tc>
        <w:tc>
          <w:tcPr>
            <w:tcW w:type="dxa" w:w="1728"/>
          </w:tcPr>
          <w:p>
            <w:r>
              <w:t>19394808633577</w:t>
            </w:r>
          </w:p>
        </w:tc>
        <w:tc>
          <w:tcPr>
            <w:tcW w:type="dxa" w:w="1728"/>
          </w:tcPr>
          <w:p>
            <w:r>
              <w:t>Tracy Keller</w:t>
            </w:r>
          </w:p>
        </w:tc>
        <w:tc>
          <w:tcPr>
            <w:tcW w:type="dxa" w:w="1728"/>
          </w:tcPr>
          <w:p>
            <w:r>
              <w:t>$11828.70</w:t>
            </w:r>
          </w:p>
        </w:tc>
        <w:tc>
          <w:tcPr>
            <w:tcW w:type="dxa" w:w="1728"/>
          </w:tcPr>
          <w:p>
            <w:r>
              <w:t>tracy_keller715@gmail.com</w:t>
            </w:r>
          </w:p>
        </w:tc>
      </w:tr>
      <w:tr>
        <w:tc>
          <w:tcPr>
            <w:tcW w:type="dxa" w:w="1728"/>
          </w:tcPr>
          <w:p>
            <w:r>
              <w:t>4557 8897 9253 3440</w:t>
            </w:r>
          </w:p>
        </w:tc>
        <w:tc>
          <w:tcPr>
            <w:tcW w:type="dxa" w:w="1728"/>
          </w:tcPr>
          <w:p>
            <w:r>
              <w:t>19394808649856</w:t>
            </w:r>
          </w:p>
        </w:tc>
        <w:tc>
          <w:tcPr>
            <w:tcW w:type="dxa" w:w="1728"/>
          </w:tcPr>
          <w:p>
            <w:r>
              <w:t>Alicia Mack</w:t>
            </w:r>
          </w:p>
        </w:tc>
        <w:tc>
          <w:tcPr>
            <w:tcW w:type="dxa" w:w="1728"/>
          </w:tcPr>
          <w:p>
            <w:r>
              <w:t>$11848.34</w:t>
            </w:r>
          </w:p>
        </w:tc>
        <w:tc>
          <w:tcPr>
            <w:tcW w:type="dxa" w:w="1728"/>
          </w:tcPr>
          <w:p>
            <w:r>
              <w:t>alicia_mack231@gmail.com</w:t>
            </w:r>
          </w:p>
        </w:tc>
      </w:tr>
      <w:tr>
        <w:tc>
          <w:tcPr>
            <w:tcW w:type="dxa" w:w="1728"/>
          </w:tcPr>
          <w:p>
            <w:r>
              <w:t>4557 8831 1135 8271</w:t>
            </w:r>
          </w:p>
        </w:tc>
        <w:tc>
          <w:tcPr>
            <w:tcW w:type="dxa" w:w="1728"/>
          </w:tcPr>
          <w:p>
            <w:r>
              <w:t>19394808639239</w:t>
            </w:r>
          </w:p>
        </w:tc>
        <w:tc>
          <w:tcPr>
            <w:tcW w:type="dxa" w:w="1728"/>
          </w:tcPr>
          <w:p>
            <w:r>
              <w:t>James Jones</w:t>
            </w:r>
          </w:p>
        </w:tc>
        <w:tc>
          <w:tcPr>
            <w:tcW w:type="dxa" w:w="1728"/>
          </w:tcPr>
          <w:p>
            <w:r>
              <w:t>$5671.28</w:t>
            </w:r>
          </w:p>
        </w:tc>
        <w:tc>
          <w:tcPr>
            <w:tcW w:type="dxa" w:w="1728"/>
          </w:tcPr>
          <w:p>
            <w:r>
              <w:t>james_jones969@hotmail.com</w:t>
            </w:r>
          </w:p>
        </w:tc>
      </w:tr>
      <w:tr>
        <w:tc>
          <w:tcPr>
            <w:tcW w:type="dxa" w:w="1728"/>
          </w:tcPr>
          <w:p>
            <w:r>
              <w:t>4557 8803 3387 0888</w:t>
            </w:r>
          </w:p>
        </w:tc>
        <w:tc>
          <w:tcPr>
            <w:tcW w:type="dxa" w:w="1728"/>
          </w:tcPr>
          <w:p>
            <w:r>
              <w:t>19394808623346</w:t>
            </w:r>
          </w:p>
        </w:tc>
        <w:tc>
          <w:tcPr>
            <w:tcW w:type="dxa" w:w="1728"/>
          </w:tcPr>
          <w:p>
            <w:r>
              <w:t>Shelly Davis</w:t>
            </w:r>
          </w:p>
        </w:tc>
        <w:tc>
          <w:tcPr>
            <w:tcW w:type="dxa" w:w="1728"/>
          </w:tcPr>
          <w:p>
            <w:r>
              <w:t>$3703.85</w:t>
            </w:r>
          </w:p>
        </w:tc>
        <w:tc>
          <w:tcPr>
            <w:tcW w:type="dxa" w:w="1728"/>
          </w:tcPr>
          <w:p>
            <w:r>
              <w:t>shelly_davis284@hotmail.com</w:t>
            </w:r>
          </w:p>
        </w:tc>
      </w:tr>
      <w:tr>
        <w:tc>
          <w:tcPr>
            <w:tcW w:type="dxa" w:w="1728"/>
          </w:tcPr>
          <w:p>
            <w:r>
              <w:t>4557 8850 9783 0178</w:t>
            </w:r>
          </w:p>
        </w:tc>
        <w:tc>
          <w:tcPr>
            <w:tcW w:type="dxa" w:w="1728"/>
          </w:tcPr>
          <w:p>
            <w:r>
              <w:t>19394808663236</w:t>
            </w:r>
          </w:p>
        </w:tc>
        <w:tc>
          <w:tcPr>
            <w:tcW w:type="dxa" w:w="1728"/>
          </w:tcPr>
          <w:p>
            <w:r>
              <w:t>Mark Fisher</w:t>
            </w:r>
          </w:p>
        </w:tc>
        <w:tc>
          <w:tcPr>
            <w:tcW w:type="dxa" w:w="1728"/>
          </w:tcPr>
          <w:p>
            <w:r>
              <w:t>$11546.68</w:t>
            </w:r>
          </w:p>
        </w:tc>
        <w:tc>
          <w:tcPr>
            <w:tcW w:type="dxa" w:w="1728"/>
          </w:tcPr>
          <w:p>
            <w:r>
              <w:t>mark_fisher250@hotmail.com</w:t>
            </w:r>
          </w:p>
        </w:tc>
      </w:tr>
      <w:tr>
        <w:tc>
          <w:tcPr>
            <w:tcW w:type="dxa" w:w="1728"/>
          </w:tcPr>
          <w:p>
            <w:r>
              <w:t>4557 8844 2859 4129</w:t>
            </w:r>
          </w:p>
        </w:tc>
        <w:tc>
          <w:tcPr>
            <w:tcW w:type="dxa" w:w="1728"/>
          </w:tcPr>
          <w:p>
            <w:r>
              <w:t>19394808663426</w:t>
            </w:r>
          </w:p>
        </w:tc>
        <w:tc>
          <w:tcPr>
            <w:tcW w:type="dxa" w:w="1728"/>
          </w:tcPr>
          <w:p>
            <w:r>
              <w:t>Danny Mata</w:t>
            </w:r>
          </w:p>
        </w:tc>
        <w:tc>
          <w:tcPr>
            <w:tcW w:type="dxa" w:w="1728"/>
          </w:tcPr>
          <w:p>
            <w:r>
              <w:t>$5401.86</w:t>
            </w:r>
          </w:p>
        </w:tc>
        <w:tc>
          <w:tcPr>
            <w:tcW w:type="dxa" w:w="1728"/>
          </w:tcPr>
          <w:p>
            <w:r>
              <w:t>danny_mata710@gmail.com</w:t>
            </w:r>
          </w:p>
        </w:tc>
      </w:tr>
      <w:tr>
        <w:tc>
          <w:tcPr>
            <w:tcW w:type="dxa" w:w="1728"/>
          </w:tcPr>
          <w:p>
            <w:r>
              <w:t>4557 8814 6493 0185</w:t>
            </w:r>
          </w:p>
        </w:tc>
        <w:tc>
          <w:tcPr>
            <w:tcW w:type="dxa" w:w="1728"/>
          </w:tcPr>
          <w:p>
            <w:r>
              <w:t>19394808603870</w:t>
            </w:r>
          </w:p>
        </w:tc>
        <w:tc>
          <w:tcPr>
            <w:tcW w:type="dxa" w:w="1728"/>
          </w:tcPr>
          <w:p>
            <w:r>
              <w:t>Mrs. Melinda Pittman</w:t>
            </w:r>
          </w:p>
        </w:tc>
        <w:tc>
          <w:tcPr>
            <w:tcW w:type="dxa" w:w="1728"/>
          </w:tcPr>
          <w:p>
            <w:r>
              <w:t>$4483.32</w:t>
            </w:r>
          </w:p>
        </w:tc>
        <w:tc>
          <w:tcPr>
            <w:tcW w:type="dxa" w:w="1728"/>
          </w:tcPr>
          <w:p>
            <w:r>
              <w:t>mrs._melinda_pittman525@gmail.com</w:t>
            </w:r>
          </w:p>
        </w:tc>
      </w:tr>
      <w:tr>
        <w:tc>
          <w:tcPr>
            <w:tcW w:type="dxa" w:w="1728"/>
          </w:tcPr>
          <w:p>
            <w:r>
              <w:t>4557 8835 6146 1689</w:t>
            </w:r>
          </w:p>
        </w:tc>
        <w:tc>
          <w:tcPr>
            <w:tcW w:type="dxa" w:w="1728"/>
          </w:tcPr>
          <w:p>
            <w:r>
              <w:t>19394808621164</w:t>
            </w:r>
          </w:p>
        </w:tc>
        <w:tc>
          <w:tcPr>
            <w:tcW w:type="dxa" w:w="1728"/>
          </w:tcPr>
          <w:p>
            <w:r>
              <w:t>Amy Johnson</w:t>
            </w:r>
          </w:p>
        </w:tc>
        <w:tc>
          <w:tcPr>
            <w:tcW w:type="dxa" w:w="1728"/>
          </w:tcPr>
          <w:p>
            <w:r>
              <w:t>$6331.14</w:t>
            </w:r>
          </w:p>
        </w:tc>
        <w:tc>
          <w:tcPr>
            <w:tcW w:type="dxa" w:w="1728"/>
          </w:tcPr>
          <w:p>
            <w:r>
              <w:t>amy_johnson688@hotmail.com</w:t>
            </w:r>
          </w:p>
        </w:tc>
      </w:tr>
      <w:tr>
        <w:tc>
          <w:tcPr>
            <w:tcW w:type="dxa" w:w="1728"/>
          </w:tcPr>
          <w:p>
            <w:r>
              <w:t>4557 8824 8308 1775</w:t>
            </w:r>
          </w:p>
        </w:tc>
        <w:tc>
          <w:tcPr>
            <w:tcW w:type="dxa" w:w="1728"/>
          </w:tcPr>
          <w:p>
            <w:r>
              <w:t>19394808609767</w:t>
            </w:r>
          </w:p>
        </w:tc>
        <w:tc>
          <w:tcPr>
            <w:tcW w:type="dxa" w:w="1728"/>
          </w:tcPr>
          <w:p>
            <w:r>
              <w:t>Deborah Rodriguez</w:t>
            </w:r>
          </w:p>
        </w:tc>
        <w:tc>
          <w:tcPr>
            <w:tcW w:type="dxa" w:w="1728"/>
          </w:tcPr>
          <w:p>
            <w:r>
              <w:t>$5681.15</w:t>
            </w:r>
          </w:p>
        </w:tc>
        <w:tc>
          <w:tcPr>
            <w:tcW w:type="dxa" w:w="1728"/>
          </w:tcPr>
          <w:p>
            <w:r>
              <w:t>deborah_rodriguez734@hotmail.com</w:t>
            </w:r>
          </w:p>
        </w:tc>
      </w:tr>
      <w:tr>
        <w:tc>
          <w:tcPr>
            <w:tcW w:type="dxa" w:w="1728"/>
          </w:tcPr>
          <w:p>
            <w:r>
              <w:t>4557 8871 1979 8015</w:t>
            </w:r>
          </w:p>
        </w:tc>
        <w:tc>
          <w:tcPr>
            <w:tcW w:type="dxa" w:w="1728"/>
          </w:tcPr>
          <w:p>
            <w:r>
              <w:t>19394808655456</w:t>
            </w:r>
          </w:p>
        </w:tc>
        <w:tc>
          <w:tcPr>
            <w:tcW w:type="dxa" w:w="1728"/>
          </w:tcPr>
          <w:p>
            <w:r>
              <w:t>Brittany Brady</w:t>
            </w:r>
          </w:p>
        </w:tc>
        <w:tc>
          <w:tcPr>
            <w:tcW w:type="dxa" w:w="1728"/>
          </w:tcPr>
          <w:p>
            <w:r>
              <w:t>$7474.38</w:t>
            </w:r>
          </w:p>
        </w:tc>
        <w:tc>
          <w:tcPr>
            <w:tcW w:type="dxa" w:w="1728"/>
          </w:tcPr>
          <w:p>
            <w:r>
              <w:t>brittany_brady724@gmail.com</w:t>
            </w:r>
          </w:p>
        </w:tc>
      </w:tr>
      <w:tr>
        <w:tc>
          <w:tcPr>
            <w:tcW w:type="dxa" w:w="1728"/>
          </w:tcPr>
          <w:p>
            <w:r>
              <w:t>4557 8860 1507 6902</w:t>
            </w:r>
          </w:p>
        </w:tc>
        <w:tc>
          <w:tcPr>
            <w:tcW w:type="dxa" w:w="1728"/>
          </w:tcPr>
          <w:p>
            <w:r>
              <w:t>19394808633120</w:t>
            </w:r>
          </w:p>
        </w:tc>
        <w:tc>
          <w:tcPr>
            <w:tcW w:type="dxa" w:w="1728"/>
          </w:tcPr>
          <w:p>
            <w:r>
              <w:t>Emily Martin</w:t>
            </w:r>
          </w:p>
        </w:tc>
        <w:tc>
          <w:tcPr>
            <w:tcW w:type="dxa" w:w="1728"/>
          </w:tcPr>
          <w:p>
            <w:r>
              <w:t>$4407.56</w:t>
            </w:r>
          </w:p>
        </w:tc>
        <w:tc>
          <w:tcPr>
            <w:tcW w:type="dxa" w:w="1728"/>
          </w:tcPr>
          <w:p>
            <w:r>
              <w:t>emily_martin875@hotmail.com</w:t>
            </w:r>
          </w:p>
        </w:tc>
      </w:tr>
      <w:tr>
        <w:tc>
          <w:tcPr>
            <w:tcW w:type="dxa" w:w="1728"/>
          </w:tcPr>
          <w:p>
            <w:r>
              <w:t>4557 8826 6042 4123</w:t>
            </w:r>
          </w:p>
        </w:tc>
        <w:tc>
          <w:tcPr>
            <w:tcW w:type="dxa" w:w="1728"/>
          </w:tcPr>
          <w:p>
            <w:r>
              <w:t>19394808670850</w:t>
            </w:r>
          </w:p>
        </w:tc>
        <w:tc>
          <w:tcPr>
            <w:tcW w:type="dxa" w:w="1728"/>
          </w:tcPr>
          <w:p>
            <w:r>
              <w:t>Andrea Ortiz</w:t>
            </w:r>
          </w:p>
        </w:tc>
        <w:tc>
          <w:tcPr>
            <w:tcW w:type="dxa" w:w="1728"/>
          </w:tcPr>
          <w:p>
            <w:r>
              <w:t>$3381.55</w:t>
            </w:r>
          </w:p>
        </w:tc>
        <w:tc>
          <w:tcPr>
            <w:tcW w:type="dxa" w:w="1728"/>
          </w:tcPr>
          <w:p>
            <w:r>
              <w:t>andrea_ortiz893@hotmail.com</w:t>
            </w:r>
          </w:p>
        </w:tc>
      </w:tr>
      <w:tr>
        <w:tc>
          <w:tcPr>
            <w:tcW w:type="dxa" w:w="1728"/>
          </w:tcPr>
          <w:p>
            <w:r>
              <w:t>4557 8814 0285 2401</w:t>
            </w:r>
          </w:p>
        </w:tc>
        <w:tc>
          <w:tcPr>
            <w:tcW w:type="dxa" w:w="1728"/>
          </w:tcPr>
          <w:p>
            <w:r>
              <w:t>19394808660049</w:t>
            </w:r>
          </w:p>
        </w:tc>
        <w:tc>
          <w:tcPr>
            <w:tcW w:type="dxa" w:w="1728"/>
          </w:tcPr>
          <w:p>
            <w:r>
              <w:t>Ana Hernandez</w:t>
            </w:r>
          </w:p>
        </w:tc>
        <w:tc>
          <w:tcPr>
            <w:tcW w:type="dxa" w:w="1728"/>
          </w:tcPr>
          <w:p>
            <w:r>
              <w:t>$11881.73</w:t>
            </w:r>
          </w:p>
        </w:tc>
        <w:tc>
          <w:tcPr>
            <w:tcW w:type="dxa" w:w="1728"/>
          </w:tcPr>
          <w:p>
            <w:r>
              <w:t>ana_hernandez703@gmail.com</w:t>
            </w:r>
          </w:p>
        </w:tc>
      </w:tr>
      <w:tr>
        <w:tc>
          <w:tcPr>
            <w:tcW w:type="dxa" w:w="1728"/>
          </w:tcPr>
          <w:p>
            <w:r>
              <w:t>4557 8896 0253 1632</w:t>
            </w:r>
          </w:p>
        </w:tc>
        <w:tc>
          <w:tcPr>
            <w:tcW w:type="dxa" w:w="1728"/>
          </w:tcPr>
          <w:p>
            <w:r>
              <w:t>19394808662867</w:t>
            </w:r>
          </w:p>
        </w:tc>
        <w:tc>
          <w:tcPr>
            <w:tcW w:type="dxa" w:w="1728"/>
          </w:tcPr>
          <w:p>
            <w:r>
              <w:t>Brooke Reeves</w:t>
            </w:r>
          </w:p>
        </w:tc>
        <w:tc>
          <w:tcPr>
            <w:tcW w:type="dxa" w:w="1728"/>
          </w:tcPr>
          <w:p>
            <w:r>
              <w:t>$11352.20</w:t>
            </w:r>
          </w:p>
        </w:tc>
        <w:tc>
          <w:tcPr>
            <w:tcW w:type="dxa" w:w="1728"/>
          </w:tcPr>
          <w:p>
            <w:r>
              <w:t>brooke_reeves528@hotmail.com</w:t>
            </w:r>
          </w:p>
        </w:tc>
      </w:tr>
      <w:tr>
        <w:tc>
          <w:tcPr>
            <w:tcW w:type="dxa" w:w="1728"/>
          </w:tcPr>
          <w:p>
            <w:r>
              <w:t>4557 8869 6957 6064</w:t>
            </w:r>
          </w:p>
        </w:tc>
        <w:tc>
          <w:tcPr>
            <w:tcW w:type="dxa" w:w="1728"/>
          </w:tcPr>
          <w:p>
            <w:r>
              <w:t>19394808640566</w:t>
            </w:r>
          </w:p>
        </w:tc>
        <w:tc>
          <w:tcPr>
            <w:tcW w:type="dxa" w:w="1728"/>
          </w:tcPr>
          <w:p>
            <w:r>
              <w:t>Alexandra May</w:t>
            </w:r>
          </w:p>
        </w:tc>
        <w:tc>
          <w:tcPr>
            <w:tcW w:type="dxa" w:w="1728"/>
          </w:tcPr>
          <w:p>
            <w:r>
              <w:t>$9767.70</w:t>
            </w:r>
          </w:p>
        </w:tc>
        <w:tc>
          <w:tcPr>
            <w:tcW w:type="dxa" w:w="1728"/>
          </w:tcPr>
          <w:p>
            <w:r>
              <w:t>alexandra_may395@hotmail.com</w:t>
            </w:r>
          </w:p>
        </w:tc>
      </w:tr>
      <w:tr>
        <w:tc>
          <w:tcPr>
            <w:tcW w:type="dxa" w:w="1728"/>
          </w:tcPr>
          <w:p>
            <w:r>
              <w:t>4557 8889 0867 4084</w:t>
            </w:r>
          </w:p>
        </w:tc>
        <w:tc>
          <w:tcPr>
            <w:tcW w:type="dxa" w:w="1728"/>
          </w:tcPr>
          <w:p>
            <w:r>
              <w:t>19394808602663</w:t>
            </w:r>
          </w:p>
        </w:tc>
        <w:tc>
          <w:tcPr>
            <w:tcW w:type="dxa" w:w="1728"/>
          </w:tcPr>
          <w:p>
            <w:r>
              <w:t>Brandon Hill</w:t>
            </w:r>
          </w:p>
        </w:tc>
        <w:tc>
          <w:tcPr>
            <w:tcW w:type="dxa" w:w="1728"/>
          </w:tcPr>
          <w:p>
            <w:r>
              <w:t>$4257.98</w:t>
            </w:r>
          </w:p>
        </w:tc>
        <w:tc>
          <w:tcPr>
            <w:tcW w:type="dxa" w:w="1728"/>
          </w:tcPr>
          <w:p>
            <w:r>
              <w:t>brandon_hill796@gmail.com</w:t>
            </w:r>
          </w:p>
        </w:tc>
      </w:tr>
      <w:tr>
        <w:tc>
          <w:tcPr>
            <w:tcW w:type="dxa" w:w="1728"/>
          </w:tcPr>
          <w:p>
            <w:r>
              <w:t>4557 8861 5721 8663</w:t>
            </w:r>
          </w:p>
        </w:tc>
        <w:tc>
          <w:tcPr>
            <w:tcW w:type="dxa" w:w="1728"/>
          </w:tcPr>
          <w:p>
            <w:r>
              <w:t>19394808647260</w:t>
            </w:r>
          </w:p>
        </w:tc>
        <w:tc>
          <w:tcPr>
            <w:tcW w:type="dxa" w:w="1728"/>
          </w:tcPr>
          <w:p>
            <w:r>
              <w:t>Juan Hamilton</w:t>
            </w:r>
          </w:p>
        </w:tc>
        <w:tc>
          <w:tcPr>
            <w:tcW w:type="dxa" w:w="1728"/>
          </w:tcPr>
          <w:p>
            <w:r>
              <w:t>$11982.14</w:t>
            </w:r>
          </w:p>
        </w:tc>
        <w:tc>
          <w:tcPr>
            <w:tcW w:type="dxa" w:w="1728"/>
          </w:tcPr>
          <w:p>
            <w:r>
              <w:t>juan_hamilton625@gmail.com</w:t>
            </w:r>
          </w:p>
        </w:tc>
      </w:tr>
      <w:tr>
        <w:tc>
          <w:tcPr>
            <w:tcW w:type="dxa" w:w="1728"/>
          </w:tcPr>
          <w:p>
            <w:r>
              <w:t>4557 8818 8969 2431</w:t>
            </w:r>
          </w:p>
        </w:tc>
        <w:tc>
          <w:tcPr>
            <w:tcW w:type="dxa" w:w="1728"/>
          </w:tcPr>
          <w:p>
            <w:r>
              <w:t>19394808671009</w:t>
            </w:r>
          </w:p>
        </w:tc>
        <w:tc>
          <w:tcPr>
            <w:tcW w:type="dxa" w:w="1728"/>
          </w:tcPr>
          <w:p>
            <w:r>
              <w:t>Lisa Taylor</w:t>
            </w:r>
          </w:p>
        </w:tc>
        <w:tc>
          <w:tcPr>
            <w:tcW w:type="dxa" w:w="1728"/>
          </w:tcPr>
          <w:p>
            <w:r>
              <w:t>$7968.69</w:t>
            </w:r>
          </w:p>
        </w:tc>
        <w:tc>
          <w:tcPr>
            <w:tcW w:type="dxa" w:w="1728"/>
          </w:tcPr>
          <w:p>
            <w:r>
              <w:t>lisa_taylor180@gmail.com</w:t>
            </w:r>
          </w:p>
        </w:tc>
      </w:tr>
      <w:tr>
        <w:tc>
          <w:tcPr>
            <w:tcW w:type="dxa" w:w="1728"/>
          </w:tcPr>
          <w:p>
            <w:r>
              <w:t>4557 8810 4785 9646</w:t>
            </w:r>
          </w:p>
        </w:tc>
        <w:tc>
          <w:tcPr>
            <w:tcW w:type="dxa" w:w="1728"/>
          </w:tcPr>
          <w:p>
            <w:r>
              <w:t>19394808685382</w:t>
            </w:r>
          </w:p>
        </w:tc>
        <w:tc>
          <w:tcPr>
            <w:tcW w:type="dxa" w:w="1728"/>
          </w:tcPr>
          <w:p>
            <w:r>
              <w:t>Tim Nichols</w:t>
            </w:r>
          </w:p>
        </w:tc>
        <w:tc>
          <w:tcPr>
            <w:tcW w:type="dxa" w:w="1728"/>
          </w:tcPr>
          <w:p>
            <w:r>
              <w:t>$5286.73</w:t>
            </w:r>
          </w:p>
        </w:tc>
        <w:tc>
          <w:tcPr>
            <w:tcW w:type="dxa" w:w="1728"/>
          </w:tcPr>
          <w:p>
            <w:r>
              <w:t>tim_nichols265@gmail.com</w:t>
            </w:r>
          </w:p>
        </w:tc>
      </w:tr>
      <w:tr>
        <w:tc>
          <w:tcPr>
            <w:tcW w:type="dxa" w:w="1728"/>
          </w:tcPr>
          <w:p>
            <w:r>
              <w:t>4557 8811 7263 4262</w:t>
            </w:r>
          </w:p>
        </w:tc>
        <w:tc>
          <w:tcPr>
            <w:tcW w:type="dxa" w:w="1728"/>
          </w:tcPr>
          <w:p>
            <w:r>
              <w:t>19394808629796</w:t>
            </w:r>
          </w:p>
        </w:tc>
        <w:tc>
          <w:tcPr>
            <w:tcW w:type="dxa" w:w="1728"/>
          </w:tcPr>
          <w:p>
            <w:r>
              <w:t>Angie Crawford</w:t>
            </w:r>
          </w:p>
        </w:tc>
        <w:tc>
          <w:tcPr>
            <w:tcW w:type="dxa" w:w="1728"/>
          </w:tcPr>
          <w:p>
            <w:r>
              <w:t>$5177.40</w:t>
            </w:r>
          </w:p>
        </w:tc>
        <w:tc>
          <w:tcPr>
            <w:tcW w:type="dxa" w:w="1728"/>
          </w:tcPr>
          <w:p>
            <w:r>
              <w:t>angie_crawford479@hotmail.com</w:t>
            </w:r>
          </w:p>
        </w:tc>
      </w:tr>
      <w:tr>
        <w:tc>
          <w:tcPr>
            <w:tcW w:type="dxa" w:w="1728"/>
          </w:tcPr>
          <w:p>
            <w:r>
              <w:t>4557 8829 7075 5733</w:t>
            </w:r>
          </w:p>
        </w:tc>
        <w:tc>
          <w:tcPr>
            <w:tcW w:type="dxa" w:w="1728"/>
          </w:tcPr>
          <w:p>
            <w:r>
              <w:t>19394808648636</w:t>
            </w:r>
          </w:p>
        </w:tc>
        <w:tc>
          <w:tcPr>
            <w:tcW w:type="dxa" w:w="1728"/>
          </w:tcPr>
          <w:p>
            <w:r>
              <w:t>Joshua Brown</w:t>
            </w:r>
          </w:p>
        </w:tc>
        <w:tc>
          <w:tcPr>
            <w:tcW w:type="dxa" w:w="1728"/>
          </w:tcPr>
          <w:p>
            <w:r>
              <w:t>$4039.70</w:t>
            </w:r>
          </w:p>
        </w:tc>
        <w:tc>
          <w:tcPr>
            <w:tcW w:type="dxa" w:w="1728"/>
          </w:tcPr>
          <w:p>
            <w:r>
              <w:t>joshua_brown234@gmail.com</w:t>
            </w:r>
          </w:p>
        </w:tc>
      </w:tr>
      <w:tr>
        <w:tc>
          <w:tcPr>
            <w:tcW w:type="dxa" w:w="1728"/>
          </w:tcPr>
          <w:p>
            <w:r>
              <w:t>4557 8820 9854 4541</w:t>
            </w:r>
          </w:p>
        </w:tc>
        <w:tc>
          <w:tcPr>
            <w:tcW w:type="dxa" w:w="1728"/>
          </w:tcPr>
          <w:p>
            <w:r>
              <w:t>19394808649966</w:t>
            </w:r>
          </w:p>
        </w:tc>
        <w:tc>
          <w:tcPr>
            <w:tcW w:type="dxa" w:w="1728"/>
          </w:tcPr>
          <w:p>
            <w:r>
              <w:t>Elizabeth Flynn DDS</w:t>
            </w:r>
          </w:p>
        </w:tc>
        <w:tc>
          <w:tcPr>
            <w:tcW w:type="dxa" w:w="1728"/>
          </w:tcPr>
          <w:p>
            <w:r>
              <w:t>$5237.57</w:t>
            </w:r>
          </w:p>
        </w:tc>
        <w:tc>
          <w:tcPr>
            <w:tcW w:type="dxa" w:w="1728"/>
          </w:tcPr>
          <w:p>
            <w:r>
              <w:t>elizabeth_flynn_dds617@hotmail.com</w:t>
            </w:r>
          </w:p>
        </w:tc>
      </w:tr>
      <w:tr>
        <w:tc>
          <w:tcPr>
            <w:tcW w:type="dxa" w:w="1728"/>
          </w:tcPr>
          <w:p>
            <w:r>
              <w:t>4557 8878 0884 2734</w:t>
            </w:r>
          </w:p>
        </w:tc>
        <w:tc>
          <w:tcPr>
            <w:tcW w:type="dxa" w:w="1728"/>
          </w:tcPr>
          <w:p>
            <w:r>
              <w:t>19394808649212</w:t>
            </w:r>
          </w:p>
        </w:tc>
        <w:tc>
          <w:tcPr>
            <w:tcW w:type="dxa" w:w="1728"/>
          </w:tcPr>
          <w:p>
            <w:r>
              <w:t>Danielle Ayala</w:t>
            </w:r>
          </w:p>
        </w:tc>
        <w:tc>
          <w:tcPr>
            <w:tcW w:type="dxa" w:w="1728"/>
          </w:tcPr>
          <w:p>
            <w:r>
              <w:t>$8546.66</w:t>
            </w:r>
          </w:p>
        </w:tc>
        <w:tc>
          <w:tcPr>
            <w:tcW w:type="dxa" w:w="1728"/>
          </w:tcPr>
          <w:p>
            <w:r>
              <w:t>danielle_ayala994@hotmail.com</w:t>
            </w:r>
          </w:p>
        </w:tc>
      </w:tr>
      <w:tr>
        <w:tc>
          <w:tcPr>
            <w:tcW w:type="dxa" w:w="1728"/>
          </w:tcPr>
          <w:p>
            <w:r>
              <w:t>4557 8849 5906 0848</w:t>
            </w:r>
          </w:p>
        </w:tc>
        <w:tc>
          <w:tcPr>
            <w:tcW w:type="dxa" w:w="1728"/>
          </w:tcPr>
          <w:p>
            <w:r>
              <w:t>19394808632316</w:t>
            </w:r>
          </w:p>
        </w:tc>
        <w:tc>
          <w:tcPr>
            <w:tcW w:type="dxa" w:w="1728"/>
          </w:tcPr>
          <w:p>
            <w:r>
              <w:t>Heather Flores</w:t>
            </w:r>
          </w:p>
        </w:tc>
        <w:tc>
          <w:tcPr>
            <w:tcW w:type="dxa" w:w="1728"/>
          </w:tcPr>
          <w:p>
            <w:r>
              <w:t>$10662.03</w:t>
            </w:r>
          </w:p>
        </w:tc>
        <w:tc>
          <w:tcPr>
            <w:tcW w:type="dxa" w:w="1728"/>
          </w:tcPr>
          <w:p>
            <w:r>
              <w:t>heather_flores124@gmail.com</w:t>
            </w:r>
          </w:p>
        </w:tc>
      </w:tr>
      <w:tr>
        <w:tc>
          <w:tcPr>
            <w:tcW w:type="dxa" w:w="1728"/>
          </w:tcPr>
          <w:p>
            <w:r>
              <w:t>4557 8878 4858 1995</w:t>
            </w:r>
          </w:p>
        </w:tc>
        <w:tc>
          <w:tcPr>
            <w:tcW w:type="dxa" w:w="1728"/>
          </w:tcPr>
          <w:p>
            <w:r>
              <w:t>19394808637881</w:t>
            </w:r>
          </w:p>
        </w:tc>
        <w:tc>
          <w:tcPr>
            <w:tcW w:type="dxa" w:w="1728"/>
          </w:tcPr>
          <w:p>
            <w:r>
              <w:t>Kaitlyn Simpson</w:t>
            </w:r>
          </w:p>
        </w:tc>
        <w:tc>
          <w:tcPr>
            <w:tcW w:type="dxa" w:w="1728"/>
          </w:tcPr>
          <w:p>
            <w:r>
              <w:t>$3186.54</w:t>
            </w:r>
          </w:p>
        </w:tc>
        <w:tc>
          <w:tcPr>
            <w:tcW w:type="dxa" w:w="1728"/>
          </w:tcPr>
          <w:p>
            <w:r>
              <w:t>kaitlyn_simpson201@gmail.com</w:t>
            </w:r>
          </w:p>
        </w:tc>
      </w:tr>
      <w:tr>
        <w:tc>
          <w:tcPr>
            <w:tcW w:type="dxa" w:w="1728"/>
          </w:tcPr>
          <w:p>
            <w:r>
              <w:t>4557 8862 7184 9493</w:t>
            </w:r>
          </w:p>
        </w:tc>
        <w:tc>
          <w:tcPr>
            <w:tcW w:type="dxa" w:w="1728"/>
          </w:tcPr>
          <w:p>
            <w:r>
              <w:t>19394808661756</w:t>
            </w:r>
          </w:p>
        </w:tc>
        <w:tc>
          <w:tcPr>
            <w:tcW w:type="dxa" w:w="1728"/>
          </w:tcPr>
          <w:p>
            <w:r>
              <w:t>James Day</w:t>
            </w:r>
          </w:p>
        </w:tc>
        <w:tc>
          <w:tcPr>
            <w:tcW w:type="dxa" w:w="1728"/>
          </w:tcPr>
          <w:p>
            <w:r>
              <w:t>$4991.14</w:t>
            </w:r>
          </w:p>
        </w:tc>
        <w:tc>
          <w:tcPr>
            <w:tcW w:type="dxa" w:w="1728"/>
          </w:tcPr>
          <w:p>
            <w:r>
              <w:t>james_day31@gmail.com</w:t>
            </w:r>
          </w:p>
        </w:tc>
      </w:tr>
      <w:tr>
        <w:tc>
          <w:tcPr>
            <w:tcW w:type="dxa" w:w="1728"/>
          </w:tcPr>
          <w:p>
            <w:r>
              <w:t>4557 8819 4884 3391</w:t>
            </w:r>
          </w:p>
        </w:tc>
        <w:tc>
          <w:tcPr>
            <w:tcW w:type="dxa" w:w="1728"/>
          </w:tcPr>
          <w:p>
            <w:r>
              <w:t>19394808666191</w:t>
            </w:r>
          </w:p>
        </w:tc>
        <w:tc>
          <w:tcPr>
            <w:tcW w:type="dxa" w:w="1728"/>
          </w:tcPr>
          <w:p>
            <w:r>
              <w:t>William George</w:t>
            </w:r>
          </w:p>
        </w:tc>
        <w:tc>
          <w:tcPr>
            <w:tcW w:type="dxa" w:w="1728"/>
          </w:tcPr>
          <w:p>
            <w:r>
              <w:t>$5572.55</w:t>
            </w:r>
          </w:p>
        </w:tc>
        <w:tc>
          <w:tcPr>
            <w:tcW w:type="dxa" w:w="1728"/>
          </w:tcPr>
          <w:p>
            <w:r>
              <w:t>william_george581@gmail.com</w:t>
            </w:r>
          </w:p>
        </w:tc>
      </w:tr>
      <w:tr>
        <w:tc>
          <w:tcPr>
            <w:tcW w:type="dxa" w:w="1728"/>
          </w:tcPr>
          <w:p>
            <w:r>
              <w:t>4557 8809 9879 0589</w:t>
            </w:r>
          </w:p>
        </w:tc>
        <w:tc>
          <w:tcPr>
            <w:tcW w:type="dxa" w:w="1728"/>
          </w:tcPr>
          <w:p>
            <w:r>
              <w:t>19394808672872</w:t>
            </w:r>
          </w:p>
        </w:tc>
        <w:tc>
          <w:tcPr>
            <w:tcW w:type="dxa" w:w="1728"/>
          </w:tcPr>
          <w:p>
            <w:r>
              <w:t>William Watson</w:t>
            </w:r>
          </w:p>
        </w:tc>
        <w:tc>
          <w:tcPr>
            <w:tcW w:type="dxa" w:w="1728"/>
          </w:tcPr>
          <w:p>
            <w:r>
              <w:t>$10293.22</w:t>
            </w:r>
          </w:p>
        </w:tc>
        <w:tc>
          <w:tcPr>
            <w:tcW w:type="dxa" w:w="1728"/>
          </w:tcPr>
          <w:p>
            <w:r>
              <w:t>william_watson444@gmail.com</w:t>
            </w:r>
          </w:p>
        </w:tc>
      </w:tr>
      <w:tr>
        <w:tc>
          <w:tcPr>
            <w:tcW w:type="dxa" w:w="1728"/>
          </w:tcPr>
          <w:p>
            <w:r>
              <w:t>4557 8878 5860 1613</w:t>
            </w:r>
          </w:p>
        </w:tc>
        <w:tc>
          <w:tcPr>
            <w:tcW w:type="dxa" w:w="1728"/>
          </w:tcPr>
          <w:p>
            <w:r>
              <w:t>19394808675990</w:t>
            </w:r>
          </w:p>
        </w:tc>
        <w:tc>
          <w:tcPr>
            <w:tcW w:type="dxa" w:w="1728"/>
          </w:tcPr>
          <w:p>
            <w:r>
              <w:t>John Wade</w:t>
            </w:r>
          </w:p>
        </w:tc>
        <w:tc>
          <w:tcPr>
            <w:tcW w:type="dxa" w:w="1728"/>
          </w:tcPr>
          <w:p>
            <w:r>
              <w:t>$10218.10</w:t>
            </w:r>
          </w:p>
        </w:tc>
        <w:tc>
          <w:tcPr>
            <w:tcW w:type="dxa" w:w="1728"/>
          </w:tcPr>
          <w:p>
            <w:r>
              <w:t>john_wade750@gmail.com</w:t>
            </w:r>
          </w:p>
        </w:tc>
      </w:tr>
      <w:tr>
        <w:tc>
          <w:tcPr>
            <w:tcW w:type="dxa" w:w="1728"/>
          </w:tcPr>
          <w:p>
            <w:r>
              <w:t>4557 8864 2592 5448</w:t>
            </w:r>
          </w:p>
        </w:tc>
        <w:tc>
          <w:tcPr>
            <w:tcW w:type="dxa" w:w="1728"/>
          </w:tcPr>
          <w:p>
            <w:r>
              <w:t>19394808640064</w:t>
            </w:r>
          </w:p>
        </w:tc>
        <w:tc>
          <w:tcPr>
            <w:tcW w:type="dxa" w:w="1728"/>
          </w:tcPr>
          <w:p>
            <w:r>
              <w:t>Sarah Bird</w:t>
            </w:r>
          </w:p>
        </w:tc>
        <w:tc>
          <w:tcPr>
            <w:tcW w:type="dxa" w:w="1728"/>
          </w:tcPr>
          <w:p>
            <w:r>
              <w:t>$4735.71</w:t>
            </w:r>
          </w:p>
        </w:tc>
        <w:tc>
          <w:tcPr>
            <w:tcW w:type="dxa" w:w="1728"/>
          </w:tcPr>
          <w:p>
            <w:r>
              <w:t>sarah_bird337@gmail.com</w:t>
            </w:r>
          </w:p>
        </w:tc>
      </w:tr>
      <w:tr>
        <w:tc>
          <w:tcPr>
            <w:tcW w:type="dxa" w:w="1728"/>
          </w:tcPr>
          <w:p>
            <w:r>
              <w:t>4557 8887 5396 4915</w:t>
            </w:r>
          </w:p>
        </w:tc>
        <w:tc>
          <w:tcPr>
            <w:tcW w:type="dxa" w:w="1728"/>
          </w:tcPr>
          <w:p>
            <w:r>
              <w:t>19394808669472</w:t>
            </w:r>
          </w:p>
        </w:tc>
        <w:tc>
          <w:tcPr>
            <w:tcW w:type="dxa" w:w="1728"/>
          </w:tcPr>
          <w:p>
            <w:r>
              <w:t>Catherine Walker</w:t>
            </w:r>
          </w:p>
        </w:tc>
        <w:tc>
          <w:tcPr>
            <w:tcW w:type="dxa" w:w="1728"/>
          </w:tcPr>
          <w:p>
            <w:r>
              <w:t>$7919.57</w:t>
            </w:r>
          </w:p>
        </w:tc>
        <w:tc>
          <w:tcPr>
            <w:tcW w:type="dxa" w:w="1728"/>
          </w:tcPr>
          <w:p>
            <w:r>
              <w:t>catherine_walker650@gmail.com</w:t>
            </w:r>
          </w:p>
        </w:tc>
      </w:tr>
      <w:tr>
        <w:tc>
          <w:tcPr>
            <w:tcW w:type="dxa" w:w="1728"/>
          </w:tcPr>
          <w:p>
            <w:r>
              <w:t>4557 8871 7483 3886</w:t>
            </w:r>
          </w:p>
        </w:tc>
        <w:tc>
          <w:tcPr>
            <w:tcW w:type="dxa" w:w="1728"/>
          </w:tcPr>
          <w:p>
            <w:r>
              <w:t>19394808628843</w:t>
            </w:r>
          </w:p>
        </w:tc>
        <w:tc>
          <w:tcPr>
            <w:tcW w:type="dxa" w:w="1728"/>
          </w:tcPr>
          <w:p>
            <w:r>
              <w:t>Samuel Silva</w:t>
            </w:r>
          </w:p>
        </w:tc>
        <w:tc>
          <w:tcPr>
            <w:tcW w:type="dxa" w:w="1728"/>
          </w:tcPr>
          <w:p>
            <w:r>
              <w:t>$4526.22</w:t>
            </w:r>
          </w:p>
        </w:tc>
        <w:tc>
          <w:tcPr>
            <w:tcW w:type="dxa" w:w="1728"/>
          </w:tcPr>
          <w:p>
            <w:r>
              <w:t>samuel_silva155@gmail.com</w:t>
            </w:r>
          </w:p>
        </w:tc>
      </w:tr>
      <w:tr>
        <w:tc>
          <w:tcPr>
            <w:tcW w:type="dxa" w:w="1728"/>
          </w:tcPr>
          <w:p>
            <w:r>
              <w:t>4557 8805 3538 4950</w:t>
            </w:r>
          </w:p>
        </w:tc>
        <w:tc>
          <w:tcPr>
            <w:tcW w:type="dxa" w:w="1728"/>
          </w:tcPr>
          <w:p>
            <w:r>
              <w:t>19394808695352</w:t>
            </w:r>
          </w:p>
        </w:tc>
        <w:tc>
          <w:tcPr>
            <w:tcW w:type="dxa" w:w="1728"/>
          </w:tcPr>
          <w:p>
            <w:r>
              <w:t>Danielle Moore</w:t>
            </w:r>
          </w:p>
        </w:tc>
        <w:tc>
          <w:tcPr>
            <w:tcW w:type="dxa" w:w="1728"/>
          </w:tcPr>
          <w:p>
            <w:r>
              <w:t>$10315.92</w:t>
            </w:r>
          </w:p>
        </w:tc>
        <w:tc>
          <w:tcPr>
            <w:tcW w:type="dxa" w:w="1728"/>
          </w:tcPr>
          <w:p>
            <w:r>
              <w:t>danielle_moore227@gmail.com</w:t>
            </w:r>
          </w:p>
        </w:tc>
      </w:tr>
      <w:tr>
        <w:tc>
          <w:tcPr>
            <w:tcW w:type="dxa" w:w="1728"/>
          </w:tcPr>
          <w:p>
            <w:r>
              <w:t>4557 8818 4775 6909</w:t>
            </w:r>
          </w:p>
        </w:tc>
        <w:tc>
          <w:tcPr>
            <w:tcW w:type="dxa" w:w="1728"/>
          </w:tcPr>
          <w:p>
            <w:r>
              <w:t>19394808636850</w:t>
            </w:r>
          </w:p>
        </w:tc>
        <w:tc>
          <w:tcPr>
            <w:tcW w:type="dxa" w:w="1728"/>
          </w:tcPr>
          <w:p>
            <w:r>
              <w:t>Joseph Combs</w:t>
            </w:r>
          </w:p>
        </w:tc>
        <w:tc>
          <w:tcPr>
            <w:tcW w:type="dxa" w:w="1728"/>
          </w:tcPr>
          <w:p>
            <w:r>
              <w:t>$7344.52</w:t>
            </w:r>
          </w:p>
        </w:tc>
        <w:tc>
          <w:tcPr>
            <w:tcW w:type="dxa" w:w="1728"/>
          </w:tcPr>
          <w:p>
            <w:r>
              <w:t>joseph_combs374@hotmail.com</w:t>
            </w:r>
          </w:p>
        </w:tc>
      </w:tr>
      <w:tr>
        <w:tc>
          <w:tcPr>
            <w:tcW w:type="dxa" w:w="1728"/>
          </w:tcPr>
          <w:p>
            <w:r>
              <w:t>4557 8844 3008 5442</w:t>
            </w:r>
          </w:p>
        </w:tc>
        <w:tc>
          <w:tcPr>
            <w:tcW w:type="dxa" w:w="1728"/>
          </w:tcPr>
          <w:p>
            <w:r>
              <w:t>19394808620839</w:t>
            </w:r>
          </w:p>
        </w:tc>
        <w:tc>
          <w:tcPr>
            <w:tcW w:type="dxa" w:w="1728"/>
          </w:tcPr>
          <w:p>
            <w:r>
              <w:t>Jacob Valencia</w:t>
            </w:r>
          </w:p>
        </w:tc>
        <w:tc>
          <w:tcPr>
            <w:tcW w:type="dxa" w:w="1728"/>
          </w:tcPr>
          <w:p>
            <w:r>
              <w:t>$3882.66</w:t>
            </w:r>
          </w:p>
        </w:tc>
        <w:tc>
          <w:tcPr>
            <w:tcW w:type="dxa" w:w="1728"/>
          </w:tcPr>
          <w:p>
            <w:r>
              <w:t>jacob_valencia608@hotmail.com</w:t>
            </w:r>
          </w:p>
        </w:tc>
      </w:tr>
      <w:tr>
        <w:tc>
          <w:tcPr>
            <w:tcW w:type="dxa" w:w="1728"/>
          </w:tcPr>
          <w:p>
            <w:r>
              <w:t>4557 8819 8282 0238</w:t>
            </w:r>
          </w:p>
        </w:tc>
        <w:tc>
          <w:tcPr>
            <w:tcW w:type="dxa" w:w="1728"/>
          </w:tcPr>
          <w:p>
            <w:r>
              <w:t>19394808650441</w:t>
            </w:r>
          </w:p>
        </w:tc>
        <w:tc>
          <w:tcPr>
            <w:tcW w:type="dxa" w:w="1728"/>
          </w:tcPr>
          <w:p>
            <w:r>
              <w:t>Matthew Johnson</w:t>
            </w:r>
          </w:p>
        </w:tc>
        <w:tc>
          <w:tcPr>
            <w:tcW w:type="dxa" w:w="1728"/>
          </w:tcPr>
          <w:p>
            <w:r>
              <w:t>$8237.40</w:t>
            </w:r>
          </w:p>
        </w:tc>
        <w:tc>
          <w:tcPr>
            <w:tcW w:type="dxa" w:w="1728"/>
          </w:tcPr>
          <w:p>
            <w:r>
              <w:t>matthew_johnson630@gmail.com</w:t>
            </w:r>
          </w:p>
        </w:tc>
      </w:tr>
      <w:tr>
        <w:tc>
          <w:tcPr>
            <w:tcW w:type="dxa" w:w="1728"/>
          </w:tcPr>
          <w:p>
            <w:r>
              <w:t>4557 8890 6925 7184</w:t>
            </w:r>
          </w:p>
        </w:tc>
        <w:tc>
          <w:tcPr>
            <w:tcW w:type="dxa" w:w="1728"/>
          </w:tcPr>
          <w:p>
            <w:r>
              <w:t>19394808614746</w:t>
            </w:r>
          </w:p>
        </w:tc>
        <w:tc>
          <w:tcPr>
            <w:tcW w:type="dxa" w:w="1728"/>
          </w:tcPr>
          <w:p>
            <w:r>
              <w:t>Erica James</w:t>
            </w:r>
          </w:p>
        </w:tc>
        <w:tc>
          <w:tcPr>
            <w:tcW w:type="dxa" w:w="1728"/>
          </w:tcPr>
          <w:p>
            <w:r>
              <w:t>$8443.36</w:t>
            </w:r>
          </w:p>
        </w:tc>
        <w:tc>
          <w:tcPr>
            <w:tcW w:type="dxa" w:w="1728"/>
          </w:tcPr>
          <w:p>
            <w:r>
              <w:t>erica_james488@hotmail.com</w:t>
            </w:r>
          </w:p>
        </w:tc>
      </w:tr>
      <w:tr>
        <w:tc>
          <w:tcPr>
            <w:tcW w:type="dxa" w:w="1728"/>
          </w:tcPr>
          <w:p>
            <w:r>
              <w:t>4557 8816 8869 0657</w:t>
            </w:r>
          </w:p>
        </w:tc>
        <w:tc>
          <w:tcPr>
            <w:tcW w:type="dxa" w:w="1728"/>
          </w:tcPr>
          <w:p>
            <w:r>
              <w:t>19394808675167</w:t>
            </w:r>
          </w:p>
        </w:tc>
        <w:tc>
          <w:tcPr>
            <w:tcW w:type="dxa" w:w="1728"/>
          </w:tcPr>
          <w:p>
            <w:r>
              <w:t>Anne Greene</w:t>
            </w:r>
          </w:p>
        </w:tc>
        <w:tc>
          <w:tcPr>
            <w:tcW w:type="dxa" w:w="1728"/>
          </w:tcPr>
          <w:p>
            <w:r>
              <w:t>$6349.28</w:t>
            </w:r>
          </w:p>
        </w:tc>
        <w:tc>
          <w:tcPr>
            <w:tcW w:type="dxa" w:w="1728"/>
          </w:tcPr>
          <w:p>
            <w:r>
              <w:t>anne_greene938@gmail.com</w:t>
            </w:r>
          </w:p>
        </w:tc>
      </w:tr>
      <w:tr>
        <w:tc>
          <w:tcPr>
            <w:tcW w:type="dxa" w:w="1728"/>
          </w:tcPr>
          <w:p>
            <w:r>
              <w:t>4557 8806 3041 5180</w:t>
            </w:r>
          </w:p>
        </w:tc>
        <w:tc>
          <w:tcPr>
            <w:tcW w:type="dxa" w:w="1728"/>
          </w:tcPr>
          <w:p>
            <w:r>
              <w:t>19394808691803</w:t>
            </w:r>
          </w:p>
        </w:tc>
        <w:tc>
          <w:tcPr>
            <w:tcW w:type="dxa" w:w="1728"/>
          </w:tcPr>
          <w:p>
            <w:r>
              <w:t>Nicholas Castillo</w:t>
            </w:r>
          </w:p>
        </w:tc>
        <w:tc>
          <w:tcPr>
            <w:tcW w:type="dxa" w:w="1728"/>
          </w:tcPr>
          <w:p>
            <w:r>
              <w:t>$4252.20</w:t>
            </w:r>
          </w:p>
        </w:tc>
        <w:tc>
          <w:tcPr>
            <w:tcW w:type="dxa" w:w="1728"/>
          </w:tcPr>
          <w:p>
            <w:r>
              <w:t>nicholas_castillo772@hotmail.com</w:t>
            </w:r>
          </w:p>
        </w:tc>
      </w:tr>
      <w:tr>
        <w:tc>
          <w:tcPr>
            <w:tcW w:type="dxa" w:w="1728"/>
          </w:tcPr>
          <w:p>
            <w:r>
              <w:t>4557 8842 4663 2006</w:t>
            </w:r>
          </w:p>
        </w:tc>
        <w:tc>
          <w:tcPr>
            <w:tcW w:type="dxa" w:w="1728"/>
          </w:tcPr>
          <w:p>
            <w:r>
              <w:t>19394808691874</w:t>
            </w:r>
          </w:p>
        </w:tc>
        <w:tc>
          <w:tcPr>
            <w:tcW w:type="dxa" w:w="1728"/>
          </w:tcPr>
          <w:p>
            <w:r>
              <w:t>Cindy Clark</w:t>
            </w:r>
          </w:p>
        </w:tc>
        <w:tc>
          <w:tcPr>
            <w:tcW w:type="dxa" w:w="1728"/>
          </w:tcPr>
          <w:p>
            <w:r>
              <w:t>$4929.06</w:t>
            </w:r>
          </w:p>
        </w:tc>
        <w:tc>
          <w:tcPr>
            <w:tcW w:type="dxa" w:w="1728"/>
          </w:tcPr>
          <w:p>
            <w:r>
              <w:t>cindy_clark895@gmail.com</w:t>
            </w:r>
          </w:p>
        </w:tc>
      </w:tr>
      <w:tr>
        <w:tc>
          <w:tcPr>
            <w:tcW w:type="dxa" w:w="1728"/>
          </w:tcPr>
          <w:p>
            <w:r>
              <w:t>4557 8871 6662 7612</w:t>
            </w:r>
          </w:p>
        </w:tc>
        <w:tc>
          <w:tcPr>
            <w:tcW w:type="dxa" w:w="1728"/>
          </w:tcPr>
          <w:p>
            <w:r>
              <w:t>19394808619516</w:t>
            </w:r>
          </w:p>
        </w:tc>
        <w:tc>
          <w:tcPr>
            <w:tcW w:type="dxa" w:w="1728"/>
          </w:tcPr>
          <w:p>
            <w:r>
              <w:t>Clinton Pena</w:t>
            </w:r>
          </w:p>
        </w:tc>
        <w:tc>
          <w:tcPr>
            <w:tcW w:type="dxa" w:w="1728"/>
          </w:tcPr>
          <w:p>
            <w:r>
              <w:t>$9569.52</w:t>
            </w:r>
          </w:p>
        </w:tc>
        <w:tc>
          <w:tcPr>
            <w:tcW w:type="dxa" w:w="1728"/>
          </w:tcPr>
          <w:p>
            <w:r>
              <w:t>clinton_pena224@hotmail.com</w:t>
            </w:r>
          </w:p>
        </w:tc>
      </w:tr>
      <w:tr>
        <w:tc>
          <w:tcPr>
            <w:tcW w:type="dxa" w:w="1728"/>
          </w:tcPr>
          <w:p>
            <w:r>
              <w:t>4557 8813 2956 7739</w:t>
            </w:r>
          </w:p>
        </w:tc>
        <w:tc>
          <w:tcPr>
            <w:tcW w:type="dxa" w:w="1728"/>
          </w:tcPr>
          <w:p>
            <w:r>
              <w:t>19394808677554</w:t>
            </w:r>
          </w:p>
        </w:tc>
        <w:tc>
          <w:tcPr>
            <w:tcW w:type="dxa" w:w="1728"/>
          </w:tcPr>
          <w:p>
            <w:r>
              <w:t>Joseph Rivera</w:t>
            </w:r>
          </w:p>
        </w:tc>
        <w:tc>
          <w:tcPr>
            <w:tcW w:type="dxa" w:w="1728"/>
          </w:tcPr>
          <w:p>
            <w:r>
              <w:t>$11691.97</w:t>
            </w:r>
          </w:p>
        </w:tc>
        <w:tc>
          <w:tcPr>
            <w:tcW w:type="dxa" w:w="1728"/>
          </w:tcPr>
          <w:p>
            <w:r>
              <w:t>joseph_rivera752@gmail.com</w:t>
            </w:r>
          </w:p>
        </w:tc>
      </w:tr>
      <w:tr>
        <w:tc>
          <w:tcPr>
            <w:tcW w:type="dxa" w:w="1728"/>
          </w:tcPr>
          <w:p>
            <w:r>
              <w:t>4557 8825 4424 8055</w:t>
            </w:r>
          </w:p>
        </w:tc>
        <w:tc>
          <w:tcPr>
            <w:tcW w:type="dxa" w:w="1728"/>
          </w:tcPr>
          <w:p>
            <w:r>
              <w:t>19394808609075</w:t>
            </w:r>
          </w:p>
        </w:tc>
        <w:tc>
          <w:tcPr>
            <w:tcW w:type="dxa" w:w="1728"/>
          </w:tcPr>
          <w:p>
            <w:r>
              <w:t>Elizabeth Dawson</w:t>
            </w:r>
          </w:p>
        </w:tc>
        <w:tc>
          <w:tcPr>
            <w:tcW w:type="dxa" w:w="1728"/>
          </w:tcPr>
          <w:p>
            <w:r>
              <w:t>$11270.69</w:t>
            </w:r>
          </w:p>
        </w:tc>
        <w:tc>
          <w:tcPr>
            <w:tcW w:type="dxa" w:w="1728"/>
          </w:tcPr>
          <w:p>
            <w:r>
              <w:t>elizabeth_dawson681@hotmail.com</w:t>
            </w:r>
          </w:p>
        </w:tc>
      </w:tr>
      <w:tr>
        <w:tc>
          <w:tcPr>
            <w:tcW w:type="dxa" w:w="1728"/>
          </w:tcPr>
          <w:p>
            <w:r>
              <w:t>4557 8829 4219 0119</w:t>
            </w:r>
          </w:p>
        </w:tc>
        <w:tc>
          <w:tcPr>
            <w:tcW w:type="dxa" w:w="1728"/>
          </w:tcPr>
          <w:p>
            <w:r>
              <w:t>19394808693116</w:t>
            </w:r>
          </w:p>
        </w:tc>
        <w:tc>
          <w:tcPr>
            <w:tcW w:type="dxa" w:w="1728"/>
          </w:tcPr>
          <w:p>
            <w:r>
              <w:t>April Ochoa</w:t>
            </w:r>
          </w:p>
        </w:tc>
        <w:tc>
          <w:tcPr>
            <w:tcW w:type="dxa" w:w="1728"/>
          </w:tcPr>
          <w:p>
            <w:r>
              <w:t>$10077.54</w:t>
            </w:r>
          </w:p>
        </w:tc>
        <w:tc>
          <w:tcPr>
            <w:tcW w:type="dxa" w:w="1728"/>
          </w:tcPr>
          <w:p>
            <w:r>
              <w:t>april_ochoa397@gmail.com</w:t>
            </w:r>
          </w:p>
        </w:tc>
      </w:tr>
      <w:tr>
        <w:tc>
          <w:tcPr>
            <w:tcW w:type="dxa" w:w="1728"/>
          </w:tcPr>
          <w:p>
            <w:r>
              <w:t>4557 8804 8356 6798</w:t>
            </w:r>
          </w:p>
        </w:tc>
        <w:tc>
          <w:tcPr>
            <w:tcW w:type="dxa" w:w="1728"/>
          </w:tcPr>
          <w:p>
            <w:r>
              <w:t>19394808673092</w:t>
            </w:r>
          </w:p>
        </w:tc>
        <w:tc>
          <w:tcPr>
            <w:tcW w:type="dxa" w:w="1728"/>
          </w:tcPr>
          <w:p>
            <w:r>
              <w:t>Heather Hunt</w:t>
            </w:r>
          </w:p>
        </w:tc>
        <w:tc>
          <w:tcPr>
            <w:tcW w:type="dxa" w:w="1728"/>
          </w:tcPr>
          <w:p>
            <w:r>
              <w:t>$3193.15</w:t>
            </w:r>
          </w:p>
        </w:tc>
        <w:tc>
          <w:tcPr>
            <w:tcW w:type="dxa" w:w="1728"/>
          </w:tcPr>
          <w:p>
            <w:r>
              <w:t>heather_hunt341@gmail.com</w:t>
            </w:r>
          </w:p>
        </w:tc>
      </w:tr>
      <w:tr>
        <w:tc>
          <w:tcPr>
            <w:tcW w:type="dxa" w:w="1728"/>
          </w:tcPr>
          <w:p>
            <w:r>
              <w:t>4557 8820 6178 2894</w:t>
            </w:r>
          </w:p>
        </w:tc>
        <w:tc>
          <w:tcPr>
            <w:tcW w:type="dxa" w:w="1728"/>
          </w:tcPr>
          <w:p>
            <w:r>
              <w:t>19394808616165</w:t>
            </w:r>
          </w:p>
        </w:tc>
        <w:tc>
          <w:tcPr>
            <w:tcW w:type="dxa" w:w="1728"/>
          </w:tcPr>
          <w:p>
            <w:r>
              <w:t>Teresa Jackson</w:t>
            </w:r>
          </w:p>
        </w:tc>
        <w:tc>
          <w:tcPr>
            <w:tcW w:type="dxa" w:w="1728"/>
          </w:tcPr>
          <w:p>
            <w:r>
              <w:t>$8876.06</w:t>
            </w:r>
          </w:p>
        </w:tc>
        <w:tc>
          <w:tcPr>
            <w:tcW w:type="dxa" w:w="1728"/>
          </w:tcPr>
          <w:p>
            <w:r>
              <w:t>teresa_jackson763@hotmail.com</w:t>
            </w:r>
          </w:p>
        </w:tc>
      </w:tr>
      <w:tr>
        <w:tc>
          <w:tcPr>
            <w:tcW w:type="dxa" w:w="1728"/>
          </w:tcPr>
          <w:p>
            <w:r>
              <w:t>4557 8891 4893 1507</w:t>
            </w:r>
          </w:p>
        </w:tc>
        <w:tc>
          <w:tcPr>
            <w:tcW w:type="dxa" w:w="1728"/>
          </w:tcPr>
          <w:p>
            <w:r>
              <w:t>19394808646344</w:t>
            </w:r>
          </w:p>
        </w:tc>
        <w:tc>
          <w:tcPr>
            <w:tcW w:type="dxa" w:w="1728"/>
          </w:tcPr>
          <w:p>
            <w:r>
              <w:t>Amanda Hopkins</w:t>
            </w:r>
          </w:p>
        </w:tc>
        <w:tc>
          <w:tcPr>
            <w:tcW w:type="dxa" w:w="1728"/>
          </w:tcPr>
          <w:p>
            <w:r>
              <w:t>$9593.23</w:t>
            </w:r>
          </w:p>
        </w:tc>
        <w:tc>
          <w:tcPr>
            <w:tcW w:type="dxa" w:w="1728"/>
          </w:tcPr>
          <w:p>
            <w:r>
              <w:t>amanda_hopkins131@hotmail.com</w:t>
            </w:r>
          </w:p>
        </w:tc>
      </w:tr>
      <w:tr>
        <w:tc>
          <w:tcPr>
            <w:tcW w:type="dxa" w:w="1728"/>
          </w:tcPr>
          <w:p>
            <w:r>
              <w:t>4557 8880 3147 0749</w:t>
            </w:r>
          </w:p>
        </w:tc>
        <w:tc>
          <w:tcPr>
            <w:tcW w:type="dxa" w:w="1728"/>
          </w:tcPr>
          <w:p>
            <w:r>
              <w:t>19394808666443</w:t>
            </w:r>
          </w:p>
        </w:tc>
        <w:tc>
          <w:tcPr>
            <w:tcW w:type="dxa" w:w="1728"/>
          </w:tcPr>
          <w:p>
            <w:r>
              <w:t>Raymond Daniels</w:t>
            </w:r>
          </w:p>
        </w:tc>
        <w:tc>
          <w:tcPr>
            <w:tcW w:type="dxa" w:w="1728"/>
          </w:tcPr>
          <w:p>
            <w:r>
              <w:t>$9892.87</w:t>
            </w:r>
          </w:p>
        </w:tc>
        <w:tc>
          <w:tcPr>
            <w:tcW w:type="dxa" w:w="1728"/>
          </w:tcPr>
          <w:p>
            <w:r>
              <w:t>raymond_daniels21@hotmail.com</w:t>
            </w:r>
          </w:p>
        </w:tc>
      </w:tr>
      <w:tr>
        <w:tc>
          <w:tcPr>
            <w:tcW w:type="dxa" w:w="1728"/>
          </w:tcPr>
          <w:p>
            <w:r>
              <w:t>4557 8818 5362 7622</w:t>
            </w:r>
          </w:p>
        </w:tc>
        <w:tc>
          <w:tcPr>
            <w:tcW w:type="dxa" w:w="1728"/>
          </w:tcPr>
          <w:p>
            <w:r>
              <w:t>19394808681217</w:t>
            </w:r>
          </w:p>
        </w:tc>
        <w:tc>
          <w:tcPr>
            <w:tcW w:type="dxa" w:w="1728"/>
          </w:tcPr>
          <w:p>
            <w:r>
              <w:t>Mark Johnson</w:t>
            </w:r>
          </w:p>
        </w:tc>
        <w:tc>
          <w:tcPr>
            <w:tcW w:type="dxa" w:w="1728"/>
          </w:tcPr>
          <w:p>
            <w:r>
              <w:t>$11290.26</w:t>
            </w:r>
          </w:p>
        </w:tc>
        <w:tc>
          <w:tcPr>
            <w:tcW w:type="dxa" w:w="1728"/>
          </w:tcPr>
          <w:p>
            <w:r>
              <w:t>mark_johnson888@gmail.com</w:t>
            </w:r>
          </w:p>
        </w:tc>
      </w:tr>
      <w:tr>
        <w:tc>
          <w:tcPr>
            <w:tcW w:type="dxa" w:w="1728"/>
          </w:tcPr>
          <w:p>
            <w:r>
              <w:t>4557 8896 9997 4431</w:t>
            </w:r>
          </w:p>
        </w:tc>
        <w:tc>
          <w:tcPr>
            <w:tcW w:type="dxa" w:w="1728"/>
          </w:tcPr>
          <w:p>
            <w:r>
              <w:t>19394808617085</w:t>
            </w:r>
          </w:p>
        </w:tc>
        <w:tc>
          <w:tcPr>
            <w:tcW w:type="dxa" w:w="1728"/>
          </w:tcPr>
          <w:p>
            <w:r>
              <w:t>Karen Rhodes</w:t>
            </w:r>
          </w:p>
        </w:tc>
        <w:tc>
          <w:tcPr>
            <w:tcW w:type="dxa" w:w="1728"/>
          </w:tcPr>
          <w:p>
            <w:r>
              <w:t>$9214.84</w:t>
            </w:r>
          </w:p>
        </w:tc>
        <w:tc>
          <w:tcPr>
            <w:tcW w:type="dxa" w:w="1728"/>
          </w:tcPr>
          <w:p>
            <w:r>
              <w:t>karen_rhodes218@gmail.com</w:t>
            </w:r>
          </w:p>
        </w:tc>
      </w:tr>
      <w:tr>
        <w:tc>
          <w:tcPr>
            <w:tcW w:type="dxa" w:w="1728"/>
          </w:tcPr>
          <w:p>
            <w:r>
              <w:t>4557 8853 7993 1134</w:t>
            </w:r>
          </w:p>
        </w:tc>
        <w:tc>
          <w:tcPr>
            <w:tcW w:type="dxa" w:w="1728"/>
          </w:tcPr>
          <w:p>
            <w:r>
              <w:t>19394808636377</w:t>
            </w:r>
          </w:p>
        </w:tc>
        <w:tc>
          <w:tcPr>
            <w:tcW w:type="dxa" w:w="1728"/>
          </w:tcPr>
          <w:p>
            <w:r>
              <w:t>Ruth Moran</w:t>
            </w:r>
          </w:p>
        </w:tc>
        <w:tc>
          <w:tcPr>
            <w:tcW w:type="dxa" w:w="1728"/>
          </w:tcPr>
          <w:p>
            <w:r>
              <w:t>$5305.99</w:t>
            </w:r>
          </w:p>
        </w:tc>
        <w:tc>
          <w:tcPr>
            <w:tcW w:type="dxa" w:w="1728"/>
          </w:tcPr>
          <w:p>
            <w:r>
              <w:t>ruth_moran76@gmail.com</w:t>
            </w:r>
          </w:p>
        </w:tc>
      </w:tr>
      <w:tr>
        <w:tc>
          <w:tcPr>
            <w:tcW w:type="dxa" w:w="1728"/>
          </w:tcPr>
          <w:p>
            <w:r>
              <w:t>4557 8848 6638 2162</w:t>
            </w:r>
          </w:p>
        </w:tc>
        <w:tc>
          <w:tcPr>
            <w:tcW w:type="dxa" w:w="1728"/>
          </w:tcPr>
          <w:p>
            <w:r>
              <w:t>19394808680805</w:t>
            </w:r>
          </w:p>
        </w:tc>
        <w:tc>
          <w:tcPr>
            <w:tcW w:type="dxa" w:w="1728"/>
          </w:tcPr>
          <w:p>
            <w:r>
              <w:t>Angela Baxter</w:t>
            </w:r>
          </w:p>
        </w:tc>
        <w:tc>
          <w:tcPr>
            <w:tcW w:type="dxa" w:w="1728"/>
          </w:tcPr>
          <w:p>
            <w:r>
              <w:t>$3325.05</w:t>
            </w:r>
          </w:p>
        </w:tc>
        <w:tc>
          <w:tcPr>
            <w:tcW w:type="dxa" w:w="1728"/>
          </w:tcPr>
          <w:p>
            <w:r>
              <w:t>angela_baxter539@hotmail.com</w:t>
            </w:r>
          </w:p>
        </w:tc>
      </w:tr>
      <w:tr>
        <w:tc>
          <w:tcPr>
            <w:tcW w:type="dxa" w:w="1728"/>
          </w:tcPr>
          <w:p>
            <w:r>
              <w:t>4557 8890 5324 5435</w:t>
            </w:r>
          </w:p>
        </w:tc>
        <w:tc>
          <w:tcPr>
            <w:tcW w:type="dxa" w:w="1728"/>
          </w:tcPr>
          <w:p>
            <w:r>
              <w:t>19394808673204</w:t>
            </w:r>
          </w:p>
        </w:tc>
        <w:tc>
          <w:tcPr>
            <w:tcW w:type="dxa" w:w="1728"/>
          </w:tcPr>
          <w:p>
            <w:r>
              <w:t>Robert Cannon</w:t>
            </w:r>
          </w:p>
        </w:tc>
        <w:tc>
          <w:tcPr>
            <w:tcW w:type="dxa" w:w="1728"/>
          </w:tcPr>
          <w:p>
            <w:r>
              <w:t>$4942.46</w:t>
            </w:r>
          </w:p>
        </w:tc>
        <w:tc>
          <w:tcPr>
            <w:tcW w:type="dxa" w:w="1728"/>
          </w:tcPr>
          <w:p>
            <w:r>
              <w:t>robert_cannon958@gmail.com</w:t>
            </w:r>
          </w:p>
        </w:tc>
      </w:tr>
      <w:tr>
        <w:tc>
          <w:tcPr>
            <w:tcW w:type="dxa" w:w="1728"/>
          </w:tcPr>
          <w:p>
            <w:r>
              <w:t>4557 8858 0728 4663</w:t>
            </w:r>
          </w:p>
        </w:tc>
        <w:tc>
          <w:tcPr>
            <w:tcW w:type="dxa" w:w="1728"/>
          </w:tcPr>
          <w:p>
            <w:r>
              <w:t>19394808640534</w:t>
            </w:r>
          </w:p>
        </w:tc>
        <w:tc>
          <w:tcPr>
            <w:tcW w:type="dxa" w:w="1728"/>
          </w:tcPr>
          <w:p>
            <w:r>
              <w:t>Thomas Leonard</w:t>
            </w:r>
          </w:p>
        </w:tc>
        <w:tc>
          <w:tcPr>
            <w:tcW w:type="dxa" w:w="1728"/>
          </w:tcPr>
          <w:p>
            <w:r>
              <w:t>$3347.92</w:t>
            </w:r>
          </w:p>
        </w:tc>
        <w:tc>
          <w:tcPr>
            <w:tcW w:type="dxa" w:w="1728"/>
          </w:tcPr>
          <w:p>
            <w:r>
              <w:t>thomas_leonard817@gmail.com</w:t>
            </w:r>
          </w:p>
        </w:tc>
      </w:tr>
      <w:tr>
        <w:tc>
          <w:tcPr>
            <w:tcW w:type="dxa" w:w="1728"/>
          </w:tcPr>
          <w:p>
            <w:r>
              <w:t>4557 8813 9644 9714</w:t>
            </w:r>
          </w:p>
        </w:tc>
        <w:tc>
          <w:tcPr>
            <w:tcW w:type="dxa" w:w="1728"/>
          </w:tcPr>
          <w:p>
            <w:r>
              <w:t>19394808628733</w:t>
            </w:r>
          </w:p>
        </w:tc>
        <w:tc>
          <w:tcPr>
            <w:tcW w:type="dxa" w:w="1728"/>
          </w:tcPr>
          <w:p>
            <w:r>
              <w:t>Franklin Rogers</w:t>
            </w:r>
          </w:p>
        </w:tc>
        <w:tc>
          <w:tcPr>
            <w:tcW w:type="dxa" w:w="1728"/>
          </w:tcPr>
          <w:p>
            <w:r>
              <w:t>$11677.52</w:t>
            </w:r>
          </w:p>
        </w:tc>
        <w:tc>
          <w:tcPr>
            <w:tcW w:type="dxa" w:w="1728"/>
          </w:tcPr>
          <w:p>
            <w:r>
              <w:t>franklin_rogers770@gmail.com</w:t>
            </w:r>
          </w:p>
        </w:tc>
      </w:tr>
      <w:tr>
        <w:tc>
          <w:tcPr>
            <w:tcW w:type="dxa" w:w="1728"/>
          </w:tcPr>
          <w:p>
            <w:r>
              <w:t>4557 8825 8372 3481</w:t>
            </w:r>
          </w:p>
        </w:tc>
        <w:tc>
          <w:tcPr>
            <w:tcW w:type="dxa" w:w="1728"/>
          </w:tcPr>
          <w:p>
            <w:r>
              <w:t>19394808662453</w:t>
            </w:r>
          </w:p>
        </w:tc>
        <w:tc>
          <w:tcPr>
            <w:tcW w:type="dxa" w:w="1728"/>
          </w:tcPr>
          <w:p>
            <w:r>
              <w:t>Paul Delgado</w:t>
            </w:r>
          </w:p>
        </w:tc>
        <w:tc>
          <w:tcPr>
            <w:tcW w:type="dxa" w:w="1728"/>
          </w:tcPr>
          <w:p>
            <w:r>
              <w:t>$10283.73</w:t>
            </w:r>
          </w:p>
        </w:tc>
        <w:tc>
          <w:tcPr>
            <w:tcW w:type="dxa" w:w="1728"/>
          </w:tcPr>
          <w:p>
            <w:r>
              <w:t>paul_delgado347@gmail.com</w:t>
            </w:r>
          </w:p>
        </w:tc>
      </w:tr>
      <w:tr>
        <w:tc>
          <w:tcPr>
            <w:tcW w:type="dxa" w:w="1728"/>
          </w:tcPr>
          <w:p>
            <w:r>
              <w:t>4557 8854 4283 0176</w:t>
            </w:r>
          </w:p>
        </w:tc>
        <w:tc>
          <w:tcPr>
            <w:tcW w:type="dxa" w:w="1728"/>
          </w:tcPr>
          <w:p>
            <w:r>
              <w:t>19394808615707</w:t>
            </w:r>
          </w:p>
        </w:tc>
        <w:tc>
          <w:tcPr>
            <w:tcW w:type="dxa" w:w="1728"/>
          </w:tcPr>
          <w:p>
            <w:r>
              <w:t>Shirley Davies</w:t>
            </w:r>
          </w:p>
        </w:tc>
        <w:tc>
          <w:tcPr>
            <w:tcW w:type="dxa" w:w="1728"/>
          </w:tcPr>
          <w:p>
            <w:r>
              <w:t>$9835.13</w:t>
            </w:r>
          </w:p>
        </w:tc>
        <w:tc>
          <w:tcPr>
            <w:tcW w:type="dxa" w:w="1728"/>
          </w:tcPr>
          <w:p>
            <w:r>
              <w:t>shirley_davies721@hotmail.com</w:t>
            </w:r>
          </w:p>
        </w:tc>
      </w:tr>
      <w:tr>
        <w:tc>
          <w:tcPr>
            <w:tcW w:type="dxa" w:w="1728"/>
          </w:tcPr>
          <w:p>
            <w:r>
              <w:t>4557 8894 0474 8325</w:t>
            </w:r>
          </w:p>
        </w:tc>
        <w:tc>
          <w:tcPr>
            <w:tcW w:type="dxa" w:w="1728"/>
          </w:tcPr>
          <w:p>
            <w:r>
              <w:t>19394808611993</w:t>
            </w:r>
          </w:p>
        </w:tc>
        <w:tc>
          <w:tcPr>
            <w:tcW w:type="dxa" w:w="1728"/>
          </w:tcPr>
          <w:p>
            <w:r>
              <w:t>Melissa Scott</w:t>
            </w:r>
          </w:p>
        </w:tc>
        <w:tc>
          <w:tcPr>
            <w:tcW w:type="dxa" w:w="1728"/>
          </w:tcPr>
          <w:p>
            <w:r>
              <w:t>$7074.73</w:t>
            </w:r>
          </w:p>
        </w:tc>
        <w:tc>
          <w:tcPr>
            <w:tcW w:type="dxa" w:w="1728"/>
          </w:tcPr>
          <w:p>
            <w:r>
              <w:t>melissa_scott628@gmail.com</w:t>
            </w:r>
          </w:p>
        </w:tc>
      </w:tr>
      <w:tr>
        <w:tc>
          <w:tcPr>
            <w:tcW w:type="dxa" w:w="1728"/>
          </w:tcPr>
          <w:p>
            <w:r>
              <w:t>4557 8831 0553 7350</w:t>
            </w:r>
          </w:p>
        </w:tc>
        <w:tc>
          <w:tcPr>
            <w:tcW w:type="dxa" w:w="1728"/>
          </w:tcPr>
          <w:p>
            <w:r>
              <w:t>19394808660813</w:t>
            </w:r>
          </w:p>
        </w:tc>
        <w:tc>
          <w:tcPr>
            <w:tcW w:type="dxa" w:w="1728"/>
          </w:tcPr>
          <w:p>
            <w:r>
              <w:t>Christopher Fields</w:t>
            </w:r>
          </w:p>
        </w:tc>
        <w:tc>
          <w:tcPr>
            <w:tcW w:type="dxa" w:w="1728"/>
          </w:tcPr>
          <w:p>
            <w:r>
              <w:t>$7491.08</w:t>
            </w:r>
          </w:p>
        </w:tc>
        <w:tc>
          <w:tcPr>
            <w:tcW w:type="dxa" w:w="1728"/>
          </w:tcPr>
          <w:p>
            <w:r>
              <w:t>christopher_fields913@gmail.com</w:t>
            </w:r>
          </w:p>
        </w:tc>
      </w:tr>
      <w:tr>
        <w:tc>
          <w:tcPr>
            <w:tcW w:type="dxa" w:w="1728"/>
          </w:tcPr>
          <w:p>
            <w:r>
              <w:t>4557 8853 6983 3592</w:t>
            </w:r>
          </w:p>
        </w:tc>
        <w:tc>
          <w:tcPr>
            <w:tcW w:type="dxa" w:w="1728"/>
          </w:tcPr>
          <w:p>
            <w:r>
              <w:t>19394808655818</w:t>
            </w:r>
          </w:p>
        </w:tc>
        <w:tc>
          <w:tcPr>
            <w:tcW w:type="dxa" w:w="1728"/>
          </w:tcPr>
          <w:p>
            <w:r>
              <w:t>Tiffany Garcia</w:t>
            </w:r>
          </w:p>
        </w:tc>
        <w:tc>
          <w:tcPr>
            <w:tcW w:type="dxa" w:w="1728"/>
          </w:tcPr>
          <w:p>
            <w:r>
              <w:t>$5271.83</w:t>
            </w:r>
          </w:p>
        </w:tc>
        <w:tc>
          <w:tcPr>
            <w:tcW w:type="dxa" w:w="1728"/>
          </w:tcPr>
          <w:p>
            <w:r>
              <w:t>tiffany_garcia8@gmail.com</w:t>
            </w:r>
          </w:p>
        </w:tc>
      </w:tr>
      <w:tr>
        <w:tc>
          <w:tcPr>
            <w:tcW w:type="dxa" w:w="1728"/>
          </w:tcPr>
          <w:p>
            <w:r>
              <w:t>4557 8851 4137 3255</w:t>
            </w:r>
          </w:p>
        </w:tc>
        <w:tc>
          <w:tcPr>
            <w:tcW w:type="dxa" w:w="1728"/>
          </w:tcPr>
          <w:p>
            <w:r>
              <w:t>19394808612512</w:t>
            </w:r>
          </w:p>
        </w:tc>
        <w:tc>
          <w:tcPr>
            <w:tcW w:type="dxa" w:w="1728"/>
          </w:tcPr>
          <w:p>
            <w:r>
              <w:t>Andrew Flynn</w:t>
            </w:r>
          </w:p>
        </w:tc>
        <w:tc>
          <w:tcPr>
            <w:tcW w:type="dxa" w:w="1728"/>
          </w:tcPr>
          <w:p>
            <w:r>
              <w:t>$7253.56</w:t>
            </w:r>
          </w:p>
        </w:tc>
        <w:tc>
          <w:tcPr>
            <w:tcW w:type="dxa" w:w="1728"/>
          </w:tcPr>
          <w:p>
            <w:r>
              <w:t>andrew_flynn810@gmail.com</w:t>
            </w:r>
          </w:p>
        </w:tc>
      </w:tr>
      <w:tr>
        <w:tc>
          <w:tcPr>
            <w:tcW w:type="dxa" w:w="1728"/>
          </w:tcPr>
          <w:p>
            <w:r>
              <w:t>4557 8876 5664 1659</w:t>
            </w:r>
          </w:p>
        </w:tc>
        <w:tc>
          <w:tcPr>
            <w:tcW w:type="dxa" w:w="1728"/>
          </w:tcPr>
          <w:p>
            <w:r>
              <w:t>19394808669315</w:t>
            </w:r>
          </w:p>
        </w:tc>
        <w:tc>
          <w:tcPr>
            <w:tcW w:type="dxa" w:w="1728"/>
          </w:tcPr>
          <w:p>
            <w:r>
              <w:t>Nathan Austin MD</w:t>
            </w:r>
          </w:p>
        </w:tc>
        <w:tc>
          <w:tcPr>
            <w:tcW w:type="dxa" w:w="1728"/>
          </w:tcPr>
          <w:p>
            <w:r>
              <w:t>$7925.24</w:t>
            </w:r>
          </w:p>
        </w:tc>
        <w:tc>
          <w:tcPr>
            <w:tcW w:type="dxa" w:w="1728"/>
          </w:tcPr>
          <w:p>
            <w:r>
              <w:t>nathan_austin_md148@hotmail.com</w:t>
            </w:r>
          </w:p>
        </w:tc>
      </w:tr>
      <w:tr>
        <w:tc>
          <w:tcPr>
            <w:tcW w:type="dxa" w:w="1728"/>
          </w:tcPr>
          <w:p>
            <w:r>
              <w:t>4557 8886 3130 9229</w:t>
            </w:r>
          </w:p>
        </w:tc>
        <w:tc>
          <w:tcPr>
            <w:tcW w:type="dxa" w:w="1728"/>
          </w:tcPr>
          <w:p>
            <w:r>
              <w:t>19394808664424</w:t>
            </w:r>
          </w:p>
        </w:tc>
        <w:tc>
          <w:tcPr>
            <w:tcW w:type="dxa" w:w="1728"/>
          </w:tcPr>
          <w:p>
            <w:r>
              <w:t>Christopher French</w:t>
            </w:r>
          </w:p>
        </w:tc>
        <w:tc>
          <w:tcPr>
            <w:tcW w:type="dxa" w:w="1728"/>
          </w:tcPr>
          <w:p>
            <w:r>
              <w:t>$10882.95</w:t>
            </w:r>
          </w:p>
        </w:tc>
        <w:tc>
          <w:tcPr>
            <w:tcW w:type="dxa" w:w="1728"/>
          </w:tcPr>
          <w:p>
            <w:r>
              <w:t>christopher_french246@gmail.com</w:t>
            </w:r>
          </w:p>
        </w:tc>
      </w:tr>
      <w:tr>
        <w:tc>
          <w:tcPr>
            <w:tcW w:type="dxa" w:w="1728"/>
          </w:tcPr>
          <w:p>
            <w:r>
              <w:t>4557 8862 7919 5895</w:t>
            </w:r>
          </w:p>
        </w:tc>
        <w:tc>
          <w:tcPr>
            <w:tcW w:type="dxa" w:w="1728"/>
          </w:tcPr>
          <w:p>
            <w:r>
              <w:t>19394808698476</w:t>
            </w:r>
          </w:p>
        </w:tc>
        <w:tc>
          <w:tcPr>
            <w:tcW w:type="dxa" w:w="1728"/>
          </w:tcPr>
          <w:p>
            <w:r>
              <w:t>Gerald Sanchez</w:t>
            </w:r>
          </w:p>
        </w:tc>
        <w:tc>
          <w:tcPr>
            <w:tcW w:type="dxa" w:w="1728"/>
          </w:tcPr>
          <w:p>
            <w:r>
              <w:t>$8943.36</w:t>
            </w:r>
          </w:p>
        </w:tc>
        <w:tc>
          <w:tcPr>
            <w:tcW w:type="dxa" w:w="1728"/>
          </w:tcPr>
          <w:p>
            <w:r>
              <w:t>gerald_sanchez741@hotmail.com</w:t>
            </w:r>
          </w:p>
        </w:tc>
      </w:tr>
      <w:tr>
        <w:tc>
          <w:tcPr>
            <w:tcW w:type="dxa" w:w="1728"/>
          </w:tcPr>
          <w:p>
            <w:r>
              <w:t>4557 8880 3115 1735</w:t>
            </w:r>
          </w:p>
        </w:tc>
        <w:tc>
          <w:tcPr>
            <w:tcW w:type="dxa" w:w="1728"/>
          </w:tcPr>
          <w:p>
            <w:r>
              <w:t>19394808680517</w:t>
            </w:r>
          </w:p>
        </w:tc>
        <w:tc>
          <w:tcPr>
            <w:tcW w:type="dxa" w:w="1728"/>
          </w:tcPr>
          <w:p>
            <w:r>
              <w:t>Kathleen Patton</w:t>
            </w:r>
          </w:p>
        </w:tc>
        <w:tc>
          <w:tcPr>
            <w:tcW w:type="dxa" w:w="1728"/>
          </w:tcPr>
          <w:p>
            <w:r>
              <w:t>$10383.55</w:t>
            </w:r>
          </w:p>
        </w:tc>
        <w:tc>
          <w:tcPr>
            <w:tcW w:type="dxa" w:w="1728"/>
          </w:tcPr>
          <w:p>
            <w:r>
              <w:t>kathleen_patton957@hotmail.com</w:t>
            </w:r>
          </w:p>
        </w:tc>
      </w:tr>
      <w:tr>
        <w:tc>
          <w:tcPr>
            <w:tcW w:type="dxa" w:w="1728"/>
          </w:tcPr>
          <w:p>
            <w:r>
              <w:t>4557 8883 8464 5569</w:t>
            </w:r>
          </w:p>
        </w:tc>
        <w:tc>
          <w:tcPr>
            <w:tcW w:type="dxa" w:w="1728"/>
          </w:tcPr>
          <w:p>
            <w:r>
              <w:t>19394808635050</w:t>
            </w:r>
          </w:p>
        </w:tc>
        <w:tc>
          <w:tcPr>
            <w:tcW w:type="dxa" w:w="1728"/>
          </w:tcPr>
          <w:p>
            <w:r>
              <w:t>Alicia Dixon</w:t>
            </w:r>
          </w:p>
        </w:tc>
        <w:tc>
          <w:tcPr>
            <w:tcW w:type="dxa" w:w="1728"/>
          </w:tcPr>
          <w:p>
            <w:r>
              <w:t>$9260.43</w:t>
            </w:r>
          </w:p>
        </w:tc>
        <w:tc>
          <w:tcPr>
            <w:tcW w:type="dxa" w:w="1728"/>
          </w:tcPr>
          <w:p>
            <w:r>
              <w:t>alicia_dixon12@gmail.com</w:t>
            </w:r>
          </w:p>
        </w:tc>
      </w:tr>
      <w:tr>
        <w:tc>
          <w:tcPr>
            <w:tcW w:type="dxa" w:w="1728"/>
          </w:tcPr>
          <w:p>
            <w:r>
              <w:t>4557 8805 8213 6541</w:t>
            </w:r>
          </w:p>
        </w:tc>
        <w:tc>
          <w:tcPr>
            <w:tcW w:type="dxa" w:w="1728"/>
          </w:tcPr>
          <w:p>
            <w:r>
              <w:t>19394808624500</w:t>
            </w:r>
          </w:p>
        </w:tc>
        <w:tc>
          <w:tcPr>
            <w:tcW w:type="dxa" w:w="1728"/>
          </w:tcPr>
          <w:p>
            <w:r>
              <w:t>Kimberly Young</w:t>
            </w:r>
          </w:p>
        </w:tc>
        <w:tc>
          <w:tcPr>
            <w:tcW w:type="dxa" w:w="1728"/>
          </w:tcPr>
          <w:p>
            <w:r>
              <w:t>$3273.78</w:t>
            </w:r>
          </w:p>
        </w:tc>
        <w:tc>
          <w:tcPr>
            <w:tcW w:type="dxa" w:w="1728"/>
          </w:tcPr>
          <w:p>
            <w:r>
              <w:t>kimberly_young397@hotmail.com</w:t>
            </w:r>
          </w:p>
        </w:tc>
      </w:tr>
      <w:tr>
        <w:tc>
          <w:tcPr>
            <w:tcW w:type="dxa" w:w="1728"/>
          </w:tcPr>
          <w:p>
            <w:r>
              <w:t>4557 8885 8655 7651</w:t>
            </w:r>
          </w:p>
        </w:tc>
        <w:tc>
          <w:tcPr>
            <w:tcW w:type="dxa" w:w="1728"/>
          </w:tcPr>
          <w:p>
            <w:r>
              <w:t>19394808671715</w:t>
            </w:r>
          </w:p>
        </w:tc>
        <w:tc>
          <w:tcPr>
            <w:tcW w:type="dxa" w:w="1728"/>
          </w:tcPr>
          <w:p>
            <w:r>
              <w:t>Jeffrey Kirby</w:t>
            </w:r>
          </w:p>
        </w:tc>
        <w:tc>
          <w:tcPr>
            <w:tcW w:type="dxa" w:w="1728"/>
          </w:tcPr>
          <w:p>
            <w:r>
              <w:t>$11573.60</w:t>
            </w:r>
          </w:p>
        </w:tc>
        <w:tc>
          <w:tcPr>
            <w:tcW w:type="dxa" w:w="1728"/>
          </w:tcPr>
          <w:p>
            <w:r>
              <w:t>jeffrey_kirby249@hotmail.com</w:t>
            </w:r>
          </w:p>
        </w:tc>
      </w:tr>
      <w:tr>
        <w:tc>
          <w:tcPr>
            <w:tcW w:type="dxa" w:w="1728"/>
          </w:tcPr>
          <w:p>
            <w:r>
              <w:t>4557 8896 7263 3603</w:t>
            </w:r>
          </w:p>
        </w:tc>
        <w:tc>
          <w:tcPr>
            <w:tcW w:type="dxa" w:w="1728"/>
          </w:tcPr>
          <w:p>
            <w:r>
              <w:t>19394808669210</w:t>
            </w:r>
          </w:p>
        </w:tc>
        <w:tc>
          <w:tcPr>
            <w:tcW w:type="dxa" w:w="1728"/>
          </w:tcPr>
          <w:p>
            <w:r>
              <w:t>Travis Daniels</w:t>
            </w:r>
          </w:p>
        </w:tc>
        <w:tc>
          <w:tcPr>
            <w:tcW w:type="dxa" w:w="1728"/>
          </w:tcPr>
          <w:p>
            <w:r>
              <w:t>$6450.59</w:t>
            </w:r>
          </w:p>
        </w:tc>
        <w:tc>
          <w:tcPr>
            <w:tcW w:type="dxa" w:w="1728"/>
          </w:tcPr>
          <w:p>
            <w:r>
              <w:t>travis_daniels670@hotmail.com</w:t>
            </w:r>
          </w:p>
        </w:tc>
      </w:tr>
      <w:tr>
        <w:tc>
          <w:tcPr>
            <w:tcW w:type="dxa" w:w="1728"/>
          </w:tcPr>
          <w:p>
            <w:r>
              <w:t>4557 8828 4872 0841</w:t>
            </w:r>
          </w:p>
        </w:tc>
        <w:tc>
          <w:tcPr>
            <w:tcW w:type="dxa" w:w="1728"/>
          </w:tcPr>
          <w:p>
            <w:r>
              <w:t>19394808622428</w:t>
            </w:r>
          </w:p>
        </w:tc>
        <w:tc>
          <w:tcPr>
            <w:tcW w:type="dxa" w:w="1728"/>
          </w:tcPr>
          <w:p>
            <w:r>
              <w:t>Robert Pierce</w:t>
            </w:r>
          </w:p>
        </w:tc>
        <w:tc>
          <w:tcPr>
            <w:tcW w:type="dxa" w:w="1728"/>
          </w:tcPr>
          <w:p>
            <w:r>
              <w:t>$8488.69</w:t>
            </w:r>
          </w:p>
        </w:tc>
        <w:tc>
          <w:tcPr>
            <w:tcW w:type="dxa" w:w="1728"/>
          </w:tcPr>
          <w:p>
            <w:r>
              <w:t>robert_pierce276@hotmail.com</w:t>
            </w:r>
          </w:p>
        </w:tc>
      </w:tr>
      <w:tr>
        <w:tc>
          <w:tcPr>
            <w:tcW w:type="dxa" w:w="1728"/>
          </w:tcPr>
          <w:p>
            <w:r>
              <w:t>4557 8834 3956 4161</w:t>
            </w:r>
          </w:p>
        </w:tc>
        <w:tc>
          <w:tcPr>
            <w:tcW w:type="dxa" w:w="1728"/>
          </w:tcPr>
          <w:p>
            <w:r>
              <w:t>19394808663361</w:t>
            </w:r>
          </w:p>
        </w:tc>
        <w:tc>
          <w:tcPr>
            <w:tcW w:type="dxa" w:w="1728"/>
          </w:tcPr>
          <w:p>
            <w:r>
              <w:t>Christopher Arnold</w:t>
            </w:r>
          </w:p>
        </w:tc>
        <w:tc>
          <w:tcPr>
            <w:tcW w:type="dxa" w:w="1728"/>
          </w:tcPr>
          <w:p>
            <w:r>
              <w:t>$8358.00</w:t>
            </w:r>
          </w:p>
        </w:tc>
        <w:tc>
          <w:tcPr>
            <w:tcW w:type="dxa" w:w="1728"/>
          </w:tcPr>
          <w:p>
            <w:r>
              <w:t>christopher_arnold115@gmail.com</w:t>
            </w:r>
          </w:p>
        </w:tc>
      </w:tr>
      <w:tr>
        <w:tc>
          <w:tcPr>
            <w:tcW w:type="dxa" w:w="1728"/>
          </w:tcPr>
          <w:p>
            <w:r>
              <w:t>4557 8834 9020 9006</w:t>
            </w:r>
          </w:p>
        </w:tc>
        <w:tc>
          <w:tcPr>
            <w:tcW w:type="dxa" w:w="1728"/>
          </w:tcPr>
          <w:p>
            <w:r>
              <w:t>19394808616001</w:t>
            </w:r>
          </w:p>
        </w:tc>
        <w:tc>
          <w:tcPr>
            <w:tcW w:type="dxa" w:w="1728"/>
          </w:tcPr>
          <w:p>
            <w:r>
              <w:t>Michele Gibbs</w:t>
            </w:r>
          </w:p>
        </w:tc>
        <w:tc>
          <w:tcPr>
            <w:tcW w:type="dxa" w:w="1728"/>
          </w:tcPr>
          <w:p>
            <w:r>
              <w:t>$4861.88</w:t>
            </w:r>
          </w:p>
        </w:tc>
        <w:tc>
          <w:tcPr>
            <w:tcW w:type="dxa" w:w="1728"/>
          </w:tcPr>
          <w:p>
            <w:r>
              <w:t>michele_gibbs952@gmail.com</w:t>
            </w:r>
          </w:p>
        </w:tc>
      </w:tr>
      <w:tr>
        <w:tc>
          <w:tcPr>
            <w:tcW w:type="dxa" w:w="1728"/>
          </w:tcPr>
          <w:p>
            <w:r>
              <w:t>4557 8890 1082 1361</w:t>
            </w:r>
          </w:p>
        </w:tc>
        <w:tc>
          <w:tcPr>
            <w:tcW w:type="dxa" w:w="1728"/>
          </w:tcPr>
          <w:p>
            <w:r>
              <w:t>19394808645564</w:t>
            </w:r>
          </w:p>
        </w:tc>
        <w:tc>
          <w:tcPr>
            <w:tcW w:type="dxa" w:w="1728"/>
          </w:tcPr>
          <w:p>
            <w:r>
              <w:t>Tammy Holden</w:t>
            </w:r>
          </w:p>
        </w:tc>
        <w:tc>
          <w:tcPr>
            <w:tcW w:type="dxa" w:w="1728"/>
          </w:tcPr>
          <w:p>
            <w:r>
              <w:t>$5865.97</w:t>
            </w:r>
          </w:p>
        </w:tc>
        <w:tc>
          <w:tcPr>
            <w:tcW w:type="dxa" w:w="1728"/>
          </w:tcPr>
          <w:p>
            <w:r>
              <w:t>tammy_holden496@hotmail.com</w:t>
            </w:r>
          </w:p>
        </w:tc>
      </w:tr>
      <w:tr>
        <w:tc>
          <w:tcPr>
            <w:tcW w:type="dxa" w:w="1728"/>
          </w:tcPr>
          <w:p>
            <w:r>
              <w:t>4557 8823 7750 8874</w:t>
            </w:r>
          </w:p>
        </w:tc>
        <w:tc>
          <w:tcPr>
            <w:tcW w:type="dxa" w:w="1728"/>
          </w:tcPr>
          <w:p>
            <w:r>
              <w:t>19394808688280</w:t>
            </w:r>
          </w:p>
        </w:tc>
        <w:tc>
          <w:tcPr>
            <w:tcW w:type="dxa" w:w="1728"/>
          </w:tcPr>
          <w:p>
            <w:r>
              <w:t>Charlene Hall</w:t>
            </w:r>
          </w:p>
        </w:tc>
        <w:tc>
          <w:tcPr>
            <w:tcW w:type="dxa" w:w="1728"/>
          </w:tcPr>
          <w:p>
            <w:r>
              <w:t>$6630.43</w:t>
            </w:r>
          </w:p>
        </w:tc>
        <w:tc>
          <w:tcPr>
            <w:tcW w:type="dxa" w:w="1728"/>
          </w:tcPr>
          <w:p>
            <w:r>
              <w:t>charlene_hall691@gmail.com</w:t>
            </w:r>
          </w:p>
        </w:tc>
      </w:tr>
      <w:tr>
        <w:tc>
          <w:tcPr>
            <w:tcW w:type="dxa" w:w="1728"/>
          </w:tcPr>
          <w:p>
            <w:r>
              <w:t>4557 8809 8618 8879</w:t>
            </w:r>
          </w:p>
        </w:tc>
        <w:tc>
          <w:tcPr>
            <w:tcW w:type="dxa" w:w="1728"/>
          </w:tcPr>
          <w:p>
            <w:r>
              <w:t>19394808692707</w:t>
            </w:r>
          </w:p>
        </w:tc>
        <w:tc>
          <w:tcPr>
            <w:tcW w:type="dxa" w:w="1728"/>
          </w:tcPr>
          <w:p>
            <w:r>
              <w:t>Heather Kim</w:t>
            </w:r>
          </w:p>
        </w:tc>
        <w:tc>
          <w:tcPr>
            <w:tcW w:type="dxa" w:w="1728"/>
          </w:tcPr>
          <w:p>
            <w:r>
              <w:t>$3455.40</w:t>
            </w:r>
          </w:p>
        </w:tc>
        <w:tc>
          <w:tcPr>
            <w:tcW w:type="dxa" w:w="1728"/>
          </w:tcPr>
          <w:p>
            <w:r>
              <w:t>heather_kim694@hotmail.com</w:t>
            </w:r>
          </w:p>
        </w:tc>
      </w:tr>
      <w:tr>
        <w:tc>
          <w:tcPr>
            <w:tcW w:type="dxa" w:w="1728"/>
          </w:tcPr>
          <w:p>
            <w:r>
              <w:t>4557 8869 4798 4561</w:t>
            </w:r>
          </w:p>
        </w:tc>
        <w:tc>
          <w:tcPr>
            <w:tcW w:type="dxa" w:w="1728"/>
          </w:tcPr>
          <w:p>
            <w:r>
              <w:t>19394808614437</w:t>
            </w:r>
          </w:p>
        </w:tc>
        <w:tc>
          <w:tcPr>
            <w:tcW w:type="dxa" w:w="1728"/>
          </w:tcPr>
          <w:p>
            <w:r>
              <w:t>Richard Ellis</w:t>
            </w:r>
          </w:p>
        </w:tc>
        <w:tc>
          <w:tcPr>
            <w:tcW w:type="dxa" w:w="1728"/>
          </w:tcPr>
          <w:p>
            <w:r>
              <w:t>$8321.55</w:t>
            </w:r>
          </w:p>
        </w:tc>
        <w:tc>
          <w:tcPr>
            <w:tcW w:type="dxa" w:w="1728"/>
          </w:tcPr>
          <w:p>
            <w:r>
              <w:t>richard_ellis165@gmail.com</w:t>
            </w:r>
          </w:p>
        </w:tc>
      </w:tr>
      <w:tr>
        <w:tc>
          <w:tcPr>
            <w:tcW w:type="dxa" w:w="1728"/>
          </w:tcPr>
          <w:p>
            <w:r>
              <w:t>4557 8890 3956 2623</w:t>
            </w:r>
          </w:p>
        </w:tc>
        <w:tc>
          <w:tcPr>
            <w:tcW w:type="dxa" w:w="1728"/>
          </w:tcPr>
          <w:p>
            <w:r>
              <w:t>19394808667591</w:t>
            </w:r>
          </w:p>
        </w:tc>
        <w:tc>
          <w:tcPr>
            <w:tcW w:type="dxa" w:w="1728"/>
          </w:tcPr>
          <w:p>
            <w:r>
              <w:t>Ryan Peterson</w:t>
            </w:r>
          </w:p>
        </w:tc>
        <w:tc>
          <w:tcPr>
            <w:tcW w:type="dxa" w:w="1728"/>
          </w:tcPr>
          <w:p>
            <w:r>
              <w:t>$6054.55</w:t>
            </w:r>
          </w:p>
        </w:tc>
        <w:tc>
          <w:tcPr>
            <w:tcW w:type="dxa" w:w="1728"/>
          </w:tcPr>
          <w:p>
            <w:r>
              <w:t>ryan_peterson374@hotmail.com</w:t>
            </w:r>
          </w:p>
        </w:tc>
      </w:tr>
      <w:tr>
        <w:tc>
          <w:tcPr>
            <w:tcW w:type="dxa" w:w="1728"/>
          </w:tcPr>
          <w:p>
            <w:r>
              <w:t>4557 8821 2269 1524</w:t>
            </w:r>
          </w:p>
        </w:tc>
        <w:tc>
          <w:tcPr>
            <w:tcW w:type="dxa" w:w="1728"/>
          </w:tcPr>
          <w:p>
            <w:r>
              <w:t>19394808651370</w:t>
            </w:r>
          </w:p>
        </w:tc>
        <w:tc>
          <w:tcPr>
            <w:tcW w:type="dxa" w:w="1728"/>
          </w:tcPr>
          <w:p>
            <w:r>
              <w:t>Sara Potts</w:t>
            </w:r>
          </w:p>
        </w:tc>
        <w:tc>
          <w:tcPr>
            <w:tcW w:type="dxa" w:w="1728"/>
          </w:tcPr>
          <w:p>
            <w:r>
              <w:t>$7613.64</w:t>
            </w:r>
          </w:p>
        </w:tc>
        <w:tc>
          <w:tcPr>
            <w:tcW w:type="dxa" w:w="1728"/>
          </w:tcPr>
          <w:p>
            <w:r>
              <w:t>sara_potts502@hotmail.com</w:t>
            </w:r>
          </w:p>
        </w:tc>
      </w:tr>
      <w:tr>
        <w:tc>
          <w:tcPr>
            <w:tcW w:type="dxa" w:w="1728"/>
          </w:tcPr>
          <w:p>
            <w:r>
              <w:t>4557 8811 2183 7807</w:t>
            </w:r>
          </w:p>
        </w:tc>
        <w:tc>
          <w:tcPr>
            <w:tcW w:type="dxa" w:w="1728"/>
          </w:tcPr>
          <w:p>
            <w:r>
              <w:t>19394808690400</w:t>
            </w:r>
          </w:p>
        </w:tc>
        <w:tc>
          <w:tcPr>
            <w:tcW w:type="dxa" w:w="1728"/>
          </w:tcPr>
          <w:p>
            <w:r>
              <w:t>Andrew Anderson</w:t>
            </w:r>
          </w:p>
        </w:tc>
        <w:tc>
          <w:tcPr>
            <w:tcW w:type="dxa" w:w="1728"/>
          </w:tcPr>
          <w:p>
            <w:r>
              <w:t>$6588.11</w:t>
            </w:r>
          </w:p>
        </w:tc>
        <w:tc>
          <w:tcPr>
            <w:tcW w:type="dxa" w:w="1728"/>
          </w:tcPr>
          <w:p>
            <w:r>
              <w:t>andrew_anderson629@hotmail.com</w:t>
            </w:r>
          </w:p>
        </w:tc>
      </w:tr>
      <w:tr>
        <w:tc>
          <w:tcPr>
            <w:tcW w:type="dxa" w:w="1728"/>
          </w:tcPr>
          <w:p>
            <w:r>
              <w:t>4557 8809 9962 1240</w:t>
            </w:r>
          </w:p>
        </w:tc>
        <w:tc>
          <w:tcPr>
            <w:tcW w:type="dxa" w:w="1728"/>
          </w:tcPr>
          <w:p>
            <w:r>
              <w:t>19394808625459</w:t>
            </w:r>
          </w:p>
        </w:tc>
        <w:tc>
          <w:tcPr>
            <w:tcW w:type="dxa" w:w="1728"/>
          </w:tcPr>
          <w:p>
            <w:r>
              <w:t>Karen Huynh</w:t>
            </w:r>
          </w:p>
        </w:tc>
        <w:tc>
          <w:tcPr>
            <w:tcW w:type="dxa" w:w="1728"/>
          </w:tcPr>
          <w:p>
            <w:r>
              <w:t>$4793.48</w:t>
            </w:r>
          </w:p>
        </w:tc>
        <w:tc>
          <w:tcPr>
            <w:tcW w:type="dxa" w:w="1728"/>
          </w:tcPr>
          <w:p>
            <w:r>
              <w:t>karen_huynh187@hotmail.com</w:t>
            </w:r>
          </w:p>
        </w:tc>
      </w:tr>
      <w:tr>
        <w:tc>
          <w:tcPr>
            <w:tcW w:type="dxa" w:w="1728"/>
          </w:tcPr>
          <w:p>
            <w:r>
              <w:t>4557 8875 2113 1791</w:t>
            </w:r>
          </w:p>
        </w:tc>
        <w:tc>
          <w:tcPr>
            <w:tcW w:type="dxa" w:w="1728"/>
          </w:tcPr>
          <w:p>
            <w:r>
              <w:t>19394808634267</w:t>
            </w:r>
          </w:p>
        </w:tc>
        <w:tc>
          <w:tcPr>
            <w:tcW w:type="dxa" w:w="1728"/>
          </w:tcPr>
          <w:p>
            <w:r>
              <w:t>Alicia Smith</w:t>
            </w:r>
          </w:p>
        </w:tc>
        <w:tc>
          <w:tcPr>
            <w:tcW w:type="dxa" w:w="1728"/>
          </w:tcPr>
          <w:p>
            <w:r>
              <w:t>$5258.13</w:t>
            </w:r>
          </w:p>
        </w:tc>
        <w:tc>
          <w:tcPr>
            <w:tcW w:type="dxa" w:w="1728"/>
          </w:tcPr>
          <w:p>
            <w:r>
              <w:t>alicia_smith822@gmail.com</w:t>
            </w:r>
          </w:p>
        </w:tc>
      </w:tr>
      <w:tr>
        <w:tc>
          <w:tcPr>
            <w:tcW w:type="dxa" w:w="1728"/>
          </w:tcPr>
          <w:p>
            <w:r>
              <w:t>4557 8860 7127 0360</w:t>
            </w:r>
          </w:p>
        </w:tc>
        <w:tc>
          <w:tcPr>
            <w:tcW w:type="dxa" w:w="1728"/>
          </w:tcPr>
          <w:p>
            <w:r>
              <w:t>19394808616778</w:t>
            </w:r>
          </w:p>
        </w:tc>
        <w:tc>
          <w:tcPr>
            <w:tcW w:type="dxa" w:w="1728"/>
          </w:tcPr>
          <w:p>
            <w:r>
              <w:t>Walter Hughes</w:t>
            </w:r>
          </w:p>
        </w:tc>
        <w:tc>
          <w:tcPr>
            <w:tcW w:type="dxa" w:w="1728"/>
          </w:tcPr>
          <w:p>
            <w:r>
              <w:t>$11318.79</w:t>
            </w:r>
          </w:p>
        </w:tc>
        <w:tc>
          <w:tcPr>
            <w:tcW w:type="dxa" w:w="1728"/>
          </w:tcPr>
          <w:p>
            <w:r>
              <w:t>walter_hughes606@hotmail.com</w:t>
            </w:r>
          </w:p>
        </w:tc>
      </w:tr>
      <w:tr>
        <w:tc>
          <w:tcPr>
            <w:tcW w:type="dxa" w:w="1728"/>
          </w:tcPr>
          <w:p>
            <w:r>
              <w:t>4557 8870 2941 1655</w:t>
            </w:r>
          </w:p>
        </w:tc>
        <w:tc>
          <w:tcPr>
            <w:tcW w:type="dxa" w:w="1728"/>
          </w:tcPr>
          <w:p>
            <w:r>
              <w:t>19394808603872</w:t>
            </w:r>
          </w:p>
        </w:tc>
        <w:tc>
          <w:tcPr>
            <w:tcW w:type="dxa" w:w="1728"/>
          </w:tcPr>
          <w:p>
            <w:r>
              <w:t>Philip Jones</w:t>
            </w:r>
          </w:p>
        </w:tc>
        <w:tc>
          <w:tcPr>
            <w:tcW w:type="dxa" w:w="1728"/>
          </w:tcPr>
          <w:p>
            <w:r>
              <w:t>$6359.35</w:t>
            </w:r>
          </w:p>
        </w:tc>
        <w:tc>
          <w:tcPr>
            <w:tcW w:type="dxa" w:w="1728"/>
          </w:tcPr>
          <w:p>
            <w:r>
              <w:t>philip_jones239@hotmail.com</w:t>
            </w:r>
          </w:p>
        </w:tc>
      </w:tr>
      <w:tr>
        <w:tc>
          <w:tcPr>
            <w:tcW w:type="dxa" w:w="1728"/>
          </w:tcPr>
          <w:p>
            <w:r>
              <w:t>4557 8885 2189 5630</w:t>
            </w:r>
          </w:p>
        </w:tc>
        <w:tc>
          <w:tcPr>
            <w:tcW w:type="dxa" w:w="1728"/>
          </w:tcPr>
          <w:p>
            <w:r>
              <w:t>19394808677962</w:t>
            </w:r>
          </w:p>
        </w:tc>
        <w:tc>
          <w:tcPr>
            <w:tcW w:type="dxa" w:w="1728"/>
          </w:tcPr>
          <w:p>
            <w:r>
              <w:t>Javier Hughes</w:t>
            </w:r>
          </w:p>
        </w:tc>
        <w:tc>
          <w:tcPr>
            <w:tcW w:type="dxa" w:w="1728"/>
          </w:tcPr>
          <w:p>
            <w:r>
              <w:t>$8188.95</w:t>
            </w:r>
          </w:p>
        </w:tc>
        <w:tc>
          <w:tcPr>
            <w:tcW w:type="dxa" w:w="1728"/>
          </w:tcPr>
          <w:p>
            <w:r>
              <w:t>javier_hughes766@gmail.com</w:t>
            </w:r>
          </w:p>
        </w:tc>
      </w:tr>
      <w:tr>
        <w:tc>
          <w:tcPr>
            <w:tcW w:type="dxa" w:w="1728"/>
          </w:tcPr>
          <w:p>
            <w:r>
              <w:t>4557 8851 8765 8010</w:t>
            </w:r>
          </w:p>
        </w:tc>
        <w:tc>
          <w:tcPr>
            <w:tcW w:type="dxa" w:w="1728"/>
          </w:tcPr>
          <w:p>
            <w:r>
              <w:t>19394808644740</w:t>
            </w:r>
          </w:p>
        </w:tc>
        <w:tc>
          <w:tcPr>
            <w:tcW w:type="dxa" w:w="1728"/>
          </w:tcPr>
          <w:p>
            <w:r>
              <w:t>Michelle Villarreal</w:t>
            </w:r>
          </w:p>
        </w:tc>
        <w:tc>
          <w:tcPr>
            <w:tcW w:type="dxa" w:w="1728"/>
          </w:tcPr>
          <w:p>
            <w:r>
              <w:t>$10845.00</w:t>
            </w:r>
          </w:p>
        </w:tc>
        <w:tc>
          <w:tcPr>
            <w:tcW w:type="dxa" w:w="1728"/>
          </w:tcPr>
          <w:p>
            <w:r>
              <w:t>michelle_villarreal649@gmail.com</w:t>
            </w:r>
          </w:p>
        </w:tc>
      </w:tr>
      <w:tr>
        <w:tc>
          <w:tcPr>
            <w:tcW w:type="dxa" w:w="1728"/>
          </w:tcPr>
          <w:p>
            <w:r>
              <w:t>4557 8884 3968 9826</w:t>
            </w:r>
          </w:p>
        </w:tc>
        <w:tc>
          <w:tcPr>
            <w:tcW w:type="dxa" w:w="1728"/>
          </w:tcPr>
          <w:p>
            <w:r>
              <w:t>19394808661552</w:t>
            </w:r>
          </w:p>
        </w:tc>
        <w:tc>
          <w:tcPr>
            <w:tcW w:type="dxa" w:w="1728"/>
          </w:tcPr>
          <w:p>
            <w:r>
              <w:t>Lauren Farmer</w:t>
            </w:r>
          </w:p>
        </w:tc>
        <w:tc>
          <w:tcPr>
            <w:tcW w:type="dxa" w:w="1728"/>
          </w:tcPr>
          <w:p>
            <w:r>
              <w:t>$10304.35</w:t>
            </w:r>
          </w:p>
        </w:tc>
        <w:tc>
          <w:tcPr>
            <w:tcW w:type="dxa" w:w="1728"/>
          </w:tcPr>
          <w:p>
            <w:r>
              <w:t>lauren_farmer310@gmail.com</w:t>
            </w:r>
          </w:p>
        </w:tc>
      </w:tr>
      <w:tr>
        <w:tc>
          <w:tcPr>
            <w:tcW w:type="dxa" w:w="1728"/>
          </w:tcPr>
          <w:p>
            <w:r>
              <w:t>4557 8802 7351 1706</w:t>
            </w:r>
          </w:p>
        </w:tc>
        <w:tc>
          <w:tcPr>
            <w:tcW w:type="dxa" w:w="1728"/>
          </w:tcPr>
          <w:p>
            <w:r>
              <w:t>19394808601341</w:t>
            </w:r>
          </w:p>
        </w:tc>
        <w:tc>
          <w:tcPr>
            <w:tcW w:type="dxa" w:w="1728"/>
          </w:tcPr>
          <w:p>
            <w:r>
              <w:t>David Williams</w:t>
            </w:r>
          </w:p>
        </w:tc>
        <w:tc>
          <w:tcPr>
            <w:tcW w:type="dxa" w:w="1728"/>
          </w:tcPr>
          <w:p>
            <w:r>
              <w:t>$6950.36</w:t>
            </w:r>
          </w:p>
        </w:tc>
        <w:tc>
          <w:tcPr>
            <w:tcW w:type="dxa" w:w="1728"/>
          </w:tcPr>
          <w:p>
            <w:r>
              <w:t>david_williams709@hotmail.com</w:t>
            </w:r>
          </w:p>
        </w:tc>
      </w:tr>
      <w:tr>
        <w:tc>
          <w:tcPr>
            <w:tcW w:type="dxa" w:w="1728"/>
          </w:tcPr>
          <w:p>
            <w:r>
              <w:t>4557 8809 0114 5500</w:t>
            </w:r>
          </w:p>
        </w:tc>
        <w:tc>
          <w:tcPr>
            <w:tcW w:type="dxa" w:w="1728"/>
          </w:tcPr>
          <w:p>
            <w:r>
              <w:t>19394808636668</w:t>
            </w:r>
          </w:p>
        </w:tc>
        <w:tc>
          <w:tcPr>
            <w:tcW w:type="dxa" w:w="1728"/>
          </w:tcPr>
          <w:p>
            <w:r>
              <w:t>Debbie Gilmore</w:t>
            </w:r>
          </w:p>
        </w:tc>
        <w:tc>
          <w:tcPr>
            <w:tcW w:type="dxa" w:w="1728"/>
          </w:tcPr>
          <w:p>
            <w:r>
              <w:t>$6441.42</w:t>
            </w:r>
          </w:p>
        </w:tc>
        <w:tc>
          <w:tcPr>
            <w:tcW w:type="dxa" w:w="1728"/>
          </w:tcPr>
          <w:p>
            <w:r>
              <w:t>debbie_gilmore280@gmail.com</w:t>
            </w:r>
          </w:p>
        </w:tc>
      </w:tr>
      <w:tr>
        <w:tc>
          <w:tcPr>
            <w:tcW w:type="dxa" w:w="1728"/>
          </w:tcPr>
          <w:p>
            <w:r>
              <w:t>4557 8809 7423 1915</w:t>
            </w:r>
          </w:p>
        </w:tc>
        <w:tc>
          <w:tcPr>
            <w:tcW w:type="dxa" w:w="1728"/>
          </w:tcPr>
          <w:p>
            <w:r>
              <w:t>19394808670625</w:t>
            </w:r>
          </w:p>
        </w:tc>
        <w:tc>
          <w:tcPr>
            <w:tcW w:type="dxa" w:w="1728"/>
          </w:tcPr>
          <w:p>
            <w:r>
              <w:t>John Roy</w:t>
            </w:r>
          </w:p>
        </w:tc>
        <w:tc>
          <w:tcPr>
            <w:tcW w:type="dxa" w:w="1728"/>
          </w:tcPr>
          <w:p>
            <w:r>
              <w:t>$5475.50</w:t>
            </w:r>
          </w:p>
        </w:tc>
        <w:tc>
          <w:tcPr>
            <w:tcW w:type="dxa" w:w="1728"/>
          </w:tcPr>
          <w:p>
            <w:r>
              <w:t>john_roy688@hotmail.com</w:t>
            </w:r>
          </w:p>
        </w:tc>
      </w:tr>
      <w:tr>
        <w:tc>
          <w:tcPr>
            <w:tcW w:type="dxa" w:w="1728"/>
          </w:tcPr>
          <w:p>
            <w:r>
              <w:t>4557 8862 7844 1061</w:t>
            </w:r>
          </w:p>
        </w:tc>
        <w:tc>
          <w:tcPr>
            <w:tcW w:type="dxa" w:w="1728"/>
          </w:tcPr>
          <w:p>
            <w:r>
              <w:t>19394808628565</w:t>
            </w:r>
          </w:p>
        </w:tc>
        <w:tc>
          <w:tcPr>
            <w:tcW w:type="dxa" w:w="1728"/>
          </w:tcPr>
          <w:p>
            <w:r>
              <w:t>Craig May</w:t>
            </w:r>
          </w:p>
        </w:tc>
        <w:tc>
          <w:tcPr>
            <w:tcW w:type="dxa" w:w="1728"/>
          </w:tcPr>
          <w:p>
            <w:r>
              <w:t>$8420.32</w:t>
            </w:r>
          </w:p>
        </w:tc>
        <w:tc>
          <w:tcPr>
            <w:tcW w:type="dxa" w:w="1728"/>
          </w:tcPr>
          <w:p>
            <w:r>
              <w:t>craig_may634@gmail.com</w:t>
            </w:r>
          </w:p>
        </w:tc>
      </w:tr>
      <w:tr>
        <w:tc>
          <w:tcPr>
            <w:tcW w:type="dxa" w:w="1728"/>
          </w:tcPr>
          <w:p>
            <w:r>
              <w:t>4557 8895 5182 6120</w:t>
            </w:r>
          </w:p>
        </w:tc>
        <w:tc>
          <w:tcPr>
            <w:tcW w:type="dxa" w:w="1728"/>
          </w:tcPr>
          <w:p>
            <w:r>
              <w:t>19394808660725</w:t>
            </w:r>
          </w:p>
        </w:tc>
        <w:tc>
          <w:tcPr>
            <w:tcW w:type="dxa" w:w="1728"/>
          </w:tcPr>
          <w:p>
            <w:r>
              <w:t>Eric Williams</w:t>
            </w:r>
          </w:p>
        </w:tc>
        <w:tc>
          <w:tcPr>
            <w:tcW w:type="dxa" w:w="1728"/>
          </w:tcPr>
          <w:p>
            <w:r>
              <w:t>$5986.90</w:t>
            </w:r>
          </w:p>
        </w:tc>
        <w:tc>
          <w:tcPr>
            <w:tcW w:type="dxa" w:w="1728"/>
          </w:tcPr>
          <w:p>
            <w:r>
              <w:t>eric_williams935@hotmail.com</w:t>
            </w:r>
          </w:p>
        </w:tc>
      </w:tr>
      <w:tr>
        <w:tc>
          <w:tcPr>
            <w:tcW w:type="dxa" w:w="1728"/>
          </w:tcPr>
          <w:p>
            <w:r>
              <w:t>4557 8893 9570 7146</w:t>
            </w:r>
          </w:p>
        </w:tc>
        <w:tc>
          <w:tcPr>
            <w:tcW w:type="dxa" w:w="1728"/>
          </w:tcPr>
          <w:p>
            <w:r>
              <w:t>19394808622672</w:t>
            </w:r>
          </w:p>
        </w:tc>
        <w:tc>
          <w:tcPr>
            <w:tcW w:type="dxa" w:w="1728"/>
          </w:tcPr>
          <w:p>
            <w:r>
              <w:t>Joel Stone</w:t>
            </w:r>
          </w:p>
        </w:tc>
        <w:tc>
          <w:tcPr>
            <w:tcW w:type="dxa" w:w="1728"/>
          </w:tcPr>
          <w:p>
            <w:r>
              <w:t>$8807.02</w:t>
            </w:r>
          </w:p>
        </w:tc>
        <w:tc>
          <w:tcPr>
            <w:tcW w:type="dxa" w:w="1728"/>
          </w:tcPr>
          <w:p>
            <w:r>
              <w:t>joel_stone728@gmail.com</w:t>
            </w:r>
          </w:p>
        </w:tc>
      </w:tr>
      <w:tr>
        <w:tc>
          <w:tcPr>
            <w:tcW w:type="dxa" w:w="1728"/>
          </w:tcPr>
          <w:p>
            <w:r>
              <w:t>4557 8839 7543 0370</w:t>
            </w:r>
          </w:p>
        </w:tc>
        <w:tc>
          <w:tcPr>
            <w:tcW w:type="dxa" w:w="1728"/>
          </w:tcPr>
          <w:p>
            <w:r>
              <w:t>19394808698865</w:t>
            </w:r>
          </w:p>
        </w:tc>
        <w:tc>
          <w:tcPr>
            <w:tcW w:type="dxa" w:w="1728"/>
          </w:tcPr>
          <w:p>
            <w:r>
              <w:t>Edward Burnett</w:t>
            </w:r>
          </w:p>
        </w:tc>
        <w:tc>
          <w:tcPr>
            <w:tcW w:type="dxa" w:w="1728"/>
          </w:tcPr>
          <w:p>
            <w:r>
              <w:t>$6823.57</w:t>
            </w:r>
          </w:p>
        </w:tc>
        <w:tc>
          <w:tcPr>
            <w:tcW w:type="dxa" w:w="1728"/>
          </w:tcPr>
          <w:p>
            <w:r>
              <w:t>edward_burnett810@hotmail.com</w:t>
            </w:r>
          </w:p>
        </w:tc>
      </w:tr>
      <w:tr>
        <w:tc>
          <w:tcPr>
            <w:tcW w:type="dxa" w:w="1728"/>
          </w:tcPr>
          <w:p>
            <w:r>
              <w:t>4557 8854 9640 4139</w:t>
            </w:r>
          </w:p>
        </w:tc>
        <w:tc>
          <w:tcPr>
            <w:tcW w:type="dxa" w:w="1728"/>
          </w:tcPr>
          <w:p>
            <w:r>
              <w:t>19394808679434</w:t>
            </w:r>
          </w:p>
        </w:tc>
        <w:tc>
          <w:tcPr>
            <w:tcW w:type="dxa" w:w="1728"/>
          </w:tcPr>
          <w:p>
            <w:r>
              <w:t>Martin Robinson</w:t>
            </w:r>
          </w:p>
        </w:tc>
        <w:tc>
          <w:tcPr>
            <w:tcW w:type="dxa" w:w="1728"/>
          </w:tcPr>
          <w:p>
            <w:r>
              <w:t>$3399.28</w:t>
            </w:r>
          </w:p>
        </w:tc>
        <w:tc>
          <w:tcPr>
            <w:tcW w:type="dxa" w:w="1728"/>
          </w:tcPr>
          <w:p>
            <w:r>
              <w:t>martin_robinson560@hotmail.com</w:t>
            </w:r>
          </w:p>
        </w:tc>
      </w:tr>
      <w:tr>
        <w:tc>
          <w:tcPr>
            <w:tcW w:type="dxa" w:w="1728"/>
          </w:tcPr>
          <w:p>
            <w:r>
              <w:t>4557 8884 0238 7351</w:t>
            </w:r>
          </w:p>
        </w:tc>
        <w:tc>
          <w:tcPr>
            <w:tcW w:type="dxa" w:w="1728"/>
          </w:tcPr>
          <w:p>
            <w:r>
              <w:t>19394808685148</w:t>
            </w:r>
          </w:p>
        </w:tc>
        <w:tc>
          <w:tcPr>
            <w:tcW w:type="dxa" w:w="1728"/>
          </w:tcPr>
          <w:p>
            <w:r>
              <w:t>Taylor Sanchez</w:t>
            </w:r>
          </w:p>
        </w:tc>
        <w:tc>
          <w:tcPr>
            <w:tcW w:type="dxa" w:w="1728"/>
          </w:tcPr>
          <w:p>
            <w:r>
              <w:t>$8543.83</w:t>
            </w:r>
          </w:p>
        </w:tc>
        <w:tc>
          <w:tcPr>
            <w:tcW w:type="dxa" w:w="1728"/>
          </w:tcPr>
          <w:p>
            <w:r>
              <w:t>taylor_sanchez472@hotmail.com</w:t>
            </w:r>
          </w:p>
        </w:tc>
      </w:tr>
      <w:tr>
        <w:tc>
          <w:tcPr>
            <w:tcW w:type="dxa" w:w="1728"/>
          </w:tcPr>
          <w:p>
            <w:r>
              <w:t>4557 8898 1868 8967</w:t>
            </w:r>
          </w:p>
        </w:tc>
        <w:tc>
          <w:tcPr>
            <w:tcW w:type="dxa" w:w="1728"/>
          </w:tcPr>
          <w:p>
            <w:r>
              <w:t>19394808655283</w:t>
            </w:r>
          </w:p>
        </w:tc>
        <w:tc>
          <w:tcPr>
            <w:tcW w:type="dxa" w:w="1728"/>
          </w:tcPr>
          <w:p>
            <w:r>
              <w:t>Adam Clark</w:t>
            </w:r>
          </w:p>
        </w:tc>
        <w:tc>
          <w:tcPr>
            <w:tcW w:type="dxa" w:w="1728"/>
          </w:tcPr>
          <w:p>
            <w:r>
              <w:t>$4114.61</w:t>
            </w:r>
          </w:p>
        </w:tc>
        <w:tc>
          <w:tcPr>
            <w:tcW w:type="dxa" w:w="1728"/>
          </w:tcPr>
          <w:p>
            <w:r>
              <w:t>adam_clark473@hotmail.com</w:t>
            </w:r>
          </w:p>
        </w:tc>
      </w:tr>
      <w:tr>
        <w:tc>
          <w:tcPr>
            <w:tcW w:type="dxa" w:w="1728"/>
          </w:tcPr>
          <w:p>
            <w:r>
              <w:t>4557 8838 6481 7861</w:t>
            </w:r>
          </w:p>
        </w:tc>
        <w:tc>
          <w:tcPr>
            <w:tcW w:type="dxa" w:w="1728"/>
          </w:tcPr>
          <w:p>
            <w:r>
              <w:t>19394808672676</w:t>
            </w:r>
          </w:p>
        </w:tc>
        <w:tc>
          <w:tcPr>
            <w:tcW w:type="dxa" w:w="1728"/>
          </w:tcPr>
          <w:p>
            <w:r>
              <w:t>Nicholas Cook</w:t>
            </w:r>
          </w:p>
        </w:tc>
        <w:tc>
          <w:tcPr>
            <w:tcW w:type="dxa" w:w="1728"/>
          </w:tcPr>
          <w:p>
            <w:r>
              <w:t>$4408.93</w:t>
            </w:r>
          </w:p>
        </w:tc>
        <w:tc>
          <w:tcPr>
            <w:tcW w:type="dxa" w:w="1728"/>
          </w:tcPr>
          <w:p>
            <w:r>
              <w:t>nicholas_cook329@gmail.com</w:t>
            </w:r>
          </w:p>
        </w:tc>
      </w:tr>
      <w:tr>
        <w:tc>
          <w:tcPr>
            <w:tcW w:type="dxa" w:w="1728"/>
          </w:tcPr>
          <w:p>
            <w:r>
              <w:t>4557 8842 3128 5523</w:t>
            </w:r>
          </w:p>
        </w:tc>
        <w:tc>
          <w:tcPr>
            <w:tcW w:type="dxa" w:w="1728"/>
          </w:tcPr>
          <w:p>
            <w:r>
              <w:t>19394808664794</w:t>
            </w:r>
          </w:p>
        </w:tc>
        <w:tc>
          <w:tcPr>
            <w:tcW w:type="dxa" w:w="1728"/>
          </w:tcPr>
          <w:p>
            <w:r>
              <w:t>Melissa Higgins</w:t>
            </w:r>
          </w:p>
        </w:tc>
        <w:tc>
          <w:tcPr>
            <w:tcW w:type="dxa" w:w="1728"/>
          </w:tcPr>
          <w:p>
            <w:r>
              <w:t>$9819.38</w:t>
            </w:r>
          </w:p>
        </w:tc>
        <w:tc>
          <w:tcPr>
            <w:tcW w:type="dxa" w:w="1728"/>
          </w:tcPr>
          <w:p>
            <w:r>
              <w:t>melissa_higgins185@hotmail.com</w:t>
            </w:r>
          </w:p>
        </w:tc>
      </w:tr>
      <w:tr>
        <w:tc>
          <w:tcPr>
            <w:tcW w:type="dxa" w:w="1728"/>
          </w:tcPr>
          <w:p>
            <w:r>
              <w:t>4557 8896 6493 4541</w:t>
            </w:r>
          </w:p>
        </w:tc>
        <w:tc>
          <w:tcPr>
            <w:tcW w:type="dxa" w:w="1728"/>
          </w:tcPr>
          <w:p>
            <w:r>
              <w:t>19394808609087</w:t>
            </w:r>
          </w:p>
        </w:tc>
        <w:tc>
          <w:tcPr>
            <w:tcW w:type="dxa" w:w="1728"/>
          </w:tcPr>
          <w:p>
            <w:r>
              <w:t>Brenda Ayala</w:t>
            </w:r>
          </w:p>
        </w:tc>
        <w:tc>
          <w:tcPr>
            <w:tcW w:type="dxa" w:w="1728"/>
          </w:tcPr>
          <w:p>
            <w:r>
              <w:t>$4396.67</w:t>
            </w:r>
          </w:p>
        </w:tc>
        <w:tc>
          <w:tcPr>
            <w:tcW w:type="dxa" w:w="1728"/>
          </w:tcPr>
          <w:p>
            <w:r>
              <w:t>brenda_ayala252@gmail.com</w:t>
            </w:r>
          </w:p>
        </w:tc>
      </w:tr>
      <w:tr>
        <w:tc>
          <w:tcPr>
            <w:tcW w:type="dxa" w:w="1728"/>
          </w:tcPr>
          <w:p>
            <w:r>
              <w:t>4557 8827 6954 9186</w:t>
            </w:r>
          </w:p>
        </w:tc>
        <w:tc>
          <w:tcPr>
            <w:tcW w:type="dxa" w:w="1728"/>
          </w:tcPr>
          <w:p>
            <w:r>
              <w:t>19394808637599</w:t>
            </w:r>
          </w:p>
        </w:tc>
        <w:tc>
          <w:tcPr>
            <w:tcW w:type="dxa" w:w="1728"/>
          </w:tcPr>
          <w:p>
            <w:r>
              <w:t>Patrick Strickland</w:t>
            </w:r>
          </w:p>
        </w:tc>
        <w:tc>
          <w:tcPr>
            <w:tcW w:type="dxa" w:w="1728"/>
          </w:tcPr>
          <w:p>
            <w:r>
              <w:t>$6037.73</w:t>
            </w:r>
          </w:p>
        </w:tc>
        <w:tc>
          <w:tcPr>
            <w:tcW w:type="dxa" w:w="1728"/>
          </w:tcPr>
          <w:p>
            <w:r>
              <w:t>patrick_strickland288@gmail.com</w:t>
            </w:r>
          </w:p>
        </w:tc>
      </w:tr>
      <w:tr>
        <w:tc>
          <w:tcPr>
            <w:tcW w:type="dxa" w:w="1728"/>
          </w:tcPr>
          <w:p>
            <w:r>
              <w:t>4557 8806 4713 7680</w:t>
            </w:r>
          </w:p>
        </w:tc>
        <w:tc>
          <w:tcPr>
            <w:tcW w:type="dxa" w:w="1728"/>
          </w:tcPr>
          <w:p>
            <w:r>
              <w:t>19394808630889</w:t>
            </w:r>
          </w:p>
        </w:tc>
        <w:tc>
          <w:tcPr>
            <w:tcW w:type="dxa" w:w="1728"/>
          </w:tcPr>
          <w:p>
            <w:r>
              <w:t>Katherine Castro</w:t>
            </w:r>
          </w:p>
        </w:tc>
        <w:tc>
          <w:tcPr>
            <w:tcW w:type="dxa" w:w="1728"/>
          </w:tcPr>
          <w:p>
            <w:r>
              <w:t>$8511.76</w:t>
            </w:r>
          </w:p>
        </w:tc>
        <w:tc>
          <w:tcPr>
            <w:tcW w:type="dxa" w:w="1728"/>
          </w:tcPr>
          <w:p>
            <w:r>
              <w:t>katherine_castro36@gmail.com</w:t>
            </w:r>
          </w:p>
        </w:tc>
      </w:tr>
      <w:tr>
        <w:tc>
          <w:tcPr>
            <w:tcW w:type="dxa" w:w="1728"/>
          </w:tcPr>
          <w:p>
            <w:r>
              <w:t>4557 8847 4948 8976</w:t>
            </w:r>
          </w:p>
        </w:tc>
        <w:tc>
          <w:tcPr>
            <w:tcW w:type="dxa" w:w="1728"/>
          </w:tcPr>
          <w:p>
            <w:r>
              <w:t>19394808669159</w:t>
            </w:r>
          </w:p>
        </w:tc>
        <w:tc>
          <w:tcPr>
            <w:tcW w:type="dxa" w:w="1728"/>
          </w:tcPr>
          <w:p>
            <w:r>
              <w:t>Luke Booth</w:t>
            </w:r>
          </w:p>
        </w:tc>
        <w:tc>
          <w:tcPr>
            <w:tcW w:type="dxa" w:w="1728"/>
          </w:tcPr>
          <w:p>
            <w:r>
              <w:t>$3744.90</w:t>
            </w:r>
          </w:p>
        </w:tc>
        <w:tc>
          <w:tcPr>
            <w:tcW w:type="dxa" w:w="1728"/>
          </w:tcPr>
          <w:p>
            <w:r>
              <w:t>luke_booth192@hotmail.com</w:t>
            </w:r>
          </w:p>
        </w:tc>
      </w:tr>
      <w:tr>
        <w:tc>
          <w:tcPr>
            <w:tcW w:type="dxa" w:w="1728"/>
          </w:tcPr>
          <w:p>
            <w:r>
              <w:t>4557 8868 8086 1800</w:t>
            </w:r>
          </w:p>
        </w:tc>
        <w:tc>
          <w:tcPr>
            <w:tcW w:type="dxa" w:w="1728"/>
          </w:tcPr>
          <w:p>
            <w:r>
              <w:t>19394808629999</w:t>
            </w:r>
          </w:p>
        </w:tc>
        <w:tc>
          <w:tcPr>
            <w:tcW w:type="dxa" w:w="1728"/>
          </w:tcPr>
          <w:p>
            <w:r>
              <w:t>Kyle Barnes</w:t>
            </w:r>
          </w:p>
        </w:tc>
        <w:tc>
          <w:tcPr>
            <w:tcW w:type="dxa" w:w="1728"/>
          </w:tcPr>
          <w:p>
            <w:r>
              <w:t>$10962.53</w:t>
            </w:r>
          </w:p>
        </w:tc>
        <w:tc>
          <w:tcPr>
            <w:tcW w:type="dxa" w:w="1728"/>
          </w:tcPr>
          <w:p>
            <w:r>
              <w:t>kyle_barnes181@hotmail.com</w:t>
            </w:r>
          </w:p>
        </w:tc>
      </w:tr>
      <w:tr>
        <w:tc>
          <w:tcPr>
            <w:tcW w:type="dxa" w:w="1728"/>
          </w:tcPr>
          <w:p>
            <w:r>
              <w:t>4557 8897 6196 7287</w:t>
            </w:r>
          </w:p>
        </w:tc>
        <w:tc>
          <w:tcPr>
            <w:tcW w:type="dxa" w:w="1728"/>
          </w:tcPr>
          <w:p>
            <w:r>
              <w:t>19394808633595</w:t>
            </w:r>
          </w:p>
        </w:tc>
        <w:tc>
          <w:tcPr>
            <w:tcW w:type="dxa" w:w="1728"/>
          </w:tcPr>
          <w:p>
            <w:r>
              <w:t>David Hernandez</w:t>
            </w:r>
          </w:p>
        </w:tc>
        <w:tc>
          <w:tcPr>
            <w:tcW w:type="dxa" w:w="1728"/>
          </w:tcPr>
          <w:p>
            <w:r>
              <w:t>$7187.95</w:t>
            </w:r>
          </w:p>
        </w:tc>
        <w:tc>
          <w:tcPr>
            <w:tcW w:type="dxa" w:w="1728"/>
          </w:tcPr>
          <w:p>
            <w:r>
              <w:t>david_hernandez744@gmail.com</w:t>
            </w:r>
          </w:p>
        </w:tc>
      </w:tr>
      <w:tr>
        <w:tc>
          <w:tcPr>
            <w:tcW w:type="dxa" w:w="1728"/>
          </w:tcPr>
          <w:p>
            <w:r>
              <w:t>4557 8833 5866 2012</w:t>
            </w:r>
          </w:p>
        </w:tc>
        <w:tc>
          <w:tcPr>
            <w:tcW w:type="dxa" w:w="1728"/>
          </w:tcPr>
          <w:p>
            <w:r>
              <w:t>19394808637710</w:t>
            </w:r>
          </w:p>
        </w:tc>
        <w:tc>
          <w:tcPr>
            <w:tcW w:type="dxa" w:w="1728"/>
          </w:tcPr>
          <w:p>
            <w:r>
              <w:t>Alexander Johnson</w:t>
            </w:r>
          </w:p>
        </w:tc>
        <w:tc>
          <w:tcPr>
            <w:tcW w:type="dxa" w:w="1728"/>
          </w:tcPr>
          <w:p>
            <w:r>
              <w:t>$5471.57</w:t>
            </w:r>
          </w:p>
        </w:tc>
        <w:tc>
          <w:tcPr>
            <w:tcW w:type="dxa" w:w="1728"/>
          </w:tcPr>
          <w:p>
            <w:r>
              <w:t>alexander_johnson192@gmail.com</w:t>
            </w:r>
          </w:p>
        </w:tc>
      </w:tr>
      <w:tr>
        <w:tc>
          <w:tcPr>
            <w:tcW w:type="dxa" w:w="1728"/>
          </w:tcPr>
          <w:p>
            <w:r>
              <w:t>4557 8856 7774 2018</w:t>
            </w:r>
          </w:p>
        </w:tc>
        <w:tc>
          <w:tcPr>
            <w:tcW w:type="dxa" w:w="1728"/>
          </w:tcPr>
          <w:p>
            <w:r>
              <w:t>19394808694169</w:t>
            </w:r>
          </w:p>
        </w:tc>
        <w:tc>
          <w:tcPr>
            <w:tcW w:type="dxa" w:w="1728"/>
          </w:tcPr>
          <w:p>
            <w:r>
              <w:t>Laura Casey</w:t>
            </w:r>
          </w:p>
        </w:tc>
        <w:tc>
          <w:tcPr>
            <w:tcW w:type="dxa" w:w="1728"/>
          </w:tcPr>
          <w:p>
            <w:r>
              <w:t>$4684.56</w:t>
            </w:r>
          </w:p>
        </w:tc>
        <w:tc>
          <w:tcPr>
            <w:tcW w:type="dxa" w:w="1728"/>
          </w:tcPr>
          <w:p>
            <w:r>
              <w:t>laura_casey524@hotmail.com</w:t>
            </w:r>
          </w:p>
        </w:tc>
      </w:tr>
      <w:tr>
        <w:tc>
          <w:tcPr>
            <w:tcW w:type="dxa" w:w="1728"/>
          </w:tcPr>
          <w:p>
            <w:r>
              <w:t>4557 8805 0616 7018</w:t>
            </w:r>
          </w:p>
        </w:tc>
        <w:tc>
          <w:tcPr>
            <w:tcW w:type="dxa" w:w="1728"/>
          </w:tcPr>
          <w:p>
            <w:r>
              <w:t>19394808672256</w:t>
            </w:r>
          </w:p>
        </w:tc>
        <w:tc>
          <w:tcPr>
            <w:tcW w:type="dxa" w:w="1728"/>
          </w:tcPr>
          <w:p>
            <w:r>
              <w:t>Joseph Smith</w:t>
            </w:r>
          </w:p>
        </w:tc>
        <w:tc>
          <w:tcPr>
            <w:tcW w:type="dxa" w:w="1728"/>
          </w:tcPr>
          <w:p>
            <w:r>
              <w:t>$4147.16</w:t>
            </w:r>
          </w:p>
        </w:tc>
        <w:tc>
          <w:tcPr>
            <w:tcW w:type="dxa" w:w="1728"/>
          </w:tcPr>
          <w:p>
            <w:r>
              <w:t>joseph_smith5@hotmail.com</w:t>
            </w:r>
          </w:p>
        </w:tc>
      </w:tr>
      <w:tr>
        <w:tc>
          <w:tcPr>
            <w:tcW w:type="dxa" w:w="1728"/>
          </w:tcPr>
          <w:p>
            <w:r>
              <w:t>4557 8810 0048 1132</w:t>
            </w:r>
          </w:p>
        </w:tc>
        <w:tc>
          <w:tcPr>
            <w:tcW w:type="dxa" w:w="1728"/>
          </w:tcPr>
          <w:p>
            <w:r>
              <w:t>19394808643163</w:t>
            </w:r>
          </w:p>
        </w:tc>
        <w:tc>
          <w:tcPr>
            <w:tcW w:type="dxa" w:w="1728"/>
          </w:tcPr>
          <w:p>
            <w:r>
              <w:t>Veronica Ortiz</w:t>
            </w:r>
          </w:p>
        </w:tc>
        <w:tc>
          <w:tcPr>
            <w:tcW w:type="dxa" w:w="1728"/>
          </w:tcPr>
          <w:p>
            <w:r>
              <w:t>$9231.83</w:t>
            </w:r>
          </w:p>
        </w:tc>
        <w:tc>
          <w:tcPr>
            <w:tcW w:type="dxa" w:w="1728"/>
          </w:tcPr>
          <w:p>
            <w:r>
              <w:t>veronica_ortiz604@hotmail.com</w:t>
            </w:r>
          </w:p>
        </w:tc>
      </w:tr>
      <w:tr>
        <w:tc>
          <w:tcPr>
            <w:tcW w:type="dxa" w:w="1728"/>
          </w:tcPr>
          <w:p>
            <w:r>
              <w:t>4557 8866 1309 0387</w:t>
            </w:r>
          </w:p>
        </w:tc>
        <w:tc>
          <w:tcPr>
            <w:tcW w:type="dxa" w:w="1728"/>
          </w:tcPr>
          <w:p>
            <w:r>
              <w:t>19394808691663</w:t>
            </w:r>
          </w:p>
        </w:tc>
        <w:tc>
          <w:tcPr>
            <w:tcW w:type="dxa" w:w="1728"/>
          </w:tcPr>
          <w:p>
            <w:r>
              <w:t>Marcus Adams</w:t>
            </w:r>
          </w:p>
        </w:tc>
        <w:tc>
          <w:tcPr>
            <w:tcW w:type="dxa" w:w="1728"/>
          </w:tcPr>
          <w:p>
            <w:r>
              <w:t>$9357.99</w:t>
            </w:r>
          </w:p>
        </w:tc>
        <w:tc>
          <w:tcPr>
            <w:tcW w:type="dxa" w:w="1728"/>
          </w:tcPr>
          <w:p>
            <w:r>
              <w:t>marcus_adams924@hotmail.com</w:t>
            </w:r>
          </w:p>
        </w:tc>
      </w:tr>
      <w:tr>
        <w:tc>
          <w:tcPr>
            <w:tcW w:type="dxa" w:w="1728"/>
          </w:tcPr>
          <w:p>
            <w:r>
              <w:t>4557 8802 7669 3753</w:t>
            </w:r>
          </w:p>
        </w:tc>
        <w:tc>
          <w:tcPr>
            <w:tcW w:type="dxa" w:w="1728"/>
          </w:tcPr>
          <w:p>
            <w:r>
              <w:t>19394808603379</w:t>
            </w:r>
          </w:p>
        </w:tc>
        <w:tc>
          <w:tcPr>
            <w:tcW w:type="dxa" w:w="1728"/>
          </w:tcPr>
          <w:p>
            <w:r>
              <w:t>Michael Fowler</w:t>
            </w:r>
          </w:p>
        </w:tc>
        <w:tc>
          <w:tcPr>
            <w:tcW w:type="dxa" w:w="1728"/>
          </w:tcPr>
          <w:p>
            <w:r>
              <w:t>$9212.83</w:t>
            </w:r>
          </w:p>
        </w:tc>
        <w:tc>
          <w:tcPr>
            <w:tcW w:type="dxa" w:w="1728"/>
          </w:tcPr>
          <w:p>
            <w:r>
              <w:t>michael_fowler857@hotmail.com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